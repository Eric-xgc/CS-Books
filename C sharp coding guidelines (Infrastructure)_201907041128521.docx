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5"/>
        </w:rPr>
      </w:pPr>
    </w:p>
    <w:p>
      <w:pPr>
        <w:spacing w:before="92"/>
        <w:ind w:left="1353" w:right="1281" w:firstLine="0"/>
        <w:jc w:val="center"/>
        <w:rPr>
          <w:rFonts w:ascii="Book Antiqua"/>
          <w:b/>
          <w:sz w:val="48"/>
        </w:rPr>
      </w:pPr>
      <w:r>
        <w:rPr>
          <w:rFonts w:ascii="Book Antiqua"/>
          <w:b/>
          <w:sz w:val="48"/>
        </w:rPr>
        <w:t>C# Coding Guidelines</w:t>
      </w:r>
    </w:p>
    <w:p>
      <w:pPr>
        <w:spacing w:after="0"/>
        <w:jc w:val="center"/>
        <w:rPr>
          <w:rFonts w:ascii="Book Antiqua"/>
          <w:sz w:val="48"/>
        </w:rPr>
        <w:sectPr>
          <w:footerReference r:id="rId3" w:type="default"/>
          <w:type w:val="continuous"/>
          <w:pgSz w:w="12240" w:h="15840"/>
          <w:pgMar w:top="1500" w:right="1180" w:bottom="1020" w:left="1480" w:header="720" w:footer="836" w:gutter="0"/>
          <w:pgNumType w:start="1"/>
        </w:sectPr>
      </w:pPr>
    </w:p>
    <w:p>
      <w:pPr>
        <w:pStyle w:val="4"/>
        <w:spacing w:before="4"/>
        <w:rPr>
          <w:rFonts w:ascii="Book Antiqua"/>
          <w:b/>
          <w:sz w:val="8"/>
        </w:rPr>
      </w:pPr>
    </w:p>
    <w:p>
      <w:pPr>
        <w:pStyle w:val="2"/>
        <w:spacing w:before="89"/>
        <w:ind w:left="222" w:firstLine="0"/>
        <w:rPr>
          <w:rFonts w:ascii="Times New Roman"/>
        </w:rPr>
      </w:pPr>
      <w:r>
        <w:rPr>
          <w:rFonts w:ascii="Times New Roman"/>
          <w:u w:val="thick"/>
        </w:rPr>
        <w:t>Revision History:</w:t>
      </w:r>
    </w:p>
    <w:p>
      <w:pPr>
        <w:pStyle w:val="4"/>
        <w:rPr>
          <w:b/>
          <w:sz w:val="20"/>
        </w:rPr>
      </w:pPr>
    </w:p>
    <w:p>
      <w:pPr>
        <w:pStyle w:val="4"/>
        <w:spacing w:before="5"/>
        <w:rPr>
          <w:b/>
          <w:sz w:val="28"/>
        </w:rPr>
      </w:pPr>
    </w:p>
    <w:tbl>
      <w:tblPr>
        <w:tblStyle w:val="9"/>
        <w:tblW w:w="9057"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56"/>
        <w:gridCol w:w="1753"/>
        <w:gridCol w:w="1440"/>
        <w:gridCol w:w="4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5" w:hRule="atLeast"/>
        </w:trPr>
        <w:tc>
          <w:tcPr>
            <w:tcW w:w="1056" w:type="dxa"/>
          </w:tcPr>
          <w:p>
            <w:pPr>
              <w:pStyle w:val="13"/>
              <w:spacing w:line="202" w:lineRule="exact"/>
              <w:ind w:left="107"/>
              <w:rPr>
                <w:rFonts w:ascii="Courier New"/>
                <w:sz w:val="20"/>
              </w:rPr>
            </w:pPr>
            <w:r>
              <w:rPr>
                <w:rFonts w:ascii="Courier New"/>
                <w:color w:val="008000"/>
                <w:sz w:val="20"/>
              </w:rPr>
              <w:t>Version</w:t>
            </w:r>
          </w:p>
        </w:tc>
        <w:tc>
          <w:tcPr>
            <w:tcW w:w="1753" w:type="dxa"/>
          </w:tcPr>
          <w:p>
            <w:pPr>
              <w:pStyle w:val="13"/>
              <w:spacing w:line="202" w:lineRule="exact"/>
              <w:ind w:left="615" w:right="607"/>
              <w:jc w:val="center"/>
              <w:rPr>
                <w:rFonts w:ascii="Courier New"/>
                <w:sz w:val="20"/>
              </w:rPr>
            </w:pPr>
            <w:r>
              <w:rPr>
                <w:rFonts w:ascii="Courier New"/>
                <w:color w:val="008000"/>
                <w:sz w:val="20"/>
              </w:rPr>
              <w:t>Date</w:t>
            </w:r>
          </w:p>
        </w:tc>
        <w:tc>
          <w:tcPr>
            <w:tcW w:w="1440" w:type="dxa"/>
          </w:tcPr>
          <w:p>
            <w:pPr>
              <w:pStyle w:val="13"/>
              <w:spacing w:line="202" w:lineRule="exact"/>
              <w:ind w:left="419"/>
              <w:rPr>
                <w:rFonts w:ascii="Courier New"/>
                <w:sz w:val="20"/>
              </w:rPr>
            </w:pPr>
            <w:r>
              <w:rPr>
                <w:rFonts w:ascii="Courier New"/>
                <w:color w:val="008000"/>
                <w:sz w:val="20"/>
              </w:rPr>
              <w:t>Owner</w:t>
            </w:r>
          </w:p>
        </w:tc>
        <w:tc>
          <w:tcPr>
            <w:tcW w:w="4808" w:type="dxa"/>
          </w:tcPr>
          <w:p>
            <w:pPr>
              <w:pStyle w:val="13"/>
              <w:spacing w:line="202" w:lineRule="exact"/>
              <w:ind w:left="1322"/>
              <w:rPr>
                <w:rFonts w:ascii="Courier New"/>
                <w:sz w:val="20"/>
              </w:rPr>
            </w:pPr>
            <w:r>
              <w:rPr>
                <w:rFonts w:ascii="Courier New"/>
                <w:color w:val="008000"/>
                <w:sz w:val="20"/>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7" w:hRule="atLeast"/>
        </w:trPr>
        <w:tc>
          <w:tcPr>
            <w:tcW w:w="1056" w:type="dxa"/>
          </w:tcPr>
          <w:p>
            <w:pPr>
              <w:pStyle w:val="13"/>
              <w:spacing w:line="204" w:lineRule="exact"/>
              <w:ind w:left="107"/>
              <w:rPr>
                <w:rFonts w:ascii="Courier New"/>
                <w:sz w:val="20"/>
              </w:rPr>
            </w:pPr>
            <w:r>
              <w:rPr>
                <w:rFonts w:ascii="Courier New"/>
                <w:color w:val="008000"/>
                <w:sz w:val="20"/>
              </w:rPr>
              <w:t>1.0</w:t>
            </w:r>
          </w:p>
        </w:tc>
        <w:tc>
          <w:tcPr>
            <w:tcW w:w="1753" w:type="dxa"/>
          </w:tcPr>
          <w:p>
            <w:pPr>
              <w:pStyle w:val="13"/>
              <w:spacing w:line="204" w:lineRule="exact"/>
              <w:ind w:left="107"/>
              <w:rPr>
                <w:rFonts w:ascii="Courier New"/>
                <w:sz w:val="20"/>
              </w:rPr>
            </w:pPr>
            <w:r>
              <w:rPr>
                <w:rFonts w:ascii="Courier New"/>
                <w:color w:val="008000"/>
                <w:sz w:val="20"/>
              </w:rPr>
              <w:t>May 21, 2009</w:t>
            </w:r>
          </w:p>
        </w:tc>
        <w:tc>
          <w:tcPr>
            <w:tcW w:w="1440" w:type="dxa"/>
          </w:tcPr>
          <w:p>
            <w:pPr>
              <w:pStyle w:val="13"/>
              <w:spacing w:line="204" w:lineRule="exact"/>
              <w:ind w:left="107"/>
              <w:rPr>
                <w:rFonts w:ascii="Courier New"/>
                <w:sz w:val="20"/>
              </w:rPr>
            </w:pPr>
            <w:r>
              <w:rPr>
                <w:rFonts w:ascii="Courier New"/>
                <w:color w:val="008000"/>
                <w:sz w:val="20"/>
              </w:rPr>
              <w:t>v-mengzh</w:t>
            </w:r>
          </w:p>
        </w:tc>
        <w:tc>
          <w:tcPr>
            <w:tcW w:w="4808" w:type="dxa"/>
          </w:tcPr>
          <w:p>
            <w:pPr>
              <w:pStyle w:val="13"/>
              <w:spacing w:line="204" w:lineRule="exact"/>
              <w:ind w:left="107"/>
              <w:rPr>
                <w:rFonts w:ascii="Courier New"/>
                <w:sz w:val="20"/>
              </w:rPr>
            </w:pPr>
            <w:r>
              <w:rPr>
                <w:rFonts w:ascii="Courier New"/>
                <w:color w:val="008000"/>
                <w:sz w:val="20"/>
              </w:rPr>
              <w:t>Document creation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5" w:hRule="atLeast"/>
        </w:trPr>
        <w:tc>
          <w:tcPr>
            <w:tcW w:w="1056" w:type="dxa"/>
          </w:tcPr>
          <w:p>
            <w:pPr>
              <w:pStyle w:val="13"/>
              <w:spacing w:line="202" w:lineRule="exact"/>
              <w:ind w:left="107"/>
              <w:rPr>
                <w:rFonts w:ascii="Courier New"/>
                <w:sz w:val="20"/>
              </w:rPr>
            </w:pPr>
            <w:r>
              <w:rPr>
                <w:rFonts w:ascii="Courier New"/>
                <w:color w:val="008000"/>
                <w:sz w:val="20"/>
              </w:rPr>
              <w:t>1.1</w:t>
            </w:r>
          </w:p>
        </w:tc>
        <w:tc>
          <w:tcPr>
            <w:tcW w:w="1753" w:type="dxa"/>
          </w:tcPr>
          <w:p>
            <w:pPr>
              <w:pStyle w:val="13"/>
              <w:spacing w:line="202" w:lineRule="exact"/>
              <w:ind w:left="107"/>
              <w:rPr>
                <w:rFonts w:ascii="Courier New"/>
                <w:sz w:val="20"/>
              </w:rPr>
            </w:pPr>
            <w:r>
              <w:rPr>
                <w:rFonts w:ascii="Courier New"/>
                <w:color w:val="008000"/>
                <w:sz w:val="20"/>
              </w:rPr>
              <w:t>Sep. 17 2009</w:t>
            </w:r>
          </w:p>
        </w:tc>
        <w:tc>
          <w:tcPr>
            <w:tcW w:w="1440" w:type="dxa"/>
          </w:tcPr>
          <w:p>
            <w:pPr>
              <w:pStyle w:val="13"/>
              <w:spacing w:line="202" w:lineRule="exact"/>
              <w:ind w:left="107"/>
              <w:rPr>
                <w:rFonts w:ascii="Courier New"/>
                <w:sz w:val="20"/>
              </w:rPr>
            </w:pPr>
            <w:r>
              <w:rPr>
                <w:rFonts w:ascii="Courier New"/>
                <w:color w:val="008000"/>
                <w:sz w:val="20"/>
              </w:rPr>
              <w:t>sisun</w:t>
            </w:r>
          </w:p>
        </w:tc>
        <w:tc>
          <w:tcPr>
            <w:tcW w:w="4808" w:type="dxa"/>
          </w:tcPr>
          <w:p>
            <w:pPr>
              <w:pStyle w:val="13"/>
              <w:spacing w:line="202" w:lineRule="exact"/>
              <w:ind w:left="107"/>
              <w:rPr>
                <w:rFonts w:ascii="Courier New"/>
                <w:sz w:val="20"/>
              </w:rPr>
            </w:pPr>
            <w:r>
              <w:rPr>
                <w:rFonts w:ascii="Courier New"/>
                <w:color w:val="008000"/>
                <w:sz w:val="20"/>
              </w:rPr>
              <w:t>Update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3" w:hRule="atLeast"/>
        </w:trPr>
        <w:tc>
          <w:tcPr>
            <w:tcW w:w="1056" w:type="dxa"/>
          </w:tcPr>
          <w:p>
            <w:pPr>
              <w:pStyle w:val="13"/>
              <w:ind w:left="107"/>
              <w:rPr>
                <w:rFonts w:ascii="Courier New"/>
                <w:sz w:val="20"/>
              </w:rPr>
            </w:pPr>
            <w:r>
              <w:rPr>
                <w:rFonts w:ascii="Courier New"/>
                <w:color w:val="008000"/>
                <w:sz w:val="20"/>
              </w:rPr>
              <w:t>1.2</w:t>
            </w:r>
          </w:p>
        </w:tc>
        <w:tc>
          <w:tcPr>
            <w:tcW w:w="1753" w:type="dxa"/>
          </w:tcPr>
          <w:p>
            <w:pPr>
              <w:pStyle w:val="13"/>
              <w:ind w:left="107"/>
              <w:rPr>
                <w:rFonts w:ascii="Courier New"/>
                <w:sz w:val="20"/>
              </w:rPr>
            </w:pPr>
            <w:r>
              <w:rPr>
                <w:rFonts w:ascii="Courier New"/>
                <w:color w:val="008000"/>
                <w:sz w:val="20"/>
              </w:rPr>
              <w:t>Nov. 25 2009</w:t>
            </w:r>
          </w:p>
        </w:tc>
        <w:tc>
          <w:tcPr>
            <w:tcW w:w="1440" w:type="dxa"/>
          </w:tcPr>
          <w:p>
            <w:pPr>
              <w:pStyle w:val="13"/>
              <w:ind w:left="107"/>
              <w:rPr>
                <w:rFonts w:ascii="Courier New"/>
                <w:sz w:val="20"/>
              </w:rPr>
            </w:pPr>
            <w:r>
              <w:rPr>
                <w:rFonts w:ascii="Courier New"/>
                <w:color w:val="008000"/>
                <w:sz w:val="20"/>
              </w:rPr>
              <w:t>sisun</w:t>
            </w:r>
          </w:p>
        </w:tc>
        <w:tc>
          <w:tcPr>
            <w:tcW w:w="4808" w:type="dxa"/>
          </w:tcPr>
          <w:p>
            <w:pPr>
              <w:pStyle w:val="13"/>
              <w:spacing w:line="220" w:lineRule="atLeast"/>
              <w:ind w:left="107" w:right="470"/>
              <w:rPr>
                <w:rFonts w:ascii="Courier New"/>
                <w:sz w:val="20"/>
              </w:rPr>
            </w:pPr>
            <w:r>
              <w:rPr>
                <w:rFonts w:ascii="Courier New"/>
                <w:color w:val="008000"/>
                <w:sz w:val="20"/>
              </w:rPr>
              <w:t>Update content according to sprint2 postmortem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4" w:hRule="atLeast"/>
        </w:trPr>
        <w:tc>
          <w:tcPr>
            <w:tcW w:w="1056" w:type="dxa"/>
          </w:tcPr>
          <w:p>
            <w:pPr>
              <w:pStyle w:val="13"/>
              <w:spacing w:before="0"/>
              <w:ind w:left="0"/>
              <w:rPr>
                <w:sz w:val="16"/>
              </w:rPr>
            </w:pPr>
          </w:p>
        </w:tc>
        <w:tc>
          <w:tcPr>
            <w:tcW w:w="1753" w:type="dxa"/>
          </w:tcPr>
          <w:p>
            <w:pPr>
              <w:pStyle w:val="13"/>
              <w:spacing w:before="0"/>
              <w:ind w:left="0"/>
              <w:rPr>
                <w:sz w:val="16"/>
              </w:rPr>
            </w:pPr>
          </w:p>
        </w:tc>
        <w:tc>
          <w:tcPr>
            <w:tcW w:w="1440" w:type="dxa"/>
          </w:tcPr>
          <w:p>
            <w:pPr>
              <w:pStyle w:val="13"/>
              <w:spacing w:before="0"/>
              <w:ind w:left="0"/>
              <w:rPr>
                <w:sz w:val="16"/>
              </w:rPr>
            </w:pPr>
          </w:p>
        </w:tc>
        <w:tc>
          <w:tcPr>
            <w:tcW w:w="4808" w:type="dxa"/>
          </w:tcPr>
          <w:p>
            <w:pPr>
              <w:pStyle w:val="13"/>
              <w:spacing w:before="0"/>
              <w:ind w:left="0"/>
              <w:rPr>
                <w:sz w:val="16"/>
              </w:rPr>
            </w:pPr>
          </w:p>
        </w:tc>
      </w:tr>
    </w:tbl>
    <w:p>
      <w:pPr>
        <w:spacing w:after="0"/>
        <w:rPr>
          <w:sz w:val="16"/>
        </w:rPr>
        <w:sectPr>
          <w:pgSz w:w="12240" w:h="15840"/>
          <w:pgMar w:top="1500" w:right="1180" w:bottom="1060" w:left="1480" w:header="0" w:footer="836" w:gutter="0"/>
        </w:sectPr>
      </w:pPr>
    </w:p>
    <w:p>
      <w:pPr>
        <w:spacing w:before="142"/>
        <w:ind w:left="222" w:right="0" w:firstLine="0"/>
        <w:jc w:val="left"/>
        <w:rPr>
          <w:b/>
          <w:sz w:val="28"/>
        </w:rPr>
      </w:pPr>
      <w:r>
        <w:rPr>
          <w:b/>
          <w:sz w:val="28"/>
          <w:u w:val="thick"/>
        </w:rPr>
        <w:t>Table of Contents:</w:t>
      </w:r>
    </w:p>
    <w:p>
      <w:pPr>
        <w:pStyle w:val="4"/>
        <w:spacing w:before="10"/>
        <w:rPr>
          <w:b/>
          <w:sz w:val="15"/>
        </w:rPr>
      </w:pPr>
    </w:p>
    <w:sdt>
      <w:sdtPr>
        <w:id w:val="0"/>
        <w:docPartObj>
          <w:docPartGallery w:val="Table of Contents"/>
          <w:docPartUnique/>
        </w:docPartObj>
      </w:sdtPr>
      <w:sdtContent>
        <w:p>
          <w:pPr>
            <w:pStyle w:val="5"/>
            <w:numPr>
              <w:ilvl w:val="0"/>
              <w:numId w:val="1"/>
            </w:numPr>
            <w:tabs>
              <w:tab w:val="left" w:pos="701"/>
              <w:tab w:val="left" w:pos="702"/>
              <w:tab w:val="left" w:leader="dot" w:pos="8940"/>
            </w:tabs>
            <w:spacing w:before="93" w:after="0" w:line="240" w:lineRule="auto"/>
            <w:ind w:left="702" w:right="0" w:hanging="480"/>
            <w:jc w:val="left"/>
          </w:pPr>
          <w:r>
            <w:fldChar w:fldCharType="begin"/>
          </w:r>
          <w:r>
            <w:instrText xml:space="preserve"> HYPERLINK \l "_bookmark0" </w:instrText>
          </w:r>
          <w:r>
            <w:fldChar w:fldCharType="separate"/>
          </w:r>
          <w:r>
            <w:t>Introduction</w:t>
          </w:r>
          <w:r>
            <w:tab/>
          </w:r>
          <w:r>
            <w:t>4</w:t>
          </w:r>
          <w:r>
            <w:fldChar w:fldCharType="end"/>
          </w:r>
        </w:p>
        <w:p>
          <w:pPr>
            <w:pStyle w:val="5"/>
            <w:numPr>
              <w:ilvl w:val="0"/>
              <w:numId w:val="1"/>
            </w:numPr>
            <w:tabs>
              <w:tab w:val="left" w:pos="701"/>
              <w:tab w:val="left" w:pos="702"/>
              <w:tab w:val="left" w:leader="dot" w:pos="8940"/>
            </w:tabs>
            <w:spacing w:before="0" w:after="0" w:line="271" w:lineRule="exact"/>
            <w:ind w:left="702" w:right="0" w:hanging="480"/>
            <w:jc w:val="left"/>
          </w:pPr>
          <w:r>
            <w:fldChar w:fldCharType="begin"/>
          </w:r>
          <w:r>
            <w:instrText xml:space="preserve"> HYPERLINK \l "_bookmark1" </w:instrText>
          </w:r>
          <w:r>
            <w:fldChar w:fldCharType="separate"/>
          </w:r>
          <w:r>
            <w:t>Code Organization</w:t>
          </w:r>
          <w:r>
            <w:rPr>
              <w:spacing w:val="-5"/>
            </w:rPr>
            <w:t xml:space="preserve"> </w:t>
          </w:r>
          <w:r>
            <w:t>and</w:t>
          </w:r>
          <w:r>
            <w:rPr>
              <w:spacing w:val="-3"/>
            </w:rPr>
            <w:t xml:space="preserve"> </w:t>
          </w:r>
          <w:r>
            <w:t>Style</w:t>
          </w:r>
          <w:r>
            <w:tab/>
          </w:r>
          <w:r>
            <w:t>5</w:t>
          </w:r>
          <w:r>
            <w:fldChar w:fldCharType="end"/>
          </w:r>
        </w:p>
        <w:p>
          <w:pPr>
            <w:pStyle w:val="7"/>
            <w:numPr>
              <w:ilvl w:val="1"/>
              <w:numId w:val="1"/>
            </w:numPr>
            <w:tabs>
              <w:tab w:val="left" w:pos="1102"/>
              <w:tab w:val="left" w:pos="1103"/>
              <w:tab w:val="left" w:leader="dot" w:pos="8930"/>
            </w:tabs>
            <w:spacing w:before="0" w:after="0" w:line="273" w:lineRule="exact"/>
            <w:ind w:left="1102" w:right="0" w:hanging="641"/>
            <w:jc w:val="left"/>
          </w:pPr>
          <w:r>
            <w:fldChar w:fldCharType="begin"/>
          </w:r>
          <w:r>
            <w:instrText xml:space="preserve"> HYPERLINK \l "_bookmark2" </w:instrText>
          </w:r>
          <w:r>
            <w:fldChar w:fldCharType="separate"/>
          </w:r>
          <w:r>
            <w:t>File</w:t>
          </w:r>
          <w:r>
            <w:rPr>
              <w:spacing w:val="-2"/>
            </w:rPr>
            <w:t xml:space="preserve"> </w:t>
          </w:r>
          <w:r>
            <w:t>Layout</w:t>
          </w:r>
          <w:r>
            <w:tab/>
          </w:r>
          <w:r>
            <w:t>5</w:t>
          </w:r>
          <w:r>
            <w:fldChar w:fldCharType="end"/>
          </w:r>
        </w:p>
        <w:p>
          <w:pPr>
            <w:pStyle w:val="7"/>
            <w:numPr>
              <w:ilvl w:val="1"/>
              <w:numId w:val="1"/>
            </w:numPr>
            <w:tabs>
              <w:tab w:val="left" w:pos="1102"/>
              <w:tab w:val="left" w:pos="1103"/>
              <w:tab w:val="left" w:leader="dot" w:pos="8930"/>
            </w:tabs>
            <w:spacing w:before="0" w:after="0" w:line="240" w:lineRule="auto"/>
            <w:ind w:left="1102" w:right="0" w:hanging="641"/>
            <w:jc w:val="left"/>
          </w:pPr>
          <w:r>
            <w:fldChar w:fldCharType="begin"/>
          </w:r>
          <w:r>
            <w:instrText xml:space="preserve"> HYPERLINK \l "_bookmark3" </w:instrText>
          </w:r>
          <w:r>
            <w:fldChar w:fldCharType="separate"/>
          </w:r>
          <w:r>
            <w:t>Class</w:t>
          </w:r>
          <w:r>
            <w:rPr>
              <w:spacing w:val="-2"/>
            </w:rPr>
            <w:t xml:space="preserve"> </w:t>
          </w:r>
          <w:r>
            <w:t>Definition</w:t>
          </w:r>
          <w:r>
            <w:rPr>
              <w:spacing w:val="-1"/>
            </w:rPr>
            <w:t xml:space="preserve"> </w:t>
          </w:r>
          <w:r>
            <w:t>Order</w:t>
          </w:r>
          <w:r>
            <w:tab/>
          </w:r>
          <w:r>
            <w:t>5</w:t>
          </w:r>
          <w:r>
            <w:fldChar w:fldCharType="end"/>
          </w:r>
        </w:p>
        <w:p>
          <w:pPr>
            <w:pStyle w:val="7"/>
            <w:numPr>
              <w:ilvl w:val="1"/>
              <w:numId w:val="1"/>
            </w:numPr>
            <w:tabs>
              <w:tab w:val="left" w:pos="1102"/>
              <w:tab w:val="left" w:pos="1103"/>
              <w:tab w:val="left" w:leader="dot" w:pos="8930"/>
            </w:tabs>
            <w:spacing w:before="0" w:after="0" w:line="240" w:lineRule="auto"/>
            <w:ind w:left="1102" w:right="0" w:hanging="641"/>
            <w:jc w:val="left"/>
          </w:pPr>
          <w:r>
            <w:fldChar w:fldCharType="begin"/>
          </w:r>
          <w:r>
            <w:instrText xml:space="preserve"> HYPERLINK \l "_bookmark4" </w:instrText>
          </w:r>
          <w:r>
            <w:fldChar w:fldCharType="separate"/>
          </w:r>
          <w:r>
            <w:t>Indentation</w:t>
          </w:r>
          <w:r>
            <w:tab/>
          </w:r>
          <w:r>
            <w:t>6</w:t>
          </w:r>
          <w:r>
            <w:fldChar w:fldCharType="end"/>
          </w:r>
        </w:p>
        <w:p>
          <w:pPr>
            <w:pStyle w:val="5"/>
            <w:numPr>
              <w:ilvl w:val="0"/>
              <w:numId w:val="1"/>
            </w:numPr>
            <w:tabs>
              <w:tab w:val="left" w:pos="701"/>
              <w:tab w:val="left" w:pos="702"/>
              <w:tab w:val="left" w:leader="dot" w:pos="8940"/>
            </w:tabs>
            <w:spacing w:before="6" w:after="0" w:line="271" w:lineRule="exact"/>
            <w:ind w:left="702" w:right="0" w:hanging="480"/>
            <w:jc w:val="left"/>
          </w:pPr>
          <w:r>
            <w:fldChar w:fldCharType="begin"/>
          </w:r>
          <w:r>
            <w:instrText xml:space="preserve"> HYPERLINK \l "_bookmark5" </w:instrText>
          </w:r>
          <w:r>
            <w:fldChar w:fldCharType="separate"/>
          </w:r>
          <w:r>
            <w:t>Comments</w:t>
          </w:r>
          <w:r>
            <w:tab/>
          </w:r>
          <w:r>
            <w:t>7</w:t>
          </w:r>
          <w:r>
            <w:fldChar w:fldCharType="end"/>
          </w:r>
        </w:p>
        <w:p>
          <w:pPr>
            <w:pStyle w:val="7"/>
            <w:numPr>
              <w:ilvl w:val="1"/>
              <w:numId w:val="1"/>
            </w:numPr>
            <w:tabs>
              <w:tab w:val="left" w:pos="1102"/>
              <w:tab w:val="left" w:pos="1103"/>
              <w:tab w:val="left" w:leader="dot" w:pos="8930"/>
            </w:tabs>
            <w:spacing w:before="0" w:after="0" w:line="273" w:lineRule="exact"/>
            <w:ind w:left="1102" w:right="0" w:hanging="641"/>
            <w:jc w:val="left"/>
          </w:pPr>
          <w:r>
            <w:fldChar w:fldCharType="begin"/>
          </w:r>
          <w:r>
            <w:instrText xml:space="preserve"> HYPERLINK \l "_bookmark6" </w:instrText>
          </w:r>
          <w:r>
            <w:fldChar w:fldCharType="separate"/>
          </w:r>
          <w:r>
            <w:t>Comments</w:t>
          </w:r>
          <w:r>
            <w:rPr>
              <w:spacing w:val="-1"/>
            </w:rPr>
            <w:t xml:space="preserve"> </w:t>
          </w:r>
          <w:r>
            <w:t>for</w:t>
          </w:r>
          <w:r>
            <w:rPr>
              <w:spacing w:val="-2"/>
            </w:rPr>
            <w:t xml:space="preserve"> </w:t>
          </w:r>
          <w:r>
            <w:t>interface</w:t>
          </w:r>
          <w:r>
            <w:tab/>
          </w:r>
          <w:r>
            <w:t>7</w:t>
          </w:r>
          <w:r>
            <w:fldChar w:fldCharType="end"/>
          </w:r>
        </w:p>
        <w:p>
          <w:pPr>
            <w:pStyle w:val="7"/>
            <w:numPr>
              <w:ilvl w:val="1"/>
              <w:numId w:val="1"/>
            </w:numPr>
            <w:tabs>
              <w:tab w:val="left" w:pos="1102"/>
              <w:tab w:val="left" w:pos="1103"/>
              <w:tab w:val="left" w:leader="dot" w:pos="8930"/>
            </w:tabs>
            <w:spacing w:before="0" w:after="0" w:line="240" w:lineRule="auto"/>
            <w:ind w:left="1102" w:right="0" w:hanging="641"/>
            <w:jc w:val="left"/>
          </w:pPr>
          <w:r>
            <w:fldChar w:fldCharType="begin"/>
          </w:r>
          <w:r>
            <w:instrText xml:space="preserve"> HYPERLINK \l "_bookmark7" </w:instrText>
          </w:r>
          <w:r>
            <w:fldChar w:fldCharType="separate"/>
          </w:r>
          <w:r>
            <w:t>Comments</w:t>
          </w:r>
          <w:r>
            <w:rPr>
              <w:spacing w:val="-1"/>
            </w:rPr>
            <w:t xml:space="preserve"> </w:t>
          </w:r>
          <w:r>
            <w:t>for</w:t>
          </w:r>
          <w:r>
            <w:rPr>
              <w:spacing w:val="-1"/>
            </w:rPr>
            <w:t xml:space="preserve"> </w:t>
          </w:r>
          <w:r>
            <w:t>class</w:t>
          </w:r>
          <w:r>
            <w:tab/>
          </w:r>
          <w:r>
            <w:t>7</w:t>
          </w:r>
          <w:r>
            <w:fldChar w:fldCharType="end"/>
          </w:r>
        </w:p>
        <w:p>
          <w:pPr>
            <w:pStyle w:val="7"/>
            <w:numPr>
              <w:ilvl w:val="1"/>
              <w:numId w:val="1"/>
            </w:numPr>
            <w:tabs>
              <w:tab w:val="left" w:pos="1102"/>
              <w:tab w:val="left" w:pos="1103"/>
              <w:tab w:val="left" w:leader="dot" w:pos="8930"/>
            </w:tabs>
            <w:spacing w:before="0" w:after="0" w:line="240" w:lineRule="auto"/>
            <w:ind w:left="1102" w:right="0" w:hanging="641"/>
            <w:jc w:val="left"/>
          </w:pPr>
          <w:r>
            <w:fldChar w:fldCharType="begin"/>
          </w:r>
          <w:r>
            <w:instrText xml:space="preserve"> HYPERLINK \l "_bookmark8" </w:instrText>
          </w:r>
          <w:r>
            <w:fldChar w:fldCharType="separate"/>
          </w:r>
          <w:r>
            <w:t>Comments</w:t>
          </w:r>
          <w:r>
            <w:rPr>
              <w:spacing w:val="-1"/>
            </w:rPr>
            <w:t xml:space="preserve"> </w:t>
          </w:r>
          <w:r>
            <w:t>for</w:t>
          </w:r>
          <w:r>
            <w:rPr>
              <w:spacing w:val="-1"/>
            </w:rPr>
            <w:t xml:space="preserve"> </w:t>
          </w:r>
          <w:r>
            <w:t>method</w:t>
          </w:r>
          <w:r>
            <w:tab/>
          </w:r>
          <w:r>
            <w:t>7</w:t>
          </w:r>
          <w:r>
            <w:fldChar w:fldCharType="end"/>
          </w:r>
        </w:p>
        <w:p>
          <w:pPr>
            <w:pStyle w:val="5"/>
            <w:numPr>
              <w:ilvl w:val="0"/>
              <w:numId w:val="1"/>
            </w:numPr>
            <w:tabs>
              <w:tab w:val="left" w:pos="701"/>
              <w:tab w:val="left" w:pos="702"/>
              <w:tab w:val="left" w:leader="dot" w:pos="8829"/>
            </w:tabs>
            <w:spacing w:before="5" w:after="0" w:line="271" w:lineRule="exact"/>
            <w:ind w:left="702" w:right="0" w:hanging="480"/>
            <w:jc w:val="left"/>
          </w:pPr>
          <w:r>
            <w:fldChar w:fldCharType="begin"/>
          </w:r>
          <w:r>
            <w:instrText xml:space="preserve"> HYPERLINK \l "_bookmark9" </w:instrText>
          </w:r>
          <w:r>
            <w:fldChar w:fldCharType="separate"/>
          </w:r>
          <w:r>
            <w:t>Naming</w:t>
          </w:r>
          <w:r>
            <w:tab/>
          </w:r>
          <w:r>
            <w:t>10</w:t>
          </w:r>
          <w:r>
            <w:fldChar w:fldCharType="end"/>
          </w:r>
        </w:p>
        <w:p>
          <w:pPr>
            <w:pStyle w:val="6"/>
            <w:numPr>
              <w:ilvl w:val="1"/>
              <w:numId w:val="1"/>
            </w:numPr>
            <w:tabs>
              <w:tab w:val="left" w:pos="640"/>
              <w:tab w:val="left" w:pos="641"/>
              <w:tab w:val="left" w:leader="dot" w:pos="8348"/>
            </w:tabs>
            <w:spacing w:before="0" w:after="0" w:line="274" w:lineRule="exact"/>
            <w:ind w:left="1102" w:right="527" w:hanging="1103"/>
            <w:jc w:val="right"/>
          </w:pPr>
          <w:r>
            <w:fldChar w:fldCharType="begin"/>
          </w:r>
          <w:r>
            <w:instrText xml:space="preserve"> HYPERLINK \l "_bookmark10" </w:instrText>
          </w:r>
          <w:r>
            <w:fldChar w:fldCharType="separate"/>
          </w:r>
          <w:r>
            <w:t>Case</w:t>
          </w:r>
          <w:r>
            <w:rPr>
              <w:spacing w:val="-2"/>
            </w:rPr>
            <w:t xml:space="preserve"> </w:t>
          </w:r>
          <w:r>
            <w:t>Sensitivity</w:t>
          </w:r>
          <w:r>
            <w:tab/>
          </w:r>
          <w:r>
            <w:t>10</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"_bookmark11" </w:instrText>
          </w:r>
          <w:r>
            <w:fldChar w:fldCharType="separate"/>
          </w:r>
          <w:r>
            <w:t>Capitalization</w:t>
          </w:r>
          <w:r>
            <w:rPr>
              <w:spacing w:val="-3"/>
            </w:rPr>
            <w:t xml:space="preserve"> </w:t>
          </w:r>
          <w:r>
            <w:t>Styles</w:t>
          </w:r>
          <w:r>
            <w:tab/>
          </w:r>
          <w:r>
            <w:t>11</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"_bookmark12" </w:instrText>
          </w:r>
          <w:r>
            <w:fldChar w:fldCharType="separate"/>
          </w:r>
          <w:r>
            <w:t>Pascal</w:t>
          </w:r>
          <w:r>
            <w:rPr>
              <w:spacing w:val="-2"/>
            </w:rPr>
            <w:t xml:space="preserve"> </w:t>
          </w:r>
          <w:r>
            <w:t>Casing</w:t>
          </w:r>
          <w:r>
            <w:tab/>
          </w:r>
          <w:r>
            <w:t>11</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"_bookmark13" </w:instrText>
          </w:r>
          <w:r>
            <w:fldChar w:fldCharType="separate"/>
          </w:r>
          <w:r>
            <w:t>Camel</w:t>
          </w:r>
          <w:r>
            <w:rPr>
              <w:spacing w:val="-1"/>
            </w:rPr>
            <w:t xml:space="preserve"> </w:t>
          </w:r>
          <w:r>
            <w:t>Casing</w:t>
          </w:r>
          <w:r>
            <w:tab/>
          </w:r>
          <w:r>
            <w:t>11</w:t>
          </w:r>
          <w:r>
            <w:fldChar w:fldCharType="end"/>
          </w:r>
        </w:p>
        <w:p>
          <w:pPr>
            <w:pStyle w:val="8"/>
            <w:numPr>
              <w:ilvl w:val="2"/>
              <w:numId w:val="1"/>
            </w:numPr>
            <w:tabs>
              <w:tab w:val="left" w:pos="839"/>
              <w:tab w:val="left" w:pos="840"/>
              <w:tab w:val="left" w:leader="dot" w:pos="5242"/>
            </w:tabs>
            <w:spacing w:before="0" w:after="0" w:line="240" w:lineRule="auto"/>
            <w:ind w:left="1542" w:right="526" w:hanging="1542"/>
            <w:jc w:val="right"/>
            <w:rPr>
              <w:i w:val="0"/>
              <w:sz w:val="24"/>
            </w:rPr>
          </w:pPr>
          <w:r>
            <w:rPr>
              <w:b w:val="0"/>
              <w:i w:val="0"/>
              <w:sz w:val="24"/>
            </w:rPr>
            <w:t>Upper</w:t>
          </w:r>
          <w:r>
            <w:rPr>
              <w:b w:val="0"/>
              <w:i w:val="0"/>
              <w:spacing w:val="-1"/>
              <w:sz w:val="24"/>
            </w:rPr>
            <w:t xml:space="preserve"> </w:t>
          </w:r>
          <w:r>
            <w:rPr>
              <w:b w:val="0"/>
              <w:i w:val="0"/>
              <w:sz w:val="24"/>
            </w:rPr>
            <w:t>case</w:t>
          </w:r>
          <w:r>
            <w:rPr>
              <w:b w:val="0"/>
              <w:i w:val="0"/>
              <w:sz w:val="24"/>
            </w:rPr>
            <w:tab/>
          </w:r>
          <w:r>
            <w:rPr>
              <w:i w:val="0"/>
              <w:sz w:val="24"/>
            </w:rPr>
            <w:t>Error! Bookmark not</w:t>
          </w:r>
          <w:r>
            <w:rPr>
              <w:i w:val="0"/>
              <w:spacing w:val="-6"/>
              <w:sz w:val="24"/>
            </w:rPr>
            <w:t xml:space="preserve"> </w:t>
          </w:r>
          <w:r>
            <w:rPr>
              <w:i w:val="0"/>
              <w:sz w:val="24"/>
            </w:rPr>
            <w:t>defined.</w:t>
          </w:r>
        </w:p>
        <w:p>
          <w:pPr>
            <w:pStyle w:val="6"/>
            <w:numPr>
              <w:ilvl w:val="2"/>
              <w:numId w:val="1"/>
            </w:numPr>
            <w:tabs>
              <w:tab w:val="left" w:pos="839"/>
              <w:tab w:val="left" w:pos="840"/>
              <w:tab w:val="left" w:leader="dot" w:pos="8108"/>
            </w:tabs>
            <w:spacing w:before="0" w:after="0" w:line="275" w:lineRule="exact"/>
            <w:ind w:left="1542" w:right="527" w:hanging="1542"/>
            <w:jc w:val="right"/>
          </w:pPr>
          <w:r>
            <w:fldChar w:fldCharType="begin"/>
          </w:r>
          <w:r>
            <w:instrText xml:space="preserve"> HYPERLINK \l "_bookmark14" </w:instrText>
          </w:r>
          <w:r>
            <w:fldChar w:fldCharType="separate"/>
          </w:r>
          <w:r>
            <w:t>Capitalization</w:t>
          </w:r>
          <w:r>
            <w:rPr>
              <w:spacing w:val="-2"/>
            </w:rPr>
            <w:t xml:space="preserve"> </w:t>
          </w:r>
          <w:r>
            <w:t>summary</w:t>
          </w:r>
          <w:r>
            <w:tab/>
          </w:r>
          <w:r>
            <w:t>11</w:t>
          </w:r>
          <w:r>
            <w:fldChar w:fldCharType="end"/>
          </w:r>
        </w:p>
        <w:p>
          <w:pPr>
            <w:pStyle w:val="6"/>
            <w:numPr>
              <w:ilvl w:val="1"/>
              <w:numId w:val="1"/>
            </w:numPr>
            <w:tabs>
              <w:tab w:val="left" w:pos="640"/>
              <w:tab w:val="left" w:pos="641"/>
              <w:tab w:val="left" w:leader="dot" w:pos="8348"/>
            </w:tabs>
            <w:spacing w:before="0" w:after="0" w:line="275" w:lineRule="exact"/>
            <w:ind w:left="1102" w:right="527" w:hanging="1103"/>
            <w:jc w:val="right"/>
          </w:pPr>
          <w:r>
            <w:fldChar w:fldCharType="begin"/>
          </w:r>
          <w:r>
            <w:instrText xml:space="preserve"> HYPERLINK \l "_bookmark15" </w:instrText>
          </w:r>
          <w:r>
            <w:fldChar w:fldCharType="separate"/>
          </w:r>
          <w:r>
            <w:t>Word Choice</w:t>
          </w:r>
          <w:r>
            <w:tab/>
          </w:r>
          <w:r>
            <w:t>12</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"_bookmark16" </w:instrText>
          </w:r>
          <w:r>
            <w:fldChar w:fldCharType="separate"/>
          </w:r>
          <w:r>
            <w:t>Namespaces</w:t>
          </w:r>
          <w:r>
            <w:tab/>
          </w:r>
          <w:r>
            <w:t>12</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"_bookmark17" </w:instrText>
          </w:r>
          <w:r>
            <w:fldChar w:fldCharType="separate"/>
          </w:r>
          <w:r>
            <w:t>Class and</w:t>
          </w:r>
          <w:r>
            <w:rPr>
              <w:spacing w:val="-1"/>
            </w:rPr>
            <w:t xml:space="preserve"> </w:t>
          </w:r>
          <w:r>
            <w:t>Class</w:t>
          </w:r>
          <w:r>
            <w:rPr>
              <w:spacing w:val="-1"/>
            </w:rPr>
            <w:t xml:space="preserve"> </w:t>
          </w:r>
          <w:r>
            <w:t>members</w:t>
          </w:r>
          <w:r>
            <w:tab/>
          </w:r>
          <w:r>
            <w:t>12</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"_bookmark18" </w:instrText>
          </w:r>
          <w:r>
            <w:fldChar w:fldCharType="separate"/>
          </w:r>
          <w:r>
            <w:t>Class</w:t>
          </w:r>
          <w:r>
            <w:rPr>
              <w:spacing w:val="-1"/>
            </w:rPr>
            <w:t xml:space="preserve"> </w:t>
          </w:r>
          <w:r>
            <w:t>Naming</w:t>
          </w:r>
          <w:r>
            <w:rPr>
              <w:spacing w:val="-4"/>
            </w:rPr>
            <w:t xml:space="preserve"> </w:t>
          </w:r>
          <w:r>
            <w:t>Guidelines</w:t>
          </w:r>
          <w:r>
            <w:tab/>
          </w:r>
          <w:r>
            <w:t>12</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"_bookmark19" </w:instrText>
          </w:r>
          <w:r>
            <w:fldChar w:fldCharType="separate"/>
          </w:r>
          <w:r>
            <w:t>Interface</w:t>
          </w:r>
          <w:r>
            <w:rPr>
              <w:spacing w:val="-2"/>
            </w:rPr>
            <w:t xml:space="preserve"> </w:t>
          </w:r>
          <w:r>
            <w:t>Naming</w:t>
          </w:r>
          <w:r>
            <w:rPr>
              <w:spacing w:val="-2"/>
            </w:rPr>
            <w:t xml:space="preserve"> </w:t>
          </w:r>
          <w:r>
            <w:t>Guidelines</w:t>
          </w:r>
          <w:r>
            <w:tab/>
          </w:r>
          <w:r>
            <w:t>13</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"_bookmark20" </w:instrText>
          </w:r>
          <w:r>
            <w:fldChar w:fldCharType="separate"/>
          </w:r>
          <w:r>
            <w:t>Enum</w:t>
          </w:r>
          <w:r>
            <w:rPr>
              <w:spacing w:val="-1"/>
            </w:rPr>
            <w:t xml:space="preserve"> </w:t>
          </w:r>
          <w:r>
            <w:t>Naming</w:t>
          </w:r>
          <w:r>
            <w:rPr>
              <w:spacing w:val="-3"/>
            </w:rPr>
            <w:t xml:space="preserve"> </w:t>
          </w:r>
          <w:r>
            <w:t>Guidelines</w:t>
          </w:r>
          <w:r>
            <w:tab/>
          </w:r>
          <w:r>
            <w:t>13</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"_bookmark21" </w:instrText>
          </w:r>
          <w:r>
            <w:fldChar w:fldCharType="separate"/>
          </w:r>
          <w:r>
            <w:t>ReadOnly and Const</w:t>
          </w:r>
          <w:r>
            <w:rPr>
              <w:spacing w:val="-6"/>
            </w:rPr>
            <w:t xml:space="preserve"> </w:t>
          </w:r>
          <w:r>
            <w:t>Field Names</w:t>
          </w:r>
          <w:r>
            <w:tab/>
          </w:r>
          <w:r>
            <w:t>14</w:t>
          </w:r>
          <w:r>
            <w:fldChar w:fldCharType="end"/>
          </w:r>
        </w:p>
        <w:p>
          <w:pPr>
            <w:pStyle w:val="6"/>
            <w:numPr>
              <w:ilvl w:val="2"/>
              <w:numId w:val="1"/>
            </w:numPr>
            <w:tabs>
              <w:tab w:val="left" w:pos="839"/>
              <w:tab w:val="left" w:pos="840"/>
              <w:tab w:val="left" w:leader="dot" w:pos="8108"/>
            </w:tabs>
            <w:spacing w:before="1" w:after="0" w:line="240" w:lineRule="auto"/>
            <w:ind w:left="1542" w:right="527" w:hanging="1542"/>
            <w:jc w:val="right"/>
          </w:pPr>
          <w:r>
            <w:fldChar w:fldCharType="begin"/>
          </w:r>
          <w:r>
            <w:instrText xml:space="preserve"> HYPERLINK \l "_bookmark22" </w:instrText>
          </w:r>
          <w:r>
            <w:fldChar w:fldCharType="separate"/>
          </w:r>
          <w:r>
            <w:t>Parameter</w:t>
          </w:r>
          <w:r>
            <w:rPr>
              <w:spacing w:val="-1"/>
            </w:rPr>
            <w:t xml:space="preserve"> </w:t>
          </w:r>
          <w:r>
            <w:t>Names</w:t>
          </w:r>
          <w:r>
            <w:tab/>
          </w:r>
          <w:r>
            <w:t>14</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"_bookmark23" </w:instrText>
          </w:r>
          <w:r>
            <w:fldChar w:fldCharType="separate"/>
          </w:r>
          <w:r>
            <w:t>Method</w:t>
          </w:r>
          <w:r>
            <w:rPr>
              <w:spacing w:val="-1"/>
            </w:rPr>
            <w:t xml:space="preserve"> </w:t>
          </w:r>
          <w:r>
            <w:t>Naming</w:t>
          </w:r>
          <w:r>
            <w:rPr>
              <w:spacing w:val="-2"/>
            </w:rPr>
            <w:t xml:space="preserve"> </w:t>
          </w:r>
          <w:r>
            <w:t>Guidelines</w:t>
          </w:r>
          <w:r>
            <w:tab/>
          </w:r>
          <w:r>
            <w:t>15</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"_bookmark24" </w:instrText>
          </w:r>
          <w:r>
            <w:fldChar w:fldCharType="separate"/>
          </w:r>
          <w:r>
            <w:t>Property</w:t>
          </w:r>
          <w:r>
            <w:rPr>
              <w:spacing w:val="-4"/>
            </w:rPr>
            <w:t xml:space="preserve"> </w:t>
          </w:r>
          <w:r>
            <w:t>Naming</w:t>
          </w:r>
          <w:r>
            <w:rPr>
              <w:spacing w:val="-3"/>
            </w:rPr>
            <w:t xml:space="preserve"> </w:t>
          </w:r>
          <w:r>
            <w:t>Guidelines</w:t>
          </w:r>
          <w:r>
            <w:tab/>
          </w:r>
          <w:r>
            <w:t>15</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"_bookmark25" </w:instrText>
          </w:r>
          <w:r>
            <w:fldChar w:fldCharType="separate"/>
          </w:r>
          <w:r>
            <w:t>Event</w:t>
          </w:r>
          <w:r>
            <w:rPr>
              <w:spacing w:val="-1"/>
            </w:rPr>
            <w:t xml:space="preserve"> </w:t>
          </w:r>
          <w:r>
            <w:t>Naming</w:t>
          </w:r>
          <w:r>
            <w:rPr>
              <w:spacing w:val="-2"/>
            </w:rPr>
            <w:t xml:space="preserve"> </w:t>
          </w:r>
          <w:r>
            <w:t>Guidelines</w:t>
          </w:r>
          <w:r>
            <w:tab/>
          </w:r>
          <w:r>
            <w:t>15</w:t>
          </w:r>
          <w:r>
            <w:fldChar w:fldCharType="end"/>
          </w:r>
        </w:p>
        <w:p>
          <w:pPr>
            <w:pStyle w:val="5"/>
            <w:numPr>
              <w:ilvl w:val="0"/>
              <w:numId w:val="1"/>
            </w:numPr>
            <w:tabs>
              <w:tab w:val="left" w:pos="701"/>
              <w:tab w:val="left" w:pos="702"/>
              <w:tab w:val="left" w:leader="dot" w:pos="8829"/>
            </w:tabs>
            <w:spacing w:before="6" w:after="0" w:line="271" w:lineRule="exact"/>
            <w:ind w:left="702" w:right="0" w:hanging="480"/>
            <w:jc w:val="left"/>
          </w:pPr>
          <w:r>
            <w:fldChar w:fldCharType="begin"/>
          </w:r>
          <w:r>
            <w:instrText xml:space="preserve"> HYPERLINK \l "_bookmark26" </w:instrText>
          </w:r>
          <w:r>
            <w:fldChar w:fldCharType="separate"/>
          </w:r>
          <w:r>
            <w:t>Class</w:t>
          </w:r>
          <w:r>
            <w:rPr>
              <w:spacing w:val="-1"/>
            </w:rPr>
            <w:t xml:space="preserve"> </w:t>
          </w:r>
          <w:r>
            <w:t>Members</w:t>
          </w:r>
          <w:r>
            <w:tab/>
          </w:r>
          <w:r>
            <w:t>18</w:t>
          </w:r>
          <w:r>
            <w:fldChar w:fldCharType="end"/>
          </w:r>
        </w:p>
        <w:p>
          <w:pPr>
            <w:pStyle w:val="6"/>
            <w:numPr>
              <w:ilvl w:val="1"/>
              <w:numId w:val="1"/>
            </w:numPr>
            <w:tabs>
              <w:tab w:val="left" w:pos="640"/>
              <w:tab w:val="left" w:pos="641"/>
              <w:tab w:val="left" w:leader="dot" w:pos="8348"/>
            </w:tabs>
            <w:spacing w:before="0" w:after="0" w:line="273" w:lineRule="exact"/>
            <w:ind w:left="1102" w:right="527" w:hanging="1103"/>
            <w:jc w:val="right"/>
          </w:pPr>
          <w:r>
            <w:fldChar w:fldCharType="begin"/>
          </w:r>
          <w:r>
            <w:instrText xml:space="preserve"> HYPERLINK \l "_bookmark27" </w:instrText>
          </w:r>
          <w:r>
            <w:fldChar w:fldCharType="separate"/>
          </w:r>
          <w:r>
            <w:t>Variable</w:t>
          </w:r>
          <w:r>
            <w:rPr>
              <w:spacing w:val="-2"/>
            </w:rPr>
            <w:t xml:space="preserve"> </w:t>
          </w:r>
          <w:r>
            <w:t>Usage</w:t>
          </w:r>
          <w:r>
            <w:rPr>
              <w:spacing w:val="-2"/>
            </w:rPr>
            <w:t xml:space="preserve"> </w:t>
          </w:r>
          <w:r>
            <w:t>Guidelines</w:t>
          </w:r>
          <w:r>
            <w:tab/>
          </w:r>
          <w:r>
            <w:t>18</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"_bookmark28" </w:instrText>
          </w:r>
          <w:r>
            <w:fldChar w:fldCharType="separate"/>
          </w:r>
          <w:r>
            <w:t>Property</w:t>
          </w:r>
          <w:r>
            <w:rPr>
              <w:spacing w:val="-5"/>
            </w:rPr>
            <w:t xml:space="preserve"> </w:t>
          </w:r>
          <w:r>
            <w:t>Usage Guidelines</w:t>
          </w:r>
          <w:r>
            <w:tab/>
          </w:r>
          <w:r>
            <w:t>18</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"_bookmark29" </w:instrText>
          </w:r>
          <w:r>
            <w:fldChar w:fldCharType="separate"/>
          </w:r>
          <w:r>
            <w:t>Read-Only and</w:t>
          </w:r>
          <w:r>
            <w:rPr>
              <w:spacing w:val="-6"/>
            </w:rPr>
            <w:t xml:space="preserve"> </w:t>
          </w:r>
          <w:r>
            <w:t>Write-Only</w:t>
          </w:r>
          <w:r>
            <w:rPr>
              <w:spacing w:val="-5"/>
            </w:rPr>
            <w:t xml:space="preserve"> </w:t>
          </w:r>
          <w:r>
            <w:t>Properties</w:t>
          </w:r>
          <w:r>
            <w:tab/>
          </w:r>
          <w:r>
            <w:t>19</w:t>
          </w:r>
          <w:r>
            <w:fldChar w:fldCharType="end"/>
          </w:r>
        </w:p>
        <w:p>
          <w:pPr>
            <w:pStyle w:val="6"/>
            <w:numPr>
              <w:ilvl w:val="2"/>
              <w:numId w:val="1"/>
            </w:numPr>
            <w:tabs>
              <w:tab w:val="left" w:pos="839"/>
              <w:tab w:val="left" w:pos="840"/>
              <w:tab w:val="left" w:leader="dot" w:pos="8108"/>
            </w:tabs>
            <w:spacing w:before="0" w:after="0" w:line="240" w:lineRule="auto"/>
            <w:ind w:left="1542" w:right="527" w:hanging="1542"/>
            <w:jc w:val="right"/>
          </w:pPr>
          <w:r>
            <w:fldChar w:fldCharType="begin"/>
          </w:r>
          <w:r>
            <w:instrText xml:space="preserve"> HYPERLINK \l "_bookmark30" </w:instrText>
          </w:r>
          <w:r>
            <w:fldChar w:fldCharType="separate"/>
          </w:r>
          <w:r>
            <w:t>Indexed</w:t>
          </w:r>
          <w:r>
            <w:rPr>
              <w:spacing w:val="-1"/>
            </w:rPr>
            <w:t xml:space="preserve"> </w:t>
          </w:r>
          <w:r>
            <w:t>Property</w:t>
          </w:r>
          <w:r>
            <w:rPr>
              <w:spacing w:val="-6"/>
            </w:rPr>
            <w:t xml:space="preserve"> </w:t>
          </w:r>
          <w:r>
            <w:t>Usage</w:t>
          </w:r>
          <w:r>
            <w:tab/>
          </w:r>
          <w:r>
            <w:t>19</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"_bookmark31" </w:instrText>
          </w:r>
          <w:r>
            <w:fldChar w:fldCharType="separate"/>
          </w:r>
          <w:r>
            <w:t>Event</w:t>
          </w:r>
          <w:r>
            <w:rPr>
              <w:spacing w:val="-1"/>
            </w:rPr>
            <w:t xml:space="preserve"> </w:t>
          </w:r>
          <w:r>
            <w:t>Usage</w:t>
          </w:r>
          <w:r>
            <w:rPr>
              <w:spacing w:val="-2"/>
            </w:rPr>
            <w:t xml:space="preserve"> </w:t>
          </w:r>
          <w:r>
            <w:t>Guidelines</w:t>
          </w:r>
          <w:r>
            <w:tab/>
          </w:r>
          <w:r>
            <w:t>19</w:t>
          </w:r>
          <w:r>
            <w:fldChar w:fldCharType="end"/>
          </w:r>
        </w:p>
        <w:p>
          <w:pPr>
            <w:pStyle w:val="6"/>
            <w:numPr>
              <w:ilvl w:val="1"/>
              <w:numId w:val="1"/>
            </w:numPr>
            <w:tabs>
              <w:tab w:val="left" w:pos="640"/>
              <w:tab w:val="left" w:pos="641"/>
              <w:tab w:val="left" w:leader="dot" w:pos="8348"/>
            </w:tabs>
            <w:spacing w:before="0" w:after="0" w:line="240" w:lineRule="auto"/>
            <w:ind w:left="1102" w:right="527" w:hanging="1103"/>
            <w:jc w:val="right"/>
          </w:pPr>
          <w:r>
            <w:fldChar w:fldCharType="begin"/>
          </w:r>
          <w:r>
            <w:instrText xml:space="preserve"> HYPERLINK \l "_bookmark32" </w:instrText>
          </w:r>
          <w:r>
            <w:fldChar w:fldCharType="separate"/>
          </w:r>
          <w:r>
            <w:t>Constructor and Destructor</w:t>
          </w:r>
          <w:r>
            <w:rPr>
              <w:spacing w:val="-4"/>
            </w:rPr>
            <w:t xml:space="preserve"> </w:t>
          </w:r>
          <w:r>
            <w:t>Usage</w:t>
          </w:r>
          <w:r>
            <w:rPr>
              <w:spacing w:val="-3"/>
            </w:rPr>
            <w:t xml:space="preserve"> </w:t>
          </w:r>
          <w:r>
            <w:t>Guidelines</w:t>
          </w:r>
          <w:r>
            <w:tab/>
          </w:r>
          <w:r>
            <w:t>20</w:t>
          </w:r>
          <w:r>
            <w:fldChar w:fldCharType="end"/>
          </w:r>
        </w:p>
      </w:sdtContent>
    </w:sdt>
    <w:p>
      <w:pPr>
        <w:spacing w:after="0" w:line="240" w:lineRule="auto"/>
        <w:jc w:val="right"/>
        <w:sectPr>
          <w:pgSz w:w="12240" w:h="15840"/>
          <w:pgMar w:top="1500" w:right="1180" w:bottom="1060" w:left="1480" w:header="0" w:footer="836" w:gutter="0"/>
        </w:sectPr>
      </w:pPr>
    </w:p>
    <w:p>
      <w:pPr>
        <w:pStyle w:val="2"/>
        <w:numPr>
          <w:ilvl w:val="0"/>
          <w:numId w:val="2"/>
        </w:numPr>
        <w:tabs>
          <w:tab w:val="left" w:pos="653"/>
          <w:tab w:val="left" w:pos="654"/>
        </w:tabs>
        <w:spacing w:before="74" w:after="0" w:line="240" w:lineRule="auto"/>
        <w:ind w:left="654" w:right="0" w:hanging="432"/>
        <w:jc w:val="left"/>
      </w:pPr>
      <w:bookmarkStart w:id="0" w:name="_bookmark0"/>
      <w:bookmarkEnd w:id="0"/>
      <w:bookmarkStart w:id="1" w:name="_bookmark0"/>
      <w:bookmarkEnd w:id="1"/>
      <w:r>
        <w:t>Introduction</w:t>
      </w:r>
    </w:p>
    <w:p>
      <w:pPr>
        <w:pStyle w:val="4"/>
        <w:spacing w:before="55"/>
        <w:ind w:left="941" w:right="108"/>
      </w:pPr>
      <w:r>
        <w:t>Coding standards are important because they lead to greater consistency within your code and the code of your teammates. Greater consistency leads to code that is easier to understand, which in turn means it is easier to develop and to maintain. This reduces the overall cost of the applications that you create.</w:t>
      </w:r>
    </w:p>
    <w:p>
      <w:pPr>
        <w:pStyle w:val="4"/>
        <w:spacing w:before="120"/>
        <w:ind w:left="941" w:right="421"/>
      </w:pPr>
      <w:r>
        <w:t>This document is an abridged version of C sharp coding guidelines. The aim of this document is to define a set of general rules that will enable to standardize the developments carried out by different people, and in different type of applications, so that we can guarantee to the maximum the legibility, reliability, re-usability and homogeneity of our developments.</w:t>
      </w:r>
    </w:p>
    <w:p>
      <w:pPr>
        <w:spacing w:after="0"/>
        <w:sectPr>
          <w:pgSz w:w="12240" w:h="15840"/>
          <w:pgMar w:top="1460" w:right="1180" w:bottom="1060" w:left="1480" w:header="0" w:footer="836" w:gutter="0"/>
        </w:sectPr>
      </w:pPr>
    </w:p>
    <w:p>
      <w:pPr>
        <w:pStyle w:val="2"/>
        <w:numPr>
          <w:ilvl w:val="0"/>
          <w:numId w:val="2"/>
        </w:numPr>
        <w:tabs>
          <w:tab w:val="left" w:pos="653"/>
          <w:tab w:val="left" w:pos="654"/>
        </w:tabs>
        <w:spacing w:before="74" w:after="0" w:line="240" w:lineRule="auto"/>
        <w:ind w:left="654" w:right="0" w:hanging="432"/>
        <w:jc w:val="left"/>
      </w:pPr>
      <w:bookmarkStart w:id="2" w:name="_bookmark1"/>
      <w:bookmarkEnd w:id="2"/>
      <w:bookmarkStart w:id="3" w:name="_bookmark1"/>
      <w:bookmarkEnd w:id="3"/>
      <w:r>
        <w:t>Code Organization and</w:t>
      </w:r>
      <w:r>
        <w:rPr>
          <w:spacing w:val="-5"/>
        </w:rPr>
        <w:t xml:space="preserve"> </w:t>
      </w:r>
      <w:r>
        <w:t>Style</w:t>
      </w:r>
    </w:p>
    <w:p>
      <w:pPr>
        <w:pStyle w:val="3"/>
        <w:numPr>
          <w:ilvl w:val="1"/>
          <w:numId w:val="2"/>
        </w:numPr>
        <w:tabs>
          <w:tab w:val="left" w:pos="797"/>
          <w:tab w:val="left" w:pos="798"/>
        </w:tabs>
        <w:spacing w:before="124" w:after="0" w:line="240" w:lineRule="auto"/>
        <w:ind w:left="798" w:right="0" w:hanging="576"/>
        <w:jc w:val="left"/>
        <w:rPr>
          <w:i/>
        </w:rPr>
      </w:pPr>
      <w:bookmarkStart w:id="4" w:name="_bookmark2"/>
      <w:bookmarkEnd w:id="4"/>
      <w:bookmarkStart w:id="5" w:name="_bookmark2"/>
      <w:bookmarkEnd w:id="5"/>
      <w:r>
        <w:rPr>
          <w:i/>
        </w:rPr>
        <w:t>Clarity and</w:t>
      </w:r>
      <w:r>
        <w:rPr>
          <w:i/>
          <w:spacing w:val="-1"/>
        </w:rPr>
        <w:t xml:space="preserve"> </w:t>
      </w:r>
      <w:r>
        <w:rPr>
          <w:i/>
        </w:rPr>
        <w:t>Constency</w:t>
      </w:r>
    </w:p>
    <w:p>
      <w:pPr>
        <w:pStyle w:val="12"/>
        <w:numPr>
          <w:ilvl w:val="0"/>
          <w:numId w:val="3"/>
        </w:numPr>
        <w:tabs>
          <w:tab w:val="left" w:pos="582"/>
        </w:tabs>
        <w:spacing w:before="199" w:after="0" w:line="240" w:lineRule="auto"/>
        <w:ind w:left="581" w:right="386" w:hanging="360"/>
        <w:jc w:val="left"/>
        <w:rPr>
          <w:sz w:val="20"/>
        </w:rPr>
      </w:pPr>
      <w:r>
        <w:rPr>
          <w:b/>
          <w:i/>
          <w:sz w:val="20"/>
        </w:rPr>
        <w:t xml:space="preserve">MUST </w:t>
      </w:r>
      <w:r>
        <w:rPr>
          <w:sz w:val="20"/>
        </w:rPr>
        <w:t>ensure that clarity, readability and transparency are paramount. These coding standards strive to ensure</w:t>
      </w:r>
      <w:r>
        <w:rPr>
          <w:spacing w:val="-4"/>
          <w:sz w:val="20"/>
        </w:rPr>
        <w:t xml:space="preserve"> </w:t>
      </w:r>
      <w:r>
        <w:rPr>
          <w:sz w:val="20"/>
        </w:rPr>
        <w:t>that</w:t>
      </w:r>
      <w:r>
        <w:rPr>
          <w:spacing w:val="-2"/>
          <w:sz w:val="20"/>
        </w:rPr>
        <w:t xml:space="preserve"> </w:t>
      </w:r>
      <w:r>
        <w:rPr>
          <w:sz w:val="20"/>
        </w:rPr>
        <w:t>the</w:t>
      </w:r>
      <w:r>
        <w:rPr>
          <w:spacing w:val="-4"/>
          <w:sz w:val="20"/>
        </w:rPr>
        <w:t xml:space="preserve"> </w:t>
      </w:r>
      <w:r>
        <w:rPr>
          <w:sz w:val="20"/>
        </w:rPr>
        <w:t>resultant</w:t>
      </w:r>
      <w:r>
        <w:rPr>
          <w:spacing w:val="-2"/>
          <w:sz w:val="20"/>
        </w:rPr>
        <w:t xml:space="preserve"> </w:t>
      </w:r>
      <w:r>
        <w:rPr>
          <w:sz w:val="20"/>
        </w:rPr>
        <w:t>code</w:t>
      </w:r>
      <w:r>
        <w:rPr>
          <w:spacing w:val="-3"/>
          <w:sz w:val="20"/>
        </w:rPr>
        <w:t xml:space="preserve"> </w:t>
      </w:r>
      <w:r>
        <w:rPr>
          <w:sz w:val="20"/>
        </w:rPr>
        <w:t>is</w:t>
      </w:r>
      <w:r>
        <w:rPr>
          <w:spacing w:val="-4"/>
          <w:sz w:val="20"/>
        </w:rPr>
        <w:t xml:space="preserve"> </w:t>
      </w:r>
      <w:r>
        <w:rPr>
          <w:sz w:val="20"/>
        </w:rPr>
        <w:t>easy</w:t>
      </w:r>
      <w:r>
        <w:rPr>
          <w:spacing w:val="-2"/>
          <w:sz w:val="20"/>
        </w:rPr>
        <w:t xml:space="preserve"> </w:t>
      </w:r>
      <w:r>
        <w:rPr>
          <w:sz w:val="20"/>
        </w:rPr>
        <w:t>to</w:t>
      </w:r>
      <w:r>
        <w:rPr>
          <w:spacing w:val="-3"/>
          <w:sz w:val="20"/>
        </w:rPr>
        <w:t xml:space="preserve"> </w:t>
      </w:r>
      <w:r>
        <w:rPr>
          <w:sz w:val="20"/>
        </w:rPr>
        <w:t>understand</w:t>
      </w:r>
      <w:r>
        <w:rPr>
          <w:spacing w:val="-2"/>
          <w:sz w:val="20"/>
        </w:rPr>
        <w:t xml:space="preserve"> </w:t>
      </w:r>
      <w:r>
        <w:rPr>
          <w:sz w:val="20"/>
        </w:rPr>
        <w:t>and</w:t>
      </w:r>
      <w:r>
        <w:rPr>
          <w:spacing w:val="-2"/>
          <w:sz w:val="20"/>
        </w:rPr>
        <w:t xml:space="preserve"> </w:t>
      </w:r>
      <w:r>
        <w:rPr>
          <w:sz w:val="20"/>
        </w:rPr>
        <w:t>maintain,</w:t>
      </w:r>
      <w:r>
        <w:rPr>
          <w:spacing w:val="-3"/>
          <w:sz w:val="20"/>
        </w:rPr>
        <w:t xml:space="preserve"> </w:t>
      </w:r>
      <w:r>
        <w:rPr>
          <w:sz w:val="20"/>
        </w:rPr>
        <w:t>but</w:t>
      </w:r>
      <w:r>
        <w:rPr>
          <w:spacing w:val="-4"/>
          <w:sz w:val="20"/>
        </w:rPr>
        <w:t xml:space="preserve"> </w:t>
      </w:r>
      <w:r>
        <w:rPr>
          <w:sz w:val="20"/>
        </w:rPr>
        <w:t>nothing</w:t>
      </w:r>
      <w:r>
        <w:rPr>
          <w:spacing w:val="-3"/>
          <w:sz w:val="20"/>
        </w:rPr>
        <w:t xml:space="preserve"> </w:t>
      </w:r>
      <w:r>
        <w:rPr>
          <w:sz w:val="20"/>
        </w:rPr>
        <w:t>beats</w:t>
      </w:r>
      <w:r>
        <w:rPr>
          <w:spacing w:val="-5"/>
          <w:sz w:val="20"/>
        </w:rPr>
        <w:t xml:space="preserve"> </w:t>
      </w:r>
      <w:r>
        <w:rPr>
          <w:sz w:val="20"/>
        </w:rPr>
        <w:t>fundamentally</w:t>
      </w:r>
      <w:r>
        <w:rPr>
          <w:spacing w:val="-1"/>
          <w:sz w:val="20"/>
        </w:rPr>
        <w:t xml:space="preserve"> </w:t>
      </w:r>
      <w:r>
        <w:rPr>
          <w:sz w:val="20"/>
        </w:rPr>
        <w:t>clear, concise, self-documenting</w:t>
      </w:r>
      <w:r>
        <w:rPr>
          <w:spacing w:val="1"/>
          <w:sz w:val="20"/>
        </w:rPr>
        <w:t xml:space="preserve"> </w:t>
      </w:r>
      <w:r>
        <w:rPr>
          <w:sz w:val="20"/>
        </w:rPr>
        <w:t>code.</w:t>
      </w:r>
    </w:p>
    <w:p>
      <w:pPr>
        <w:pStyle w:val="4"/>
        <w:spacing w:before="11"/>
        <w:rPr>
          <w:rFonts w:ascii="Calibri"/>
          <w:sz w:val="19"/>
        </w:rPr>
      </w:pPr>
    </w:p>
    <w:p>
      <w:pPr>
        <w:pStyle w:val="12"/>
        <w:numPr>
          <w:ilvl w:val="0"/>
          <w:numId w:val="3"/>
        </w:numPr>
        <w:tabs>
          <w:tab w:val="left" w:pos="582"/>
        </w:tabs>
        <w:spacing w:before="1" w:after="0" w:line="240" w:lineRule="auto"/>
        <w:ind w:left="582" w:right="0" w:hanging="360"/>
        <w:jc w:val="left"/>
        <w:rPr>
          <w:sz w:val="20"/>
        </w:rPr>
      </w:pPr>
      <w:r>
        <w:rPr>
          <w:b/>
          <w:i/>
          <w:sz w:val="20"/>
        </w:rPr>
        <w:t xml:space="preserve">MUST </w:t>
      </w:r>
      <w:r>
        <w:rPr>
          <w:sz w:val="20"/>
        </w:rPr>
        <w:t>ensure that when applying these coding standards that they are applied</w:t>
      </w:r>
      <w:r>
        <w:rPr>
          <w:spacing w:val="-15"/>
          <w:sz w:val="20"/>
        </w:rPr>
        <w:t xml:space="preserve"> </w:t>
      </w:r>
      <w:r>
        <w:rPr>
          <w:sz w:val="20"/>
        </w:rPr>
        <w:t>consistently.</w:t>
      </w:r>
    </w:p>
    <w:p>
      <w:pPr>
        <w:pStyle w:val="4"/>
        <w:spacing w:before="7"/>
        <w:rPr>
          <w:rFonts w:ascii="Calibri"/>
          <w:sz w:val="36"/>
        </w:rPr>
      </w:pPr>
    </w:p>
    <w:p>
      <w:pPr>
        <w:pStyle w:val="3"/>
        <w:numPr>
          <w:ilvl w:val="1"/>
          <w:numId w:val="2"/>
        </w:numPr>
        <w:tabs>
          <w:tab w:val="left" w:pos="797"/>
          <w:tab w:val="left" w:pos="798"/>
        </w:tabs>
        <w:spacing w:before="0" w:after="0" w:line="240" w:lineRule="auto"/>
        <w:ind w:left="798" w:right="0" w:hanging="576"/>
        <w:jc w:val="left"/>
        <w:rPr>
          <w:i/>
        </w:rPr>
      </w:pPr>
      <w:r>
        <w:rPr>
          <w:i/>
        </w:rPr>
        <w:t>Formatting and</w:t>
      </w:r>
      <w:r>
        <w:rPr>
          <w:i/>
          <w:spacing w:val="-5"/>
        </w:rPr>
        <w:t xml:space="preserve"> </w:t>
      </w:r>
      <w:r>
        <w:rPr>
          <w:i/>
        </w:rPr>
        <w:t>Style</w:t>
      </w:r>
    </w:p>
    <w:p>
      <w:pPr>
        <w:spacing w:before="197" w:line="242" w:lineRule="auto"/>
        <w:ind w:left="581" w:right="533" w:hanging="360"/>
        <w:jc w:val="both"/>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tabs. It's generally accepted across Microsoft that tabs shouldn't be used in source files - different</w:t>
      </w:r>
      <w:r>
        <w:rPr>
          <w:rFonts w:ascii="Calibri" w:hAnsi="Calibri"/>
          <w:spacing w:val="-3"/>
          <w:sz w:val="20"/>
        </w:rPr>
        <w:t xml:space="preserve"> </w:t>
      </w:r>
      <w:r>
        <w:rPr>
          <w:rFonts w:ascii="Calibri" w:hAnsi="Calibri"/>
          <w:sz w:val="20"/>
        </w:rPr>
        <w:t>text</w:t>
      </w:r>
      <w:r>
        <w:rPr>
          <w:rFonts w:ascii="Calibri" w:hAnsi="Calibri"/>
          <w:spacing w:val="-2"/>
          <w:sz w:val="20"/>
        </w:rPr>
        <w:t xml:space="preserve"> </w:t>
      </w:r>
      <w:r>
        <w:rPr>
          <w:rFonts w:ascii="Calibri" w:hAnsi="Calibri"/>
          <w:sz w:val="20"/>
        </w:rPr>
        <w:t>editors</w:t>
      </w:r>
      <w:r>
        <w:rPr>
          <w:rFonts w:ascii="Calibri" w:hAnsi="Calibri"/>
          <w:spacing w:val="-4"/>
          <w:sz w:val="20"/>
        </w:rPr>
        <w:t xml:space="preserve"> </w:t>
      </w:r>
      <w:r>
        <w:rPr>
          <w:rFonts w:ascii="Calibri" w:hAnsi="Calibri"/>
          <w:sz w:val="20"/>
        </w:rPr>
        <w:t>use</w:t>
      </w:r>
      <w:r>
        <w:rPr>
          <w:rFonts w:ascii="Calibri" w:hAnsi="Calibri"/>
          <w:spacing w:val="-3"/>
          <w:sz w:val="20"/>
        </w:rPr>
        <w:t xml:space="preserve"> </w:t>
      </w:r>
      <w:r>
        <w:rPr>
          <w:rFonts w:ascii="Calibri" w:hAnsi="Calibri"/>
          <w:sz w:val="20"/>
        </w:rPr>
        <w:t>different</w:t>
      </w:r>
      <w:r>
        <w:rPr>
          <w:rFonts w:ascii="Calibri" w:hAnsi="Calibri"/>
          <w:spacing w:val="-3"/>
          <w:sz w:val="20"/>
        </w:rPr>
        <w:t xml:space="preserve"> </w:t>
      </w:r>
      <w:r>
        <w:rPr>
          <w:rFonts w:ascii="Calibri" w:hAnsi="Calibri"/>
          <w:sz w:val="20"/>
        </w:rPr>
        <w:t>spacing</w:t>
      </w:r>
      <w:r>
        <w:rPr>
          <w:rFonts w:ascii="Calibri" w:hAnsi="Calibri"/>
          <w:spacing w:val="-3"/>
          <w:sz w:val="20"/>
        </w:rPr>
        <w:t xml:space="preserve"> </w:t>
      </w:r>
      <w:r>
        <w:rPr>
          <w:rFonts w:ascii="Calibri" w:hAnsi="Calibri"/>
          <w:sz w:val="20"/>
        </w:rPr>
        <w:t>to</w:t>
      </w:r>
      <w:r>
        <w:rPr>
          <w:rFonts w:ascii="Calibri" w:hAnsi="Calibri"/>
          <w:spacing w:val="-2"/>
          <w:sz w:val="20"/>
        </w:rPr>
        <w:t xml:space="preserve"> </w:t>
      </w:r>
      <w:r>
        <w:rPr>
          <w:rFonts w:ascii="Calibri" w:hAnsi="Calibri"/>
          <w:sz w:val="20"/>
        </w:rPr>
        <w:t>render</w:t>
      </w:r>
      <w:r>
        <w:rPr>
          <w:rFonts w:ascii="Calibri" w:hAnsi="Calibri"/>
          <w:spacing w:val="-2"/>
          <w:sz w:val="20"/>
        </w:rPr>
        <w:t xml:space="preserve"> </w:t>
      </w:r>
      <w:r>
        <w:rPr>
          <w:rFonts w:ascii="Calibri" w:hAnsi="Calibri"/>
          <w:sz w:val="20"/>
        </w:rPr>
        <w:t>tabs,</w:t>
      </w:r>
      <w:r>
        <w:rPr>
          <w:rFonts w:ascii="Calibri" w:hAnsi="Calibri"/>
          <w:spacing w:val="-2"/>
          <w:sz w:val="20"/>
        </w:rPr>
        <w:t xml:space="preserve"> </w:t>
      </w:r>
      <w:r>
        <w:rPr>
          <w:rFonts w:ascii="Calibri" w:hAnsi="Calibri"/>
          <w:sz w:val="20"/>
        </w:rPr>
        <w:t>and</w:t>
      </w:r>
      <w:r>
        <w:rPr>
          <w:rFonts w:ascii="Calibri" w:hAnsi="Calibri"/>
          <w:spacing w:val="-3"/>
          <w:sz w:val="20"/>
        </w:rPr>
        <w:t xml:space="preserve"> </w:t>
      </w:r>
      <w:r>
        <w:rPr>
          <w:rFonts w:ascii="Calibri" w:hAnsi="Calibri"/>
          <w:sz w:val="20"/>
        </w:rPr>
        <w:t>this</w:t>
      </w:r>
      <w:r>
        <w:rPr>
          <w:rFonts w:ascii="Calibri" w:hAnsi="Calibri"/>
          <w:spacing w:val="-4"/>
          <w:sz w:val="20"/>
        </w:rPr>
        <w:t xml:space="preserve"> </w:t>
      </w:r>
      <w:r>
        <w:rPr>
          <w:rFonts w:ascii="Calibri" w:hAnsi="Calibri"/>
          <w:sz w:val="20"/>
        </w:rPr>
        <w:t>causes</w:t>
      </w:r>
      <w:r>
        <w:rPr>
          <w:rFonts w:ascii="Calibri" w:hAnsi="Calibri"/>
          <w:spacing w:val="-1"/>
          <w:sz w:val="20"/>
        </w:rPr>
        <w:t xml:space="preserve"> </w:t>
      </w:r>
      <w:r>
        <w:rPr>
          <w:rFonts w:ascii="Calibri" w:hAnsi="Calibri"/>
          <w:sz w:val="20"/>
        </w:rPr>
        <w:t>formatting</w:t>
      </w:r>
      <w:r>
        <w:rPr>
          <w:rFonts w:ascii="Calibri" w:hAnsi="Calibri"/>
          <w:spacing w:val="-3"/>
          <w:sz w:val="20"/>
        </w:rPr>
        <w:t xml:space="preserve"> </w:t>
      </w:r>
      <w:r>
        <w:rPr>
          <w:rFonts w:ascii="Calibri" w:hAnsi="Calibri"/>
          <w:sz w:val="20"/>
        </w:rPr>
        <w:t>confusion.</w:t>
      </w:r>
      <w:r>
        <w:rPr>
          <w:rFonts w:ascii="Calibri" w:hAnsi="Calibri"/>
          <w:spacing w:val="-3"/>
          <w:sz w:val="20"/>
        </w:rPr>
        <w:t xml:space="preserve"> </w:t>
      </w:r>
      <w:r>
        <w:rPr>
          <w:rFonts w:ascii="Calibri" w:hAnsi="Calibri"/>
          <w:sz w:val="20"/>
        </w:rPr>
        <w:t>All</w:t>
      </w:r>
      <w:r>
        <w:rPr>
          <w:rFonts w:ascii="Calibri" w:hAnsi="Calibri"/>
          <w:spacing w:val="-3"/>
          <w:sz w:val="20"/>
        </w:rPr>
        <w:t xml:space="preserve"> </w:t>
      </w:r>
      <w:r>
        <w:rPr>
          <w:rFonts w:ascii="Calibri" w:hAnsi="Calibri"/>
          <w:sz w:val="20"/>
        </w:rPr>
        <w:t>code should be written using four spaces for</w:t>
      </w:r>
      <w:r>
        <w:rPr>
          <w:rFonts w:ascii="Calibri" w:hAnsi="Calibri"/>
          <w:spacing w:val="-1"/>
          <w:sz w:val="20"/>
        </w:rPr>
        <w:t xml:space="preserve"> </w:t>
      </w:r>
      <w:r>
        <w:rPr>
          <w:rFonts w:ascii="Calibri" w:hAnsi="Calibri"/>
          <w:sz w:val="20"/>
        </w:rPr>
        <w:t>indentation.</w:t>
      </w:r>
    </w:p>
    <w:p>
      <w:pPr>
        <w:pStyle w:val="4"/>
        <w:spacing w:before="3"/>
        <w:rPr>
          <w:rFonts w:ascii="Calibri"/>
          <w:sz w:val="15"/>
        </w:rPr>
      </w:pPr>
      <w:bookmarkStart w:id="64" w:name="_GoBack"/>
      <w:bookmarkEnd w:id="64"/>
    </w:p>
    <w:p>
      <w:pPr>
        <w:pStyle w:val="4"/>
        <w:spacing w:before="1"/>
        <w:ind w:left="222" w:right="147"/>
      </w:pPr>
      <w:r>
        <w:t>Most source code editors have an option to uses spaces instead of tabs. You can also turn on 'visible whitespace' to show whitespace as characters - in Visual Studio you can enable this using the "Edit</w:t>
      </w:r>
      <w:r>
        <w:rPr>
          <w:rFonts w:ascii="Wingdings" w:hAnsi="Wingdings"/>
        </w:rPr>
        <w:t></w:t>
      </w:r>
      <w:r>
        <w:t>Advanced</w:t>
      </w:r>
      <w:r>
        <w:rPr>
          <w:rFonts w:ascii="Wingdings" w:hAnsi="Wingdings"/>
        </w:rPr>
        <w:t></w:t>
      </w:r>
      <w:r>
        <w:t>View Whitespace" option. In WinDiff you can use "View</w:t>
      </w:r>
      <w:r>
        <w:rPr>
          <w:rFonts w:ascii="Wingdings" w:hAnsi="Wingdings"/>
        </w:rPr>
        <w:t></w:t>
      </w:r>
      <w:r>
        <w:t>Show Whitespace".</w:t>
      </w:r>
    </w:p>
    <w:p>
      <w:pPr>
        <w:pStyle w:val="12"/>
        <w:numPr>
          <w:ilvl w:val="0"/>
          <w:numId w:val="3"/>
        </w:numPr>
        <w:tabs>
          <w:tab w:val="left" w:pos="582"/>
        </w:tabs>
        <w:spacing w:before="207" w:after="0" w:line="240" w:lineRule="auto"/>
        <w:ind w:left="581" w:right="392" w:hanging="360"/>
        <w:jc w:val="left"/>
        <w:rPr>
          <w:sz w:val="20"/>
        </w:rPr>
      </w:pPr>
      <w:r>
        <w:rPr>
          <w:b/>
          <w:i/>
          <w:sz w:val="20"/>
        </w:rPr>
        <w:t xml:space="preserve">MUST </w:t>
      </w:r>
      <w:r>
        <w:rPr>
          <w:sz w:val="20"/>
        </w:rPr>
        <w:t>limit the length of lines of code. Having overly long lines inhibits the readability of code. Some standards</w:t>
      </w:r>
      <w:r>
        <w:rPr>
          <w:spacing w:val="-4"/>
          <w:sz w:val="20"/>
        </w:rPr>
        <w:t xml:space="preserve"> </w:t>
      </w:r>
      <w:r>
        <w:rPr>
          <w:sz w:val="20"/>
        </w:rPr>
        <w:t>recommend</w:t>
      </w:r>
      <w:r>
        <w:rPr>
          <w:spacing w:val="-2"/>
          <w:sz w:val="20"/>
        </w:rPr>
        <w:t xml:space="preserve"> </w:t>
      </w:r>
      <w:r>
        <w:rPr>
          <w:sz w:val="20"/>
        </w:rPr>
        <w:t>limiting</w:t>
      </w:r>
      <w:r>
        <w:rPr>
          <w:spacing w:val="-2"/>
          <w:sz w:val="20"/>
        </w:rPr>
        <w:t xml:space="preserve"> </w:t>
      </w:r>
      <w:r>
        <w:rPr>
          <w:sz w:val="20"/>
        </w:rPr>
        <w:t>lines</w:t>
      </w:r>
      <w:r>
        <w:rPr>
          <w:spacing w:val="-4"/>
          <w:sz w:val="20"/>
        </w:rPr>
        <w:t xml:space="preserve"> </w:t>
      </w:r>
      <w:r>
        <w:rPr>
          <w:sz w:val="20"/>
        </w:rPr>
        <w:t>to</w:t>
      </w:r>
      <w:r>
        <w:rPr>
          <w:spacing w:val="-2"/>
          <w:sz w:val="20"/>
        </w:rPr>
        <w:t xml:space="preserve"> </w:t>
      </w:r>
      <w:r>
        <w:rPr>
          <w:sz w:val="20"/>
        </w:rPr>
        <w:t>80</w:t>
      </w:r>
      <w:r>
        <w:rPr>
          <w:spacing w:val="-1"/>
          <w:sz w:val="20"/>
        </w:rPr>
        <w:t xml:space="preserve"> </w:t>
      </w:r>
      <w:r>
        <w:rPr>
          <w:sz w:val="20"/>
        </w:rPr>
        <w:t>characters,</w:t>
      </w:r>
      <w:r>
        <w:rPr>
          <w:spacing w:val="-2"/>
          <w:sz w:val="20"/>
        </w:rPr>
        <w:t xml:space="preserve"> </w:t>
      </w:r>
      <w:r>
        <w:rPr>
          <w:sz w:val="20"/>
        </w:rPr>
        <w:t>but</w:t>
      </w:r>
      <w:r>
        <w:rPr>
          <w:spacing w:val="-2"/>
          <w:sz w:val="20"/>
        </w:rPr>
        <w:t xml:space="preserve"> </w:t>
      </w:r>
      <w:r>
        <w:rPr>
          <w:sz w:val="20"/>
        </w:rPr>
        <w:t>since</w:t>
      </w:r>
      <w:r>
        <w:rPr>
          <w:spacing w:val="-3"/>
          <w:sz w:val="20"/>
        </w:rPr>
        <w:t xml:space="preserve"> </w:t>
      </w:r>
      <w:r>
        <w:rPr>
          <w:sz w:val="20"/>
        </w:rPr>
        <w:t>displays</w:t>
      </w:r>
      <w:r>
        <w:rPr>
          <w:spacing w:val="-4"/>
          <w:sz w:val="20"/>
        </w:rPr>
        <w:t xml:space="preserve"> </w:t>
      </w:r>
      <w:r>
        <w:rPr>
          <w:sz w:val="20"/>
        </w:rPr>
        <w:t>have</w:t>
      </w:r>
      <w:r>
        <w:rPr>
          <w:spacing w:val="-2"/>
          <w:sz w:val="20"/>
        </w:rPr>
        <w:t xml:space="preserve"> </w:t>
      </w:r>
      <w:r>
        <w:rPr>
          <w:sz w:val="20"/>
        </w:rPr>
        <w:t>improved</w:t>
      </w:r>
      <w:r>
        <w:rPr>
          <w:spacing w:val="-2"/>
          <w:sz w:val="20"/>
        </w:rPr>
        <w:t xml:space="preserve"> </w:t>
      </w:r>
      <w:r>
        <w:rPr>
          <w:sz w:val="20"/>
        </w:rPr>
        <w:t>over</w:t>
      </w:r>
      <w:r>
        <w:rPr>
          <w:spacing w:val="-2"/>
          <w:sz w:val="20"/>
        </w:rPr>
        <w:t xml:space="preserve"> </w:t>
      </w:r>
      <w:r>
        <w:rPr>
          <w:sz w:val="20"/>
        </w:rPr>
        <w:t>the</w:t>
      </w:r>
      <w:r>
        <w:rPr>
          <w:spacing w:val="-2"/>
          <w:sz w:val="20"/>
        </w:rPr>
        <w:t xml:space="preserve"> </w:t>
      </w:r>
      <w:r>
        <w:rPr>
          <w:sz w:val="20"/>
        </w:rPr>
        <w:t>years</w:t>
      </w:r>
      <w:r>
        <w:rPr>
          <w:spacing w:val="-4"/>
          <w:sz w:val="20"/>
        </w:rPr>
        <w:t xml:space="preserve"> </w:t>
      </w:r>
      <w:r>
        <w:rPr>
          <w:sz w:val="20"/>
        </w:rPr>
        <w:t>and more text can fit on screen and remain readable, limiting lines to 120 or 140 characters is</w:t>
      </w:r>
      <w:r>
        <w:rPr>
          <w:spacing w:val="-20"/>
          <w:sz w:val="20"/>
        </w:rPr>
        <w:t xml:space="preserve"> </w:t>
      </w:r>
      <w:r>
        <w:rPr>
          <w:sz w:val="20"/>
        </w:rPr>
        <w:t>fine.</w:t>
      </w:r>
    </w:p>
    <w:p>
      <w:pPr>
        <w:pStyle w:val="4"/>
        <w:spacing w:before="6"/>
        <w:rPr>
          <w:rFonts w:ascii="Calibri"/>
          <w:sz w:val="16"/>
        </w:rPr>
      </w:pPr>
    </w:p>
    <w:p>
      <w:pPr>
        <w:pStyle w:val="3"/>
        <w:numPr>
          <w:ilvl w:val="1"/>
          <w:numId w:val="2"/>
        </w:numPr>
        <w:tabs>
          <w:tab w:val="left" w:pos="797"/>
          <w:tab w:val="left" w:pos="798"/>
        </w:tabs>
        <w:spacing w:before="0" w:after="0" w:line="240" w:lineRule="auto"/>
        <w:ind w:left="798" w:right="0" w:hanging="576"/>
        <w:jc w:val="left"/>
        <w:rPr>
          <w:i/>
        </w:rPr>
      </w:pPr>
      <w:r>
        <w:rPr>
          <w:i/>
        </w:rPr>
        <w:t>File</w:t>
      </w:r>
      <w:r>
        <w:rPr>
          <w:i/>
          <w:spacing w:val="-2"/>
        </w:rPr>
        <w:t xml:space="preserve"> </w:t>
      </w:r>
      <w:r>
        <w:rPr>
          <w:i/>
        </w:rPr>
        <w:t>Layout</w:t>
      </w:r>
    </w:p>
    <w:p>
      <w:pPr>
        <w:pStyle w:val="4"/>
        <w:spacing w:before="52"/>
        <w:ind w:left="941"/>
      </w:pPr>
      <w:r>
        <w:t>Only one public class is allowed per file.</w:t>
      </w:r>
    </w:p>
    <w:p>
      <w:pPr>
        <w:pStyle w:val="4"/>
        <w:tabs>
          <w:tab w:val="left" w:pos="3102"/>
          <w:tab w:val="left" w:pos="4542"/>
        </w:tabs>
        <w:spacing w:before="120" w:line="343" w:lineRule="auto"/>
        <w:ind w:left="1662" w:right="4156" w:hanging="720"/>
      </w:pPr>
      <w:r>
        <w:t>The file name is derived from the class name. Example:</w:t>
      </w:r>
      <w:r>
        <w:tab/>
      </w:r>
      <w:r>
        <w:t>Class:</w:t>
      </w:r>
      <w:r>
        <w:tab/>
      </w:r>
      <w:r>
        <w:rPr>
          <w:spacing w:val="-3"/>
        </w:rPr>
        <w:t>Observer</w:t>
      </w:r>
    </w:p>
    <w:p>
      <w:pPr>
        <w:pStyle w:val="4"/>
        <w:tabs>
          <w:tab w:val="left" w:pos="4542"/>
        </w:tabs>
        <w:spacing w:before="3"/>
        <w:ind w:left="3102"/>
      </w:pPr>
      <w:r>
        <w:t>Filename:</w:t>
      </w:r>
      <w:r>
        <w:tab/>
      </w:r>
      <w:r>
        <w:t>Observer.cs</w:t>
      </w:r>
    </w:p>
    <w:p>
      <w:pPr>
        <w:pStyle w:val="4"/>
        <w:spacing w:before="120"/>
        <w:ind w:left="941"/>
      </w:pPr>
      <w:r>
        <w:t>C# files must have content structured in the following order:</w:t>
      </w:r>
    </w:p>
    <w:p>
      <w:pPr>
        <w:pStyle w:val="12"/>
        <w:numPr>
          <w:ilvl w:val="2"/>
          <w:numId w:val="2"/>
        </w:numPr>
        <w:tabs>
          <w:tab w:val="left" w:pos="1661"/>
          <w:tab w:val="left" w:pos="1662"/>
        </w:tabs>
        <w:spacing w:before="120" w:after="0" w:line="240" w:lineRule="auto"/>
        <w:ind w:left="1662" w:right="0" w:hanging="360"/>
        <w:jc w:val="left"/>
        <w:rPr>
          <w:rFonts w:ascii="Times New Roman" w:hAnsi="Times New Roman"/>
          <w:sz w:val="24"/>
        </w:rPr>
      </w:pPr>
      <w:r>
        <w:rPr>
          <w:rFonts w:ascii="Times New Roman" w:hAnsi="Times New Roman"/>
          <w:sz w:val="24"/>
        </w:rPr>
        <w:t>File comment</w:t>
      </w:r>
      <w:r>
        <w:rPr>
          <w:rFonts w:ascii="Times New Roman" w:hAnsi="Times New Roman"/>
          <w:spacing w:val="-2"/>
          <w:sz w:val="24"/>
        </w:rPr>
        <w:t xml:space="preserve"> </w:t>
      </w:r>
      <w:r>
        <w:rPr>
          <w:rFonts w:ascii="Times New Roman" w:hAnsi="Times New Roman"/>
          <w:sz w:val="24"/>
        </w:rPr>
        <w:t>header</w:t>
      </w:r>
    </w:p>
    <w:p>
      <w:pPr>
        <w:pStyle w:val="12"/>
        <w:numPr>
          <w:ilvl w:val="2"/>
          <w:numId w:val="2"/>
        </w:numPr>
        <w:tabs>
          <w:tab w:val="left" w:pos="1661"/>
          <w:tab w:val="left" w:pos="1662"/>
        </w:tabs>
        <w:spacing w:before="122" w:after="0" w:line="240" w:lineRule="auto"/>
        <w:ind w:left="1662" w:right="0" w:hanging="360"/>
        <w:jc w:val="left"/>
        <w:rPr>
          <w:rFonts w:ascii="Times New Roman" w:hAnsi="Times New Roman"/>
          <w:sz w:val="24"/>
        </w:rPr>
      </w:pPr>
      <w:r>
        <w:rPr>
          <w:rFonts w:ascii="Courier New" w:hAnsi="Courier New"/>
          <w:sz w:val="18"/>
        </w:rPr>
        <w:t>Using</w:t>
      </w:r>
      <w:r>
        <w:rPr>
          <w:rFonts w:ascii="Courier New" w:hAnsi="Courier New"/>
          <w:spacing w:val="-50"/>
          <w:sz w:val="18"/>
        </w:rPr>
        <w:t xml:space="preserve"> </w:t>
      </w:r>
      <w:r>
        <w:rPr>
          <w:rFonts w:ascii="Times New Roman" w:hAnsi="Times New Roman"/>
          <w:sz w:val="24"/>
        </w:rPr>
        <w:t>statements</w:t>
      </w:r>
    </w:p>
    <w:p>
      <w:pPr>
        <w:pStyle w:val="12"/>
        <w:numPr>
          <w:ilvl w:val="2"/>
          <w:numId w:val="2"/>
        </w:numPr>
        <w:tabs>
          <w:tab w:val="left" w:pos="1661"/>
          <w:tab w:val="left" w:pos="1662"/>
        </w:tabs>
        <w:spacing w:before="118" w:after="0" w:line="240" w:lineRule="auto"/>
        <w:ind w:left="1662" w:right="0" w:hanging="360"/>
        <w:jc w:val="left"/>
        <w:rPr>
          <w:rFonts w:ascii="Times New Roman" w:hAnsi="Times New Roman"/>
          <w:sz w:val="24"/>
        </w:rPr>
      </w:pPr>
      <w:r>
        <w:rPr>
          <w:rFonts w:ascii="Courier New" w:hAnsi="Courier New"/>
          <w:sz w:val="18"/>
        </w:rPr>
        <w:t>Namespace</w:t>
      </w:r>
      <w:r>
        <w:rPr>
          <w:rFonts w:ascii="Courier New" w:hAnsi="Courier New"/>
          <w:spacing w:val="-49"/>
          <w:sz w:val="18"/>
        </w:rPr>
        <w:t xml:space="preserve"> </w:t>
      </w:r>
      <w:r>
        <w:rPr>
          <w:rFonts w:ascii="Times New Roman" w:hAnsi="Times New Roman"/>
          <w:sz w:val="24"/>
        </w:rPr>
        <w:t>definition</w:t>
      </w:r>
    </w:p>
    <w:p>
      <w:pPr>
        <w:pStyle w:val="12"/>
        <w:numPr>
          <w:ilvl w:val="2"/>
          <w:numId w:val="2"/>
        </w:numPr>
        <w:tabs>
          <w:tab w:val="left" w:pos="1661"/>
          <w:tab w:val="left" w:pos="1662"/>
        </w:tabs>
        <w:spacing w:before="118" w:after="0" w:line="240" w:lineRule="auto"/>
        <w:ind w:left="1662" w:right="0" w:hanging="360"/>
        <w:jc w:val="left"/>
        <w:rPr>
          <w:rFonts w:ascii="Times New Roman" w:hAnsi="Times New Roman"/>
          <w:sz w:val="24"/>
        </w:rPr>
      </w:pPr>
      <w:r>
        <w:rPr>
          <w:rFonts w:ascii="Times New Roman" w:hAnsi="Times New Roman"/>
          <w:sz w:val="24"/>
        </w:rPr>
        <w:t>User defined type definitions (enums and</w:t>
      </w:r>
      <w:r>
        <w:rPr>
          <w:rFonts w:ascii="Times New Roman" w:hAnsi="Times New Roman"/>
          <w:spacing w:val="-2"/>
          <w:sz w:val="24"/>
        </w:rPr>
        <w:t xml:space="preserve"> </w:t>
      </w:r>
      <w:r>
        <w:rPr>
          <w:rFonts w:ascii="Times New Roman" w:hAnsi="Times New Roman"/>
          <w:sz w:val="24"/>
        </w:rPr>
        <w:t>structs)</w:t>
      </w:r>
    </w:p>
    <w:p>
      <w:pPr>
        <w:pStyle w:val="12"/>
        <w:numPr>
          <w:ilvl w:val="2"/>
          <w:numId w:val="2"/>
        </w:numPr>
        <w:tabs>
          <w:tab w:val="left" w:pos="1661"/>
          <w:tab w:val="left" w:pos="1662"/>
        </w:tabs>
        <w:spacing w:before="120" w:after="0" w:line="240" w:lineRule="auto"/>
        <w:ind w:left="1662" w:right="0" w:hanging="360"/>
        <w:jc w:val="left"/>
        <w:rPr>
          <w:rFonts w:ascii="Times New Roman" w:hAnsi="Times New Roman"/>
          <w:sz w:val="24"/>
        </w:rPr>
      </w:pPr>
      <w:r>
        <w:rPr>
          <w:rFonts w:ascii="Times New Roman" w:hAnsi="Times New Roman"/>
          <w:sz w:val="24"/>
        </w:rPr>
        <w:t>Class definition</w:t>
      </w:r>
    </w:p>
    <w:p>
      <w:pPr>
        <w:pStyle w:val="3"/>
        <w:numPr>
          <w:ilvl w:val="1"/>
          <w:numId w:val="2"/>
        </w:numPr>
        <w:tabs>
          <w:tab w:val="left" w:pos="797"/>
          <w:tab w:val="left" w:pos="798"/>
        </w:tabs>
        <w:spacing w:before="130" w:after="0" w:line="240" w:lineRule="auto"/>
        <w:ind w:left="798" w:right="0" w:hanging="576"/>
        <w:jc w:val="left"/>
        <w:rPr>
          <w:i/>
        </w:rPr>
      </w:pPr>
      <w:bookmarkStart w:id="6" w:name="_bookmark3"/>
      <w:bookmarkEnd w:id="6"/>
      <w:bookmarkStart w:id="7" w:name="_bookmark3"/>
      <w:bookmarkEnd w:id="7"/>
      <w:r>
        <w:rPr>
          <w:i/>
        </w:rPr>
        <w:t>Class Definition</w:t>
      </w:r>
      <w:r>
        <w:rPr>
          <w:i/>
          <w:spacing w:val="-2"/>
        </w:rPr>
        <w:t xml:space="preserve"> </w:t>
      </w:r>
      <w:r>
        <w:rPr>
          <w:i/>
        </w:rPr>
        <w:t>Order</w:t>
      </w:r>
    </w:p>
    <w:p>
      <w:pPr>
        <w:pStyle w:val="4"/>
        <w:spacing w:before="52"/>
        <w:ind w:left="941"/>
      </w:pPr>
      <w:r>
        <w:t>The class members must be ordered by category, and for the same category they are ordered by scope. From less restricted scope (public) to more restrictive (private).</w:t>
      </w:r>
    </w:p>
    <w:p>
      <w:pPr>
        <w:pStyle w:val="4"/>
        <w:spacing w:before="120"/>
        <w:ind w:left="941"/>
      </w:pPr>
      <w:r>
        <w:t>The class definition contains class members in the following order:</w:t>
      </w:r>
    </w:p>
    <w:p>
      <w:pPr>
        <w:pStyle w:val="12"/>
        <w:numPr>
          <w:ilvl w:val="2"/>
          <w:numId w:val="2"/>
        </w:numPr>
        <w:tabs>
          <w:tab w:val="left" w:pos="1661"/>
          <w:tab w:val="left" w:pos="1662"/>
        </w:tabs>
        <w:spacing w:before="120" w:after="0" w:line="240" w:lineRule="auto"/>
        <w:ind w:left="1662" w:right="0" w:hanging="360"/>
        <w:jc w:val="left"/>
        <w:rPr>
          <w:rFonts w:ascii="Times New Roman" w:hAnsi="Times New Roman"/>
          <w:sz w:val="24"/>
        </w:rPr>
      </w:pPr>
      <w:r>
        <w:rPr>
          <w:rFonts w:ascii="Times New Roman" w:hAnsi="Times New Roman"/>
          <w:sz w:val="24"/>
        </w:rPr>
        <w:t>Nested</w:t>
      </w:r>
      <w:r>
        <w:rPr>
          <w:rFonts w:ascii="Times New Roman" w:hAnsi="Times New Roman"/>
          <w:spacing w:val="-1"/>
          <w:sz w:val="24"/>
        </w:rPr>
        <w:t xml:space="preserve"> </w:t>
      </w:r>
      <w:r>
        <w:rPr>
          <w:rFonts w:ascii="Times New Roman" w:hAnsi="Times New Roman"/>
          <w:sz w:val="24"/>
        </w:rPr>
        <w:t>types</w:t>
      </w:r>
    </w:p>
    <w:p>
      <w:pPr>
        <w:pStyle w:val="12"/>
        <w:numPr>
          <w:ilvl w:val="2"/>
          <w:numId w:val="2"/>
        </w:numPr>
        <w:tabs>
          <w:tab w:val="left" w:pos="1661"/>
          <w:tab w:val="left" w:pos="1662"/>
        </w:tabs>
        <w:spacing w:before="120" w:after="0" w:line="240" w:lineRule="auto"/>
        <w:ind w:left="1662" w:right="0" w:hanging="360"/>
        <w:jc w:val="left"/>
        <w:rPr>
          <w:rFonts w:ascii="Times New Roman" w:hAnsi="Times New Roman"/>
          <w:sz w:val="24"/>
        </w:rPr>
      </w:pPr>
      <w:r>
        <w:rPr>
          <w:rFonts w:ascii="Times New Roman" w:hAnsi="Times New Roman"/>
          <w:sz w:val="24"/>
        </w:rPr>
        <w:t>Field</w:t>
      </w:r>
      <w:r>
        <w:rPr>
          <w:rFonts w:ascii="Times New Roman" w:hAnsi="Times New Roman"/>
          <w:spacing w:val="-1"/>
          <w:sz w:val="24"/>
        </w:rPr>
        <w:t xml:space="preserve"> </w:t>
      </w:r>
      <w:r>
        <w:rPr>
          <w:rFonts w:ascii="Times New Roman" w:hAnsi="Times New Roman"/>
          <w:sz w:val="24"/>
        </w:rPr>
        <w:t>members</w:t>
      </w:r>
    </w:p>
    <w:p>
      <w:pPr>
        <w:spacing w:after="0" w:line="240" w:lineRule="auto"/>
        <w:jc w:val="left"/>
        <w:rPr>
          <w:rFonts w:ascii="Times New Roman" w:hAnsi="Times New Roman"/>
          <w:sz w:val="24"/>
        </w:rPr>
        <w:sectPr>
          <w:pgSz w:w="12240" w:h="15840"/>
          <w:pgMar w:top="1340" w:right="1180" w:bottom="1060" w:left="1480" w:header="0" w:footer="836" w:gutter="0"/>
        </w:sectPr>
      </w:pPr>
    </w:p>
    <w:p>
      <w:pPr>
        <w:pStyle w:val="12"/>
        <w:numPr>
          <w:ilvl w:val="2"/>
          <w:numId w:val="2"/>
        </w:numPr>
        <w:tabs>
          <w:tab w:val="left" w:pos="1661"/>
          <w:tab w:val="left" w:pos="1662"/>
        </w:tabs>
        <w:spacing w:before="68" w:after="0" w:line="240" w:lineRule="auto"/>
        <w:ind w:left="1662" w:right="0" w:hanging="360"/>
        <w:jc w:val="left"/>
        <w:rPr>
          <w:rFonts w:ascii="Times New Roman" w:hAnsi="Times New Roman"/>
          <w:sz w:val="24"/>
        </w:rPr>
      </w:pPr>
      <w:r>
        <w:rPr>
          <w:rFonts w:ascii="Times New Roman" w:hAnsi="Times New Roman"/>
          <w:sz w:val="24"/>
        </w:rPr>
        <w:t>Member</w:t>
      </w:r>
      <w:r>
        <w:rPr>
          <w:rFonts w:ascii="Times New Roman" w:hAnsi="Times New Roman"/>
          <w:spacing w:val="-3"/>
          <w:sz w:val="24"/>
        </w:rPr>
        <w:t xml:space="preserve"> </w:t>
      </w:r>
      <w:r>
        <w:rPr>
          <w:rFonts w:ascii="Times New Roman" w:hAnsi="Times New Roman"/>
          <w:sz w:val="24"/>
        </w:rPr>
        <w:t>functions</w:t>
      </w:r>
    </w:p>
    <w:p>
      <w:pPr>
        <w:pStyle w:val="12"/>
        <w:numPr>
          <w:ilvl w:val="3"/>
          <w:numId w:val="2"/>
        </w:numPr>
        <w:tabs>
          <w:tab w:val="left" w:pos="2381"/>
          <w:tab w:val="left" w:pos="2382"/>
        </w:tabs>
        <w:spacing w:before="120" w:after="0" w:line="240" w:lineRule="auto"/>
        <w:ind w:left="2382" w:right="0" w:hanging="360"/>
        <w:jc w:val="left"/>
        <w:rPr>
          <w:rFonts w:ascii="Times New Roman" w:hAnsi="Times New Roman"/>
          <w:sz w:val="24"/>
        </w:rPr>
      </w:pPr>
      <w:r>
        <w:rPr>
          <w:rFonts w:ascii="Times New Roman" w:hAnsi="Times New Roman"/>
          <w:sz w:val="24"/>
        </w:rPr>
        <w:t>Constructors</w:t>
      </w:r>
    </w:p>
    <w:p>
      <w:pPr>
        <w:pStyle w:val="12"/>
        <w:numPr>
          <w:ilvl w:val="3"/>
          <w:numId w:val="2"/>
        </w:numPr>
        <w:tabs>
          <w:tab w:val="left" w:pos="2381"/>
          <w:tab w:val="left" w:pos="2382"/>
        </w:tabs>
        <w:spacing w:before="120" w:after="0" w:line="240" w:lineRule="auto"/>
        <w:ind w:left="2382" w:right="0" w:hanging="360"/>
        <w:jc w:val="left"/>
        <w:rPr>
          <w:rFonts w:ascii="Times New Roman" w:hAnsi="Times New Roman"/>
          <w:sz w:val="24"/>
        </w:rPr>
      </w:pPr>
      <w:r>
        <w:rPr>
          <w:rFonts w:ascii="Times New Roman" w:hAnsi="Times New Roman"/>
          <w:sz w:val="24"/>
        </w:rPr>
        <w:t>Finalizer</w:t>
      </w:r>
    </w:p>
    <w:p>
      <w:pPr>
        <w:pStyle w:val="12"/>
        <w:numPr>
          <w:ilvl w:val="3"/>
          <w:numId w:val="2"/>
        </w:numPr>
        <w:tabs>
          <w:tab w:val="left" w:pos="2381"/>
          <w:tab w:val="left" w:pos="2382"/>
        </w:tabs>
        <w:spacing w:before="120" w:after="0" w:line="240" w:lineRule="auto"/>
        <w:ind w:left="2382" w:right="0" w:hanging="360"/>
        <w:jc w:val="left"/>
        <w:rPr>
          <w:rFonts w:ascii="Times New Roman" w:hAnsi="Times New Roman"/>
          <w:sz w:val="24"/>
        </w:rPr>
      </w:pPr>
      <w:r>
        <w:rPr>
          <w:rFonts w:ascii="Times New Roman" w:hAnsi="Times New Roman"/>
          <w:sz w:val="24"/>
        </w:rPr>
        <w:t>Methods (Properties, Events, Operations, Overridables,</w:t>
      </w:r>
      <w:r>
        <w:rPr>
          <w:rFonts w:ascii="Times New Roman" w:hAnsi="Times New Roman"/>
          <w:spacing w:val="-2"/>
          <w:sz w:val="24"/>
        </w:rPr>
        <w:t xml:space="preserve"> </w:t>
      </w:r>
      <w:r>
        <w:rPr>
          <w:rFonts w:ascii="Times New Roman" w:hAnsi="Times New Roman"/>
          <w:sz w:val="24"/>
        </w:rPr>
        <w:t>Static)</w:t>
      </w:r>
    </w:p>
    <w:p>
      <w:pPr>
        <w:pStyle w:val="12"/>
        <w:numPr>
          <w:ilvl w:val="2"/>
          <w:numId w:val="2"/>
        </w:numPr>
        <w:tabs>
          <w:tab w:val="left" w:pos="1661"/>
          <w:tab w:val="left" w:pos="1662"/>
        </w:tabs>
        <w:spacing w:before="120" w:after="0" w:line="240" w:lineRule="auto"/>
        <w:ind w:left="1662" w:right="0" w:hanging="360"/>
        <w:jc w:val="left"/>
        <w:rPr>
          <w:rFonts w:ascii="Times New Roman" w:hAnsi="Times New Roman"/>
          <w:sz w:val="24"/>
        </w:rPr>
      </w:pPr>
      <w:r>
        <w:rPr>
          <w:rFonts w:ascii="Times New Roman" w:hAnsi="Times New Roman"/>
          <w:sz w:val="24"/>
        </w:rPr>
        <w:t>Private nested</w:t>
      </w:r>
      <w:r>
        <w:rPr>
          <w:rFonts w:ascii="Times New Roman" w:hAnsi="Times New Roman"/>
          <w:spacing w:val="-1"/>
          <w:sz w:val="24"/>
        </w:rPr>
        <w:t xml:space="preserve"> </w:t>
      </w:r>
      <w:r>
        <w:rPr>
          <w:rFonts w:ascii="Times New Roman" w:hAnsi="Times New Roman"/>
          <w:sz w:val="24"/>
        </w:rPr>
        <w:t>types</w:t>
      </w:r>
    </w:p>
    <w:p>
      <w:pPr>
        <w:pStyle w:val="3"/>
        <w:numPr>
          <w:ilvl w:val="1"/>
          <w:numId w:val="2"/>
        </w:numPr>
        <w:tabs>
          <w:tab w:val="left" w:pos="797"/>
          <w:tab w:val="left" w:pos="798"/>
        </w:tabs>
        <w:spacing w:before="129" w:after="0" w:line="240" w:lineRule="auto"/>
        <w:ind w:left="798" w:right="0" w:hanging="576"/>
        <w:jc w:val="left"/>
        <w:rPr>
          <w:i/>
        </w:rPr>
      </w:pPr>
      <w:bookmarkStart w:id="8" w:name="_bookmark4"/>
      <w:bookmarkEnd w:id="8"/>
      <w:bookmarkStart w:id="9" w:name="_bookmark4"/>
      <w:bookmarkEnd w:id="9"/>
      <w:r>
        <w:rPr>
          <w:i/>
        </w:rPr>
        <w:t>Indentation</w:t>
      </w:r>
    </w:p>
    <w:p>
      <w:pPr>
        <w:pStyle w:val="4"/>
        <w:spacing w:before="52"/>
        <w:ind w:left="941" w:right="154"/>
      </w:pPr>
      <w:r>
        <w:rPr>
          <w:b/>
        </w:rPr>
        <w:t xml:space="preserve">Spaces in lists. </w:t>
      </w:r>
      <w:r>
        <w:t>To improve clarity a space is always required after a colon or semicolon in a list.</w:t>
      </w:r>
    </w:p>
    <w:p>
      <w:pPr>
        <w:spacing w:before="168" w:line="198" w:lineRule="exact"/>
        <w:ind w:left="1662" w:right="0" w:firstLine="0"/>
        <w:jc w:val="left"/>
        <w:rPr>
          <w:rFonts w:ascii="Courier New"/>
          <w:sz w:val="18"/>
        </w:rPr>
      </w:pPr>
      <w:r>
        <w:rPr>
          <w:rFonts w:ascii="Courier New"/>
          <w:sz w:val="18"/>
        </w:rPr>
        <w:t>for (Count = 0, Flags = 0; Count &lt; 5; Count++)</w:t>
      </w:r>
    </w:p>
    <w:p>
      <w:pPr>
        <w:spacing w:before="0" w:line="240" w:lineRule="auto"/>
        <w:ind w:left="941" w:right="753" w:firstLine="0"/>
        <w:jc w:val="left"/>
        <w:rPr>
          <w:sz w:val="24"/>
        </w:rPr>
      </w:pPr>
      <w:r>
        <w:rPr>
          <w:b/>
          <w:sz w:val="24"/>
        </w:rPr>
        <w:t xml:space="preserve">Block encapsulation. </w:t>
      </w:r>
      <w:r>
        <w:rPr>
          <w:sz w:val="24"/>
        </w:rPr>
        <w:t>A compound statement or code block is encapsulated in set brackets as follows:</w:t>
      </w:r>
    </w:p>
    <w:p>
      <w:pPr>
        <w:spacing w:before="163"/>
        <w:ind w:left="1662" w:right="0" w:firstLine="0"/>
        <w:jc w:val="left"/>
        <w:rPr>
          <w:rFonts w:ascii="Courier New" w:hAnsi="Courier New"/>
          <w:sz w:val="18"/>
        </w:rPr>
      </w:pPr>
      <w:r>
        <w:rPr>
          <w:rFonts w:ascii="Courier New" w:hAnsi="Courier New"/>
          <w:sz w:val="18"/>
        </w:rPr>
        <w:t>For(…) // bracket must be set on next line</w:t>
      </w:r>
    </w:p>
    <w:p>
      <w:pPr>
        <w:spacing w:before="36"/>
        <w:ind w:left="1662" w:right="0" w:firstLine="0"/>
        <w:jc w:val="left"/>
        <w:rPr>
          <w:rFonts w:ascii="Courier New"/>
          <w:sz w:val="18"/>
        </w:rPr>
      </w:pPr>
      <w:r>
        <w:rPr>
          <w:rFonts w:ascii="Courier New"/>
          <w:sz w:val="18"/>
        </w:rPr>
        <w:t>{</w:t>
      </w:r>
    </w:p>
    <w:p>
      <w:pPr>
        <w:spacing w:before="36"/>
        <w:ind w:left="2382" w:right="0" w:firstLine="0"/>
        <w:jc w:val="left"/>
        <w:rPr>
          <w:rFonts w:ascii="Courier New" w:hAnsi="Courier New"/>
          <w:sz w:val="18"/>
        </w:rPr>
      </w:pPr>
      <w:r>
        <w:rPr>
          <w:rFonts w:ascii="Courier New" w:hAnsi="Courier New"/>
          <w:sz w:val="18"/>
        </w:rPr>
        <w:t>//…</w:t>
      </w:r>
    </w:p>
    <w:p>
      <w:pPr>
        <w:spacing w:before="36" w:line="202" w:lineRule="exact"/>
        <w:ind w:left="1662" w:right="0" w:firstLine="0"/>
        <w:jc w:val="left"/>
        <w:rPr>
          <w:rFonts w:ascii="Courier New"/>
          <w:sz w:val="18"/>
        </w:rPr>
      </w:pPr>
      <w:r>
        <w:rPr>
          <w:rFonts w:ascii="Courier New"/>
          <w:sz w:val="18"/>
        </w:rPr>
        <w:t>}</w:t>
      </w:r>
    </w:p>
    <w:p>
      <w:pPr>
        <w:pStyle w:val="4"/>
        <w:ind w:left="941"/>
      </w:pPr>
      <w:r>
        <w:rPr>
          <w:b/>
        </w:rPr>
        <w:t xml:space="preserve">Curly brackets. </w:t>
      </w:r>
      <w:r>
        <w:t>Curly brackets are always used, even if only a single statement compounds the block.</w:t>
      </w:r>
    </w:p>
    <w:p>
      <w:pPr>
        <w:spacing w:before="158"/>
        <w:ind w:left="1662" w:right="0" w:firstLine="0"/>
        <w:jc w:val="left"/>
        <w:rPr>
          <w:rFonts w:ascii="Courier New"/>
          <w:sz w:val="18"/>
        </w:rPr>
      </w:pPr>
      <w:r>
        <w:rPr>
          <w:rFonts w:ascii="Courier New"/>
          <w:sz w:val="18"/>
        </w:rPr>
        <w:t>If (bFirstTime)</w:t>
      </w:r>
    </w:p>
    <w:p>
      <w:pPr>
        <w:spacing w:before="36"/>
        <w:ind w:left="1662" w:right="0" w:firstLine="0"/>
        <w:jc w:val="left"/>
        <w:rPr>
          <w:rFonts w:ascii="Courier New"/>
          <w:sz w:val="18"/>
        </w:rPr>
      </w:pPr>
      <w:r>
        <w:rPr>
          <w:rFonts w:ascii="Courier New"/>
          <w:sz w:val="18"/>
        </w:rPr>
        <w:t>{</w:t>
      </w:r>
    </w:p>
    <w:p>
      <w:pPr>
        <w:spacing w:before="36"/>
        <w:ind w:left="2382" w:right="0" w:firstLine="0"/>
        <w:jc w:val="left"/>
        <w:rPr>
          <w:rFonts w:ascii="Courier New"/>
          <w:sz w:val="18"/>
        </w:rPr>
      </w:pPr>
      <w:r>
        <w:rPr>
          <w:rFonts w:ascii="Courier New"/>
          <w:sz w:val="18"/>
        </w:rPr>
        <w:t>bFirsTime = false;</w:t>
      </w:r>
    </w:p>
    <w:p>
      <w:pPr>
        <w:spacing w:before="36" w:line="202" w:lineRule="exact"/>
        <w:ind w:left="1662" w:right="0" w:firstLine="0"/>
        <w:jc w:val="left"/>
        <w:rPr>
          <w:rFonts w:ascii="Courier New"/>
          <w:sz w:val="18"/>
        </w:rPr>
      </w:pPr>
      <w:r>
        <w:rPr>
          <w:rFonts w:ascii="Courier New"/>
          <w:sz w:val="18"/>
        </w:rPr>
        <w:t>}</w:t>
      </w:r>
    </w:p>
    <w:p>
      <w:pPr>
        <w:pStyle w:val="4"/>
        <w:ind w:left="941"/>
      </w:pPr>
      <w:r>
        <w:rPr>
          <w:b/>
        </w:rPr>
        <w:t xml:space="preserve">Code Indentation. </w:t>
      </w:r>
      <w:r>
        <w:t>Each new code block must be indented by a tab character. Tabs are not replaced by spaces.</w:t>
      </w:r>
    </w:p>
    <w:p>
      <w:pPr>
        <w:pStyle w:val="4"/>
        <w:spacing w:before="110"/>
        <w:ind w:left="941" w:right="748"/>
      </w:pPr>
      <w:r>
        <w:rPr>
          <w:b/>
        </w:rPr>
        <w:t xml:space="preserve">Line length. </w:t>
      </w:r>
      <w:r>
        <w:t>Whenever practical, lines are kept to less than one screen-wide. This makes it easier to edit the source file.</w:t>
      </w:r>
    </w:p>
    <w:p>
      <w:pPr>
        <w:pStyle w:val="4"/>
        <w:spacing w:before="120"/>
        <w:ind w:left="941" w:right="247"/>
      </w:pPr>
      <w:r>
        <w:rPr>
          <w:b/>
        </w:rPr>
        <w:t xml:space="preserve">Functions size. </w:t>
      </w:r>
      <w:r>
        <w:t>Methods are supposed to be designed short enough to never have more than 100 lines. Is recommended redesign larger methods into smaller functions.</w:t>
      </w:r>
    </w:p>
    <w:p>
      <w:pPr>
        <w:spacing w:after="0"/>
        <w:sectPr>
          <w:pgSz w:w="12240" w:h="15840"/>
          <w:pgMar w:top="1340" w:right="1180" w:bottom="1060" w:left="1480" w:header="0" w:footer="836" w:gutter="0"/>
        </w:sectPr>
      </w:pPr>
    </w:p>
    <w:p>
      <w:pPr>
        <w:pStyle w:val="2"/>
        <w:numPr>
          <w:ilvl w:val="0"/>
          <w:numId w:val="2"/>
        </w:numPr>
        <w:tabs>
          <w:tab w:val="left" w:pos="653"/>
          <w:tab w:val="left" w:pos="654"/>
        </w:tabs>
        <w:spacing w:before="74" w:after="0" w:line="240" w:lineRule="auto"/>
        <w:ind w:left="654" w:right="0" w:hanging="432"/>
        <w:jc w:val="left"/>
      </w:pPr>
      <w:bookmarkStart w:id="10" w:name="_bookmark5"/>
      <w:bookmarkEnd w:id="10"/>
      <w:bookmarkStart w:id="11" w:name="_bookmark5"/>
      <w:bookmarkEnd w:id="11"/>
      <w:r>
        <w:t>Whitespace and</w:t>
      </w:r>
      <w:r>
        <w:rPr>
          <w:spacing w:val="-3"/>
        </w:rPr>
        <w:t xml:space="preserve"> </w:t>
      </w:r>
      <w:r>
        <w:t>Comments</w:t>
      </w:r>
    </w:p>
    <w:p>
      <w:pPr>
        <w:pStyle w:val="4"/>
        <w:spacing w:before="55"/>
        <w:ind w:left="941" w:right="821"/>
      </w:pPr>
      <w:r>
        <w:t>Write meaningful comments for every interface, class and method. The comment format is listed below.</w:t>
      </w:r>
    </w:p>
    <w:p>
      <w:pPr>
        <w:pStyle w:val="3"/>
        <w:numPr>
          <w:ilvl w:val="1"/>
          <w:numId w:val="2"/>
        </w:numPr>
        <w:tabs>
          <w:tab w:val="left" w:pos="797"/>
          <w:tab w:val="left" w:pos="798"/>
        </w:tabs>
        <w:spacing w:before="129" w:after="0" w:line="240" w:lineRule="auto"/>
        <w:ind w:left="798" w:right="0" w:hanging="576"/>
        <w:jc w:val="left"/>
        <w:rPr>
          <w:i/>
        </w:rPr>
      </w:pPr>
      <w:bookmarkStart w:id="12" w:name="Types_of_Java_Comments"/>
      <w:bookmarkEnd w:id="12"/>
      <w:bookmarkStart w:id="13" w:name="_bookmark6"/>
      <w:bookmarkEnd w:id="13"/>
      <w:bookmarkStart w:id="14" w:name="_bookmark6"/>
      <w:bookmarkEnd w:id="14"/>
      <w:r>
        <w:rPr>
          <w:i/>
        </w:rPr>
        <w:t>Comments for</w:t>
      </w:r>
      <w:r>
        <w:rPr>
          <w:i/>
          <w:spacing w:val="-1"/>
        </w:rPr>
        <w:t xml:space="preserve"> </w:t>
      </w:r>
      <w:r>
        <w:rPr>
          <w:i/>
        </w:rPr>
        <w:t>interface</w:t>
      </w:r>
    </w:p>
    <w:p>
      <w:pPr>
        <w:spacing w:before="60"/>
        <w:ind w:left="222" w:right="0" w:firstLine="0"/>
        <w:jc w:val="left"/>
        <w:rPr>
          <w:rFonts w:ascii="宋体"/>
          <w:sz w:val="18"/>
        </w:rPr>
      </w:pPr>
      <w:r>
        <w:rPr>
          <w:rFonts w:ascii="宋体"/>
          <w:color w:val="808080"/>
          <w:sz w:val="18"/>
        </w:rPr>
        <w:t xml:space="preserve">    ///</w:t>
      </w:r>
      <w:r>
        <w:rPr>
          <w:rFonts w:ascii="宋体"/>
          <w:color w:val="008000"/>
          <w:sz w:val="18"/>
        </w:rPr>
        <w:t xml:space="preserve"> </w:t>
      </w:r>
      <w:r>
        <w:rPr>
          <w:rFonts w:ascii="宋体"/>
          <w:color w:val="808080"/>
          <w:sz w:val="18"/>
        </w:rPr>
        <w:t xml:space="preserve">&lt;summary&gt; </w:t>
      </w:r>
    </w:p>
    <w:p>
      <w:pPr>
        <w:spacing w:before="2"/>
        <w:ind w:left="567" w:right="0" w:firstLine="0"/>
        <w:jc w:val="left"/>
        <w:rPr>
          <w:rFonts w:ascii="宋体"/>
          <w:sz w:val="18"/>
        </w:rPr>
      </w:pPr>
      <w:r>
        <w:rPr>
          <w:rFonts w:ascii="宋体"/>
          <w:color w:val="808080"/>
          <w:sz w:val="18"/>
        </w:rPr>
        <w:t>///</w:t>
      </w:r>
      <w:r>
        <w:rPr>
          <w:rFonts w:ascii="宋体"/>
          <w:color w:val="008000"/>
          <w:sz w:val="18"/>
        </w:rPr>
        <w:t xml:space="preserve"> IWRMResourceGroupAdapter defines all actions of interface IWRMResourceGroup listed in  </w:t>
      </w:r>
    </w:p>
    <w:p>
      <w:pPr>
        <w:spacing w:before="2"/>
        <w:ind w:left="222" w:right="0" w:firstLine="0"/>
        <w:jc w:val="left"/>
        <w:rPr>
          <w:rFonts w:ascii="宋体"/>
          <w:sz w:val="18"/>
        </w:rPr>
      </w:pPr>
      <w:r>
        <w:rPr>
          <w:rFonts w:ascii="宋体"/>
          <w:color w:val="808080"/>
          <w:sz w:val="18"/>
        </w:rPr>
        <w:t xml:space="preserve">    /// </w:t>
      </w:r>
      <w:r>
        <w:rPr>
          <w:rFonts w:ascii="宋体"/>
          <w:color w:val="008000"/>
          <w:sz w:val="18"/>
        </w:rPr>
        <w:t>document [MS-WSRM]</w:t>
      </w:r>
      <w:r>
        <w:rPr>
          <w:rFonts w:ascii="宋体"/>
          <w:color w:val="808080"/>
          <w:sz w:val="18"/>
        </w:rPr>
        <w:t xml:space="preserve"> </w:t>
      </w:r>
    </w:p>
    <w:p>
      <w:pPr>
        <w:spacing w:before="3"/>
        <w:ind w:left="222" w:right="0" w:firstLine="0"/>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w:t>
      </w:r>
      <w:r>
        <w:rPr>
          <w:rFonts w:ascii="宋体"/>
          <w:color w:val="808080"/>
          <w:sz w:val="18"/>
        </w:rPr>
        <w:t xml:space="preserve">&lt;/summary&gt; </w:t>
      </w:r>
    </w:p>
    <w:p>
      <w:pPr>
        <w:spacing w:before="4"/>
        <w:ind w:left="567"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interface</w:t>
      </w:r>
      <w:r>
        <w:rPr>
          <w:rFonts w:ascii="宋体"/>
          <w:sz w:val="18"/>
        </w:rPr>
        <w:t xml:space="preserve"> </w:t>
      </w:r>
      <w:r>
        <w:rPr>
          <w:rFonts w:ascii="宋体"/>
          <w:color w:val="2B91AE"/>
          <w:sz w:val="18"/>
        </w:rPr>
        <w:t>IWRMResourceGroupAdapter</w:t>
      </w:r>
      <w:r>
        <w:rPr>
          <w:rFonts w:ascii="宋体"/>
          <w:sz w:val="18"/>
        </w:rPr>
        <w:t xml:space="preserve"> : </w:t>
      </w:r>
      <w:r>
        <w:rPr>
          <w:rFonts w:ascii="宋体"/>
          <w:color w:val="2B91AE"/>
          <w:sz w:val="18"/>
        </w:rPr>
        <w:t xml:space="preserve">IAdapter </w:t>
      </w:r>
    </w:p>
    <w:p>
      <w:pPr>
        <w:pStyle w:val="3"/>
        <w:numPr>
          <w:ilvl w:val="1"/>
          <w:numId w:val="2"/>
        </w:numPr>
        <w:tabs>
          <w:tab w:val="left" w:pos="797"/>
          <w:tab w:val="left" w:pos="798"/>
        </w:tabs>
        <w:spacing w:before="124" w:after="0" w:line="240" w:lineRule="auto"/>
        <w:ind w:left="798" w:right="0" w:hanging="576"/>
        <w:jc w:val="left"/>
        <w:rPr>
          <w:i/>
        </w:rPr>
      </w:pPr>
      <w:bookmarkStart w:id="15" w:name="_bookmark7"/>
      <w:bookmarkEnd w:id="15"/>
      <w:bookmarkStart w:id="16" w:name="_bookmark7"/>
      <w:bookmarkEnd w:id="16"/>
      <w:r>
        <w:rPr>
          <w:i/>
        </w:rPr>
        <w:t>Comments for</w:t>
      </w:r>
      <w:r>
        <w:rPr>
          <w:i/>
          <w:spacing w:val="-1"/>
        </w:rPr>
        <w:t xml:space="preserve"> </w:t>
      </w:r>
      <w:r>
        <w:rPr>
          <w:i/>
        </w:rPr>
        <w:t>class</w:t>
      </w:r>
    </w:p>
    <w:p>
      <w:pPr>
        <w:spacing w:before="57"/>
        <w:ind w:left="222" w:right="0" w:firstLine="0"/>
        <w:jc w:val="left"/>
        <w:rPr>
          <w:rFonts w:ascii="宋体"/>
          <w:sz w:val="18"/>
        </w:rPr>
      </w:pPr>
      <w:r>
        <w:rPr>
          <w:rFonts w:ascii="宋体"/>
          <w:color w:val="808080"/>
          <w:sz w:val="18"/>
        </w:rPr>
        <w:t xml:space="preserve">    ///</w:t>
      </w:r>
      <w:r>
        <w:rPr>
          <w:rFonts w:ascii="宋体"/>
          <w:color w:val="008000"/>
          <w:sz w:val="18"/>
        </w:rPr>
        <w:t xml:space="preserve"> </w:t>
      </w:r>
      <w:r>
        <w:rPr>
          <w:rFonts w:ascii="宋体"/>
          <w:color w:val="808080"/>
          <w:sz w:val="18"/>
        </w:rPr>
        <w:t xml:space="preserve">&lt;summary&gt; </w:t>
      </w:r>
    </w:p>
    <w:p>
      <w:pPr>
        <w:spacing w:before="5"/>
        <w:ind w:left="567" w:right="0" w:firstLine="0"/>
        <w:jc w:val="left"/>
        <w:rPr>
          <w:rFonts w:ascii="宋体"/>
          <w:sz w:val="18"/>
        </w:rPr>
      </w:pPr>
      <w:r>
        <w:rPr>
          <w:rFonts w:ascii="宋体"/>
          <w:color w:val="808080"/>
          <w:sz w:val="18"/>
        </w:rPr>
        <w:t>///</w:t>
      </w:r>
      <w:r>
        <w:rPr>
          <w:rFonts w:ascii="宋体"/>
          <w:color w:val="008000"/>
          <w:sz w:val="18"/>
        </w:rPr>
        <w:t xml:space="preserve"> Implement methods of interface IWRMResourceGroup to perform all Resource Group operations  </w:t>
      </w:r>
    </w:p>
    <w:p>
      <w:pPr>
        <w:spacing w:before="2"/>
        <w:ind w:left="567" w:right="0" w:firstLine="0"/>
        <w:jc w:val="left"/>
        <w:rPr>
          <w:rFonts w:ascii="宋体"/>
          <w:sz w:val="18"/>
        </w:rPr>
      </w:pPr>
      <w:r>
        <w:rPr>
          <w:rFonts w:ascii="宋体"/>
          <w:color w:val="008000"/>
          <w:sz w:val="18"/>
        </w:rPr>
        <w:t xml:space="preserve">/// of WSRM.  </w:t>
      </w:r>
    </w:p>
    <w:p>
      <w:pPr>
        <w:spacing w:before="3"/>
        <w:ind w:left="222" w:right="0" w:firstLine="0"/>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w:t>
      </w:r>
      <w:r>
        <w:rPr>
          <w:rFonts w:ascii="宋体"/>
          <w:color w:val="808080"/>
          <w:sz w:val="18"/>
        </w:rPr>
        <w:t xml:space="preserve">&lt;/summary&gt; </w:t>
      </w:r>
    </w:p>
    <w:p>
      <w:pPr>
        <w:spacing w:before="4"/>
        <w:ind w:left="567"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partial</w:t>
      </w:r>
      <w:r>
        <w:rPr>
          <w:rFonts w:ascii="宋体"/>
          <w:sz w:val="18"/>
        </w:rPr>
        <w:t xml:space="preserve"> </w:t>
      </w:r>
      <w:r>
        <w:rPr>
          <w:rFonts w:ascii="宋体"/>
          <w:color w:val="0000FF"/>
          <w:sz w:val="18"/>
        </w:rPr>
        <w:t>class</w:t>
      </w:r>
      <w:r>
        <w:rPr>
          <w:rFonts w:ascii="宋体"/>
          <w:sz w:val="18"/>
        </w:rPr>
        <w:t xml:space="preserve"> </w:t>
      </w:r>
      <w:r>
        <w:rPr>
          <w:rFonts w:ascii="宋体"/>
          <w:color w:val="2B91AE"/>
          <w:sz w:val="18"/>
        </w:rPr>
        <w:t>WRMResourceGroupAdapter</w:t>
      </w:r>
      <w:r>
        <w:rPr>
          <w:rFonts w:ascii="宋体"/>
          <w:sz w:val="18"/>
        </w:rPr>
        <w:t xml:space="preserve"> : </w:t>
      </w:r>
      <w:r>
        <w:rPr>
          <w:rFonts w:ascii="宋体"/>
          <w:color w:val="2B91AE"/>
          <w:sz w:val="18"/>
        </w:rPr>
        <w:t>ManagedAdapterBase</w:t>
      </w:r>
      <w:r>
        <w:rPr>
          <w:rFonts w:ascii="宋体"/>
          <w:sz w:val="18"/>
        </w:rPr>
        <w:t xml:space="preserve">, </w:t>
      </w:r>
      <w:r>
        <w:rPr>
          <w:rFonts w:ascii="宋体"/>
          <w:color w:val="2B91AE"/>
          <w:sz w:val="18"/>
        </w:rPr>
        <w:t xml:space="preserve">IWRMResourceGroupAdapter </w:t>
      </w:r>
    </w:p>
    <w:p>
      <w:pPr>
        <w:pStyle w:val="3"/>
        <w:numPr>
          <w:ilvl w:val="1"/>
          <w:numId w:val="2"/>
        </w:numPr>
        <w:tabs>
          <w:tab w:val="left" w:pos="797"/>
          <w:tab w:val="left" w:pos="798"/>
        </w:tabs>
        <w:spacing w:before="124" w:after="0" w:line="240" w:lineRule="auto"/>
        <w:ind w:left="798" w:right="0" w:hanging="576"/>
        <w:jc w:val="left"/>
        <w:rPr>
          <w:i/>
        </w:rPr>
      </w:pPr>
      <w:bookmarkStart w:id="17" w:name="_bookmark8"/>
      <w:bookmarkEnd w:id="17"/>
      <w:bookmarkStart w:id="18" w:name="_bookmark8"/>
      <w:bookmarkEnd w:id="18"/>
      <w:r>
        <w:rPr>
          <w:i/>
        </w:rPr>
        <w:t>Comments for</w:t>
      </w:r>
      <w:r>
        <w:rPr>
          <w:i/>
          <w:spacing w:val="-2"/>
        </w:rPr>
        <w:t xml:space="preserve"> </w:t>
      </w:r>
      <w:r>
        <w:rPr>
          <w:i/>
        </w:rPr>
        <w:t>method</w:t>
      </w:r>
    </w:p>
    <w:p>
      <w:pPr>
        <w:spacing w:before="57"/>
        <w:ind w:left="222" w:right="0" w:firstLine="0"/>
        <w:jc w:val="left"/>
        <w:rPr>
          <w:rFonts w:ascii="宋体"/>
          <w:sz w:val="18"/>
        </w:rPr>
      </w:pPr>
      <w:r>
        <w:rPr>
          <w:rFonts w:ascii="宋体"/>
          <w:color w:val="808080"/>
          <w:sz w:val="18"/>
        </w:rPr>
        <w:t xml:space="preserve">    ///</w:t>
      </w:r>
      <w:r>
        <w:rPr>
          <w:rFonts w:ascii="宋体"/>
          <w:color w:val="008000"/>
          <w:sz w:val="18"/>
        </w:rPr>
        <w:t xml:space="preserve"> </w:t>
      </w:r>
      <w:r>
        <w:rPr>
          <w:rFonts w:ascii="宋体"/>
          <w:color w:val="808080"/>
          <w:sz w:val="18"/>
        </w:rPr>
        <w:t xml:space="preserve">&lt;summary&gt; </w:t>
      </w:r>
    </w:p>
    <w:p>
      <w:pPr>
        <w:spacing w:before="5"/>
        <w:ind w:left="222" w:right="0" w:firstLine="0"/>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An action of IWRMConfig, that activates or deactivates WSRM service of the server. </w:t>
      </w:r>
    </w:p>
    <w:p>
      <w:pPr>
        <w:spacing w:before="2"/>
        <w:ind w:left="222" w:right="0" w:firstLine="0"/>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w:t>
      </w:r>
      <w:r>
        <w:rPr>
          <w:rFonts w:ascii="宋体"/>
          <w:color w:val="808080"/>
          <w:sz w:val="18"/>
        </w:rPr>
        <w:t xml:space="preserve">&lt;/summary&gt; </w:t>
      </w:r>
    </w:p>
    <w:p>
      <w:pPr>
        <w:spacing w:before="2"/>
        <w:ind w:left="567" w:right="0" w:firstLine="0"/>
        <w:jc w:val="left"/>
        <w:rPr>
          <w:rFonts w:ascii="宋体"/>
          <w:sz w:val="18"/>
        </w:rPr>
      </w:pPr>
      <w:r>
        <w:rPr>
          <w:rFonts w:ascii="宋体"/>
          <w:color w:val="808080"/>
          <w:sz w:val="18"/>
        </w:rPr>
        <w:t>///</w:t>
      </w:r>
      <w:r>
        <w:rPr>
          <w:rFonts w:ascii="宋体"/>
          <w:color w:val="008000"/>
          <w:sz w:val="18"/>
        </w:rPr>
        <w:t xml:space="preserve"> </w:t>
      </w:r>
      <w:r>
        <w:rPr>
          <w:rFonts w:ascii="宋体"/>
          <w:color w:val="808080"/>
          <w:sz w:val="18"/>
        </w:rPr>
        <w:t>&lt;param name="willActivate"&gt;</w:t>
      </w:r>
      <w:r>
        <w:rPr>
          <w:rFonts w:ascii="宋体"/>
          <w:color w:val="008000"/>
          <w:sz w:val="18"/>
        </w:rPr>
        <w:t>Specify TRUE to activate WSRM, while FALSE to deactivate WSRM.</w:t>
      </w:r>
      <w:r>
        <w:rPr>
          <w:rFonts w:ascii="宋体"/>
          <w:color w:val="808080"/>
          <w:sz w:val="18"/>
        </w:rPr>
        <w:t xml:space="preserve">  </w:t>
      </w:r>
    </w:p>
    <w:p>
      <w:pPr>
        <w:spacing w:before="2"/>
        <w:ind w:left="567" w:right="0" w:firstLine="0"/>
        <w:jc w:val="left"/>
        <w:rPr>
          <w:rFonts w:ascii="宋体"/>
          <w:sz w:val="18"/>
        </w:rPr>
      </w:pPr>
      <w:r>
        <w:rPr>
          <w:rFonts w:ascii="宋体"/>
          <w:color w:val="808080"/>
          <w:sz w:val="18"/>
        </w:rPr>
        <w:t>///</w:t>
      </w:r>
      <w:r>
        <w:rPr>
          <w:rFonts w:ascii="宋体"/>
          <w:color w:val="008000"/>
          <w:sz w:val="18"/>
        </w:rPr>
        <w:t xml:space="preserve"> </w:t>
      </w:r>
      <w:r>
        <w:rPr>
          <w:rFonts w:ascii="宋体"/>
          <w:color w:val="808080"/>
          <w:sz w:val="18"/>
        </w:rPr>
        <w:t xml:space="preserve">&lt;/param&gt; </w:t>
      </w:r>
    </w:p>
    <w:p>
      <w:pPr>
        <w:spacing w:before="5"/>
        <w:ind w:left="222" w:right="0" w:firstLine="0"/>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w:t>
      </w:r>
      <w:r>
        <w:rPr>
          <w:rFonts w:ascii="宋体"/>
          <w:color w:val="808080"/>
          <w:sz w:val="18"/>
        </w:rPr>
        <w:t>&lt;param name="intendedErr"&gt;</w:t>
      </w:r>
      <w:r>
        <w:rPr>
          <w:rFonts w:ascii="宋体"/>
          <w:color w:val="008000"/>
          <w:sz w:val="18"/>
        </w:rPr>
        <w:t>Specify what error code want to get.</w:t>
      </w:r>
      <w:r>
        <w:rPr>
          <w:rFonts w:ascii="宋体"/>
          <w:color w:val="808080"/>
          <w:sz w:val="18"/>
        </w:rPr>
        <w:t>&lt;/param&gt;</w:t>
      </w:r>
      <w:r>
        <w:rPr>
          <w:rFonts w:ascii="宋体"/>
          <w:color w:val="008000"/>
          <w:sz w:val="18"/>
        </w:rPr>
        <w:t xml:space="preserve">         </w:t>
      </w:r>
    </w:p>
    <w:p>
      <w:pPr>
        <w:spacing w:before="2" w:line="242" w:lineRule="auto"/>
        <w:ind w:left="567" w:right="2834" w:hanging="346"/>
        <w:jc w:val="left"/>
        <w:rPr>
          <w:rFonts w:ascii="宋体"/>
          <w:sz w:val="18"/>
        </w:rPr>
      </w:pPr>
      <w:r>
        <w:rPr>
          <w:rFonts w:ascii="宋体"/>
          <w:sz w:val="18"/>
        </w:rPr>
        <w:t xml:space="preserve">    </w:t>
      </w:r>
      <w:r>
        <w:rPr>
          <w:rFonts w:ascii="宋体"/>
          <w:color w:val="808080"/>
          <w:sz w:val="18"/>
        </w:rPr>
        <w:t>///</w:t>
      </w:r>
      <w:r>
        <w:rPr>
          <w:rFonts w:ascii="宋体"/>
          <w:color w:val="008000"/>
          <w:sz w:val="18"/>
        </w:rPr>
        <w:t xml:space="preserve"> </w:t>
      </w:r>
      <w:r>
        <w:rPr>
          <w:rFonts w:ascii="宋体"/>
          <w:color w:val="808080"/>
          <w:sz w:val="18"/>
        </w:rPr>
        <w:t>&lt;returns&gt;</w:t>
      </w:r>
      <w:r>
        <w:rPr>
          <w:rFonts w:ascii="宋体"/>
          <w:color w:val="008000"/>
          <w:sz w:val="18"/>
        </w:rPr>
        <w:t>Then real error code returns from the server.</w:t>
      </w:r>
      <w:r>
        <w:rPr>
          <w:rFonts w:ascii="宋体"/>
          <w:color w:val="808080"/>
          <w:sz w:val="18"/>
        </w:rPr>
        <w:t xml:space="preserve">&lt;/returns&gt; </w:t>
      </w:r>
      <w:r>
        <w:rPr>
          <w:rFonts w:ascii="宋体"/>
          <w:color w:val="0000FF"/>
          <w:sz w:val="18"/>
        </w:rPr>
        <w:t>public</w:t>
      </w:r>
      <w:r>
        <w:rPr>
          <w:rFonts w:ascii="宋体"/>
          <w:sz w:val="18"/>
        </w:rPr>
        <w:t xml:space="preserve"> </w:t>
      </w:r>
      <w:r>
        <w:rPr>
          <w:rFonts w:ascii="宋体"/>
          <w:color w:val="2B91AE"/>
          <w:sz w:val="18"/>
        </w:rPr>
        <w:t>HRESULT</w:t>
      </w:r>
      <w:r>
        <w:rPr>
          <w:rFonts w:ascii="宋体"/>
          <w:sz w:val="18"/>
        </w:rPr>
        <w:t xml:space="preserve"> Activate(</w:t>
      </w:r>
      <w:r>
        <w:rPr>
          <w:rFonts w:ascii="宋体"/>
          <w:color w:val="0000FF"/>
          <w:sz w:val="18"/>
        </w:rPr>
        <w:t>bool</w:t>
      </w:r>
      <w:r>
        <w:rPr>
          <w:rFonts w:ascii="宋体"/>
          <w:sz w:val="18"/>
        </w:rPr>
        <w:t xml:space="preserve"> willActivate, </w:t>
      </w:r>
      <w:r>
        <w:rPr>
          <w:rFonts w:ascii="宋体"/>
          <w:color w:val="2B91AE"/>
          <w:sz w:val="18"/>
        </w:rPr>
        <w:t>HRESULT</w:t>
      </w:r>
      <w:r>
        <w:rPr>
          <w:rFonts w:ascii="宋体"/>
          <w:sz w:val="18"/>
        </w:rPr>
        <w:t xml:space="preserve"> intendedErr) </w:t>
      </w:r>
    </w:p>
    <w:p>
      <w:pPr>
        <w:spacing w:before="0" w:line="230" w:lineRule="exact"/>
        <w:ind w:left="567" w:right="0" w:firstLine="0"/>
        <w:jc w:val="left"/>
        <w:rPr>
          <w:rFonts w:ascii="宋体"/>
          <w:sz w:val="18"/>
        </w:rPr>
      </w:pPr>
      <w:r>
        <w:rPr>
          <w:rFonts w:ascii="宋体"/>
          <w:sz w:val="18"/>
        </w:rPr>
        <w:t xml:space="preserve"> </w:t>
      </w:r>
    </w:p>
    <w:p>
      <w:pPr>
        <w:spacing w:before="4"/>
        <w:ind w:left="567" w:right="0" w:firstLine="0"/>
        <w:jc w:val="left"/>
        <w:rPr>
          <w:rFonts w:ascii="宋体"/>
          <w:sz w:val="18"/>
        </w:rPr>
      </w:pPr>
      <w:r>
        <w:rPr>
          <w:rFonts w:ascii="宋体"/>
          <w:sz w:val="18"/>
        </w:rPr>
        <w:t xml:space="preserve"> </w:t>
      </w:r>
    </w:p>
    <w:p>
      <w:pPr>
        <w:pStyle w:val="3"/>
        <w:numPr>
          <w:ilvl w:val="1"/>
          <w:numId w:val="2"/>
        </w:numPr>
        <w:tabs>
          <w:tab w:val="left" w:pos="797"/>
          <w:tab w:val="left" w:pos="798"/>
        </w:tabs>
        <w:spacing w:before="124" w:after="0" w:line="240" w:lineRule="auto"/>
        <w:ind w:left="798" w:right="0" w:hanging="576"/>
        <w:jc w:val="left"/>
        <w:rPr>
          <w:i/>
        </w:rPr>
      </w:pPr>
      <w:r>
        <w:rPr>
          <w:i/>
        </w:rPr>
        <w:t>File Banner</w:t>
      </w:r>
      <w:r>
        <w:rPr>
          <w:i/>
          <w:spacing w:val="-3"/>
        </w:rPr>
        <w:t xml:space="preserve"> </w:t>
      </w:r>
      <w:r>
        <w:rPr>
          <w:i/>
        </w:rPr>
        <w:t>Comments</w:t>
      </w:r>
    </w:p>
    <w:p>
      <w:pPr>
        <w:pStyle w:val="12"/>
        <w:numPr>
          <w:ilvl w:val="0"/>
          <w:numId w:val="3"/>
        </w:numPr>
        <w:tabs>
          <w:tab w:val="left" w:pos="582"/>
        </w:tabs>
        <w:spacing w:before="199" w:after="0" w:line="240" w:lineRule="auto"/>
        <w:ind w:left="581" w:right="250" w:hanging="360"/>
        <w:jc w:val="left"/>
        <w:rPr>
          <w:sz w:val="20"/>
        </w:rPr>
      </w:pPr>
      <w:r>
        <w:rPr>
          <w:sz w:val="20"/>
        </w:rPr>
        <w:t>You</w:t>
      </w:r>
      <w:r>
        <w:rPr>
          <w:spacing w:val="-1"/>
          <w:sz w:val="20"/>
        </w:rPr>
        <w:t xml:space="preserve"> </w:t>
      </w:r>
      <w:r>
        <w:rPr>
          <w:b/>
          <w:i/>
          <w:sz w:val="20"/>
        </w:rPr>
        <w:t>SHOULD</w:t>
      </w:r>
      <w:r>
        <w:rPr>
          <w:b/>
          <w:i/>
          <w:spacing w:val="-3"/>
          <w:sz w:val="20"/>
        </w:rPr>
        <w:t xml:space="preserve"> </w:t>
      </w:r>
      <w:r>
        <w:rPr>
          <w:sz w:val="20"/>
        </w:rPr>
        <w:t>have</w:t>
      </w:r>
      <w:r>
        <w:rPr>
          <w:spacing w:val="-3"/>
          <w:sz w:val="20"/>
        </w:rPr>
        <w:t xml:space="preserve"> </w:t>
      </w:r>
      <w:r>
        <w:rPr>
          <w:sz w:val="20"/>
        </w:rPr>
        <w:t>a</w:t>
      </w:r>
      <w:r>
        <w:rPr>
          <w:spacing w:val="-1"/>
          <w:sz w:val="20"/>
        </w:rPr>
        <w:t xml:space="preserve"> </w:t>
      </w:r>
      <w:r>
        <w:rPr>
          <w:sz w:val="20"/>
        </w:rPr>
        <w:t>banner</w:t>
      </w:r>
      <w:r>
        <w:rPr>
          <w:spacing w:val="-2"/>
          <w:sz w:val="20"/>
        </w:rPr>
        <w:t xml:space="preserve"> </w:t>
      </w:r>
      <w:r>
        <w:rPr>
          <w:sz w:val="20"/>
        </w:rPr>
        <w:t>comment</w:t>
      </w:r>
      <w:r>
        <w:rPr>
          <w:spacing w:val="-2"/>
          <w:sz w:val="20"/>
        </w:rPr>
        <w:t xml:space="preserve"> </w:t>
      </w:r>
      <w:r>
        <w:rPr>
          <w:sz w:val="20"/>
        </w:rPr>
        <w:t>at</w:t>
      </w:r>
      <w:r>
        <w:rPr>
          <w:spacing w:val="-2"/>
          <w:sz w:val="20"/>
        </w:rPr>
        <w:t xml:space="preserve"> </w:t>
      </w:r>
      <w:r>
        <w:rPr>
          <w:sz w:val="20"/>
        </w:rPr>
        <w:t>the</w:t>
      </w:r>
      <w:r>
        <w:rPr>
          <w:spacing w:val="-2"/>
          <w:sz w:val="20"/>
        </w:rPr>
        <w:t xml:space="preserve"> </w:t>
      </w:r>
      <w:r>
        <w:rPr>
          <w:sz w:val="20"/>
        </w:rPr>
        <w:t>start</w:t>
      </w:r>
      <w:r>
        <w:rPr>
          <w:spacing w:val="-2"/>
          <w:sz w:val="20"/>
        </w:rPr>
        <w:t xml:space="preserve"> </w:t>
      </w:r>
      <w:r>
        <w:rPr>
          <w:sz w:val="20"/>
        </w:rPr>
        <w:t>of</w:t>
      </w:r>
      <w:r>
        <w:rPr>
          <w:spacing w:val="-4"/>
          <w:sz w:val="20"/>
        </w:rPr>
        <w:t xml:space="preserve"> </w:t>
      </w:r>
      <w:r>
        <w:rPr>
          <w:sz w:val="20"/>
        </w:rPr>
        <w:t>every</w:t>
      </w:r>
      <w:r>
        <w:rPr>
          <w:spacing w:val="-2"/>
          <w:sz w:val="20"/>
        </w:rPr>
        <w:t xml:space="preserve"> </w:t>
      </w:r>
      <w:r>
        <w:rPr>
          <w:sz w:val="20"/>
        </w:rPr>
        <w:t>code</w:t>
      </w:r>
      <w:r>
        <w:rPr>
          <w:spacing w:val="-2"/>
          <w:sz w:val="20"/>
        </w:rPr>
        <w:t xml:space="preserve"> </w:t>
      </w:r>
      <w:r>
        <w:rPr>
          <w:sz w:val="20"/>
        </w:rPr>
        <w:t>file. An</w:t>
      </w:r>
      <w:r>
        <w:rPr>
          <w:spacing w:val="-2"/>
          <w:sz w:val="20"/>
        </w:rPr>
        <w:t xml:space="preserve"> </w:t>
      </w:r>
      <w:r>
        <w:rPr>
          <w:sz w:val="20"/>
        </w:rPr>
        <w:t>example</w:t>
      </w:r>
      <w:r>
        <w:rPr>
          <w:spacing w:val="-3"/>
          <w:sz w:val="20"/>
        </w:rPr>
        <w:t xml:space="preserve"> </w:t>
      </w:r>
      <w:r>
        <w:rPr>
          <w:sz w:val="20"/>
        </w:rPr>
        <w:t>of</w:t>
      </w:r>
      <w:r>
        <w:rPr>
          <w:spacing w:val="-3"/>
          <w:sz w:val="20"/>
        </w:rPr>
        <w:t xml:space="preserve"> </w:t>
      </w:r>
      <w:r>
        <w:rPr>
          <w:sz w:val="20"/>
        </w:rPr>
        <w:t>a</w:t>
      </w:r>
      <w:r>
        <w:rPr>
          <w:spacing w:val="-2"/>
          <w:sz w:val="20"/>
        </w:rPr>
        <w:t xml:space="preserve"> </w:t>
      </w:r>
      <w:r>
        <w:rPr>
          <w:sz w:val="20"/>
        </w:rPr>
        <w:t>minimal</w:t>
      </w:r>
      <w:r>
        <w:rPr>
          <w:spacing w:val="-2"/>
          <w:sz w:val="20"/>
        </w:rPr>
        <w:t xml:space="preserve"> </w:t>
      </w:r>
      <w:r>
        <w:rPr>
          <w:sz w:val="20"/>
        </w:rPr>
        <w:t>C#</w:t>
      </w:r>
      <w:r>
        <w:rPr>
          <w:spacing w:val="-3"/>
          <w:sz w:val="20"/>
        </w:rPr>
        <w:t xml:space="preserve"> </w:t>
      </w:r>
      <w:r>
        <w:rPr>
          <w:sz w:val="20"/>
        </w:rPr>
        <w:t>file</w:t>
      </w:r>
      <w:r>
        <w:rPr>
          <w:spacing w:val="-2"/>
          <w:sz w:val="20"/>
        </w:rPr>
        <w:t xml:space="preserve"> </w:t>
      </w:r>
      <w:r>
        <w:rPr>
          <w:sz w:val="20"/>
        </w:rPr>
        <w:t>banner is:</w:t>
      </w:r>
    </w:p>
    <w:p>
      <w:pPr>
        <w:pStyle w:val="4"/>
        <w:spacing w:before="4"/>
        <w:rPr>
          <w:rFonts w:ascii="Calibri"/>
          <w:sz w:val="14"/>
        </w:rPr>
      </w:pPr>
      <w:r>
        <mc:AlternateContent>
          <mc:Choice Requires="wps">
            <w:drawing>
              <wp:anchor distT="0" distB="0" distL="0" distR="0" simplePos="0" relativeHeight="251658240" behindDoc="1" locked="0" layoutInCell="1" allowOverlap="1">
                <wp:simplePos x="0" y="0"/>
                <wp:positionH relativeFrom="page">
                  <wp:posOffset>1519555</wp:posOffset>
                </wp:positionH>
                <wp:positionV relativeFrom="paragraph">
                  <wp:posOffset>126365</wp:posOffset>
                </wp:positionV>
                <wp:extent cx="5431155" cy="402590"/>
                <wp:effectExtent l="0" t="0" r="7620" b="6985"/>
                <wp:wrapTopAndBottom/>
                <wp:docPr id="1" name="文本框 2"/>
                <wp:cNvGraphicFramePr/>
                <a:graphic xmlns:a="http://schemas.openxmlformats.org/drawingml/2006/main">
                  <a:graphicData uri="http://schemas.microsoft.com/office/word/2010/wordprocessingShape">
                    <wps:wsp>
                      <wps:cNvSpPr txBox="1"/>
                      <wps:spPr>
                        <a:xfrm>
                          <a:off x="0" y="0"/>
                          <a:ext cx="5431155" cy="402590"/>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sz w:val="18"/>
                              </w:rPr>
                              <w:t>//------------------------------------------------------------------------------</w:t>
                            </w:r>
                          </w:p>
                          <w:p>
                            <w:pPr>
                              <w:spacing w:before="0"/>
                              <w:ind w:left="28" w:right="0" w:firstLine="0"/>
                              <w:jc w:val="left"/>
                              <w:rPr>
                                <w:rFonts w:ascii="Consolas"/>
                                <w:sz w:val="18"/>
                              </w:rPr>
                            </w:pPr>
                            <w:r>
                              <w:rPr>
                                <w:rFonts w:ascii="Consolas"/>
                                <w:sz w:val="18"/>
                              </w:rPr>
                              <w:t>// Copyright (c) Microsoft Corporation. All rights reserved.</w:t>
                            </w:r>
                          </w:p>
                          <w:p>
                            <w:pPr>
                              <w:spacing w:before="3"/>
                              <w:ind w:left="28" w:right="0" w:firstLine="0"/>
                              <w:jc w:val="left"/>
                              <w:rPr>
                                <w:rFonts w:ascii="Consolas"/>
                                <w:sz w:val="18"/>
                              </w:rPr>
                            </w:pPr>
                            <w:r>
                              <w:rPr>
                                <w:rFonts w:ascii="Consolas"/>
                                <w:sz w:val="18"/>
                              </w:rPr>
                              <w:t>//------------------------------------------------------------------------------</w:t>
                            </w:r>
                          </w:p>
                        </w:txbxContent>
                      </wps:txbx>
                      <wps:bodyPr lIns="0" tIns="0" rIns="0" bIns="0" upright="1"/>
                    </wps:wsp>
                  </a:graphicData>
                </a:graphic>
              </wp:anchor>
            </w:drawing>
          </mc:Choice>
          <mc:Fallback>
            <w:pict>
              <v:shape id="文本框 2" o:spid="_x0000_s1026" o:spt="202" type="#_x0000_t202" style="position:absolute;left:0pt;margin-left:119.65pt;margin-top:9.95pt;height:31.7pt;width:427.65pt;mso-position-horizontal-relative:page;mso-wrap-distance-bottom:0pt;mso-wrap-distance-top:0pt;z-index:-251658240;mso-width-relative:page;mso-height-relative:page;" fillcolor="#D9D9D9" filled="t" stroked="f" coordsize="21600,21600" o:gfxdata="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QTg552QAAAAoBAAAPAAAAAAAAAAEAIAAAACIAAABkcnMvZG93bnJldi54bWxQSwECFAAU&#10;AAAACACHTuJAp4EkiLcBAABNAwAADgAAAAAAAAABACAAAAAoAQAAZHJzL2Uyb0RvYy54bWxQSwUG&#10;AAAAAAYABgBZAQAAUQU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sz w:val="18"/>
                        </w:rPr>
                        <w:t>//------------------------------------------------------------------------------</w:t>
                      </w:r>
                    </w:p>
                    <w:p>
                      <w:pPr>
                        <w:spacing w:before="0"/>
                        <w:ind w:left="28" w:right="0" w:firstLine="0"/>
                        <w:jc w:val="left"/>
                        <w:rPr>
                          <w:rFonts w:ascii="Consolas"/>
                          <w:sz w:val="18"/>
                        </w:rPr>
                      </w:pPr>
                      <w:r>
                        <w:rPr>
                          <w:rFonts w:ascii="Consolas"/>
                          <w:sz w:val="18"/>
                        </w:rPr>
                        <w:t>// Copyright (c) Microsoft Corporation. All rights reserved.</w:t>
                      </w:r>
                    </w:p>
                    <w:p>
                      <w:pPr>
                        <w:spacing w:before="3"/>
                        <w:ind w:left="28" w:right="0" w:firstLine="0"/>
                        <w:jc w:val="left"/>
                        <w:rPr>
                          <w:rFonts w:ascii="Consolas"/>
                          <w:sz w:val="18"/>
                        </w:rPr>
                      </w:pPr>
                      <w:r>
                        <w:rPr>
                          <w:rFonts w:ascii="Consolas"/>
                          <w:sz w:val="18"/>
                        </w:rPr>
                        <w:t>//------------------------------------------------------------------------------</w:t>
                      </w:r>
                    </w:p>
                  </w:txbxContent>
                </v:textbox>
                <w10:wrap type="topAndBottom"/>
              </v:shape>
            </w:pict>
          </mc:Fallback>
        </mc:AlternateContent>
      </w:r>
    </w:p>
    <w:p>
      <w:pPr>
        <w:pStyle w:val="4"/>
        <w:spacing w:before="11"/>
        <w:rPr>
          <w:rFonts w:ascii="Calibri"/>
          <w:sz w:val="6"/>
        </w:rPr>
      </w:pPr>
    </w:p>
    <w:p>
      <w:pPr>
        <w:pStyle w:val="12"/>
        <w:numPr>
          <w:ilvl w:val="0"/>
          <w:numId w:val="4"/>
        </w:numPr>
        <w:tabs>
          <w:tab w:val="left" w:pos="582"/>
        </w:tabs>
        <w:spacing w:before="100" w:after="0" w:line="240" w:lineRule="auto"/>
        <w:ind w:left="581" w:right="329" w:hanging="360"/>
        <w:jc w:val="left"/>
        <w:rPr>
          <w:sz w:val="20"/>
        </w:rPr>
      </w:pPr>
      <w:r>
        <w:rPr>
          <w:sz w:val="20"/>
        </w:rPr>
        <w:t>You</w:t>
      </w:r>
      <w:r>
        <w:rPr>
          <w:spacing w:val="-1"/>
          <w:sz w:val="20"/>
        </w:rPr>
        <w:t xml:space="preserve"> </w:t>
      </w:r>
      <w:r>
        <w:rPr>
          <w:b/>
          <w:i/>
          <w:sz w:val="20"/>
        </w:rPr>
        <w:t>MAY</w:t>
      </w:r>
      <w:r>
        <w:rPr>
          <w:b/>
          <w:i/>
          <w:spacing w:val="-2"/>
          <w:sz w:val="20"/>
        </w:rPr>
        <w:t xml:space="preserve"> </w:t>
      </w:r>
      <w:r>
        <w:rPr>
          <w:sz w:val="20"/>
        </w:rPr>
        <w:t>provide more</w:t>
      </w:r>
      <w:r>
        <w:rPr>
          <w:spacing w:val="-3"/>
          <w:sz w:val="20"/>
        </w:rPr>
        <w:t xml:space="preserve"> </w:t>
      </w:r>
      <w:r>
        <w:rPr>
          <w:sz w:val="20"/>
        </w:rPr>
        <w:t>detail</w:t>
      </w:r>
      <w:r>
        <w:rPr>
          <w:spacing w:val="-1"/>
          <w:sz w:val="20"/>
        </w:rPr>
        <w:t xml:space="preserve"> </w:t>
      </w:r>
      <w:r>
        <w:rPr>
          <w:sz w:val="20"/>
        </w:rPr>
        <w:t>in</w:t>
      </w:r>
      <w:r>
        <w:rPr>
          <w:spacing w:val="-2"/>
          <w:sz w:val="20"/>
        </w:rPr>
        <w:t xml:space="preserve"> </w:t>
      </w:r>
      <w:r>
        <w:rPr>
          <w:sz w:val="20"/>
        </w:rPr>
        <w:t>the</w:t>
      </w:r>
      <w:r>
        <w:rPr>
          <w:spacing w:val="-2"/>
          <w:sz w:val="20"/>
        </w:rPr>
        <w:t xml:space="preserve"> </w:t>
      </w:r>
      <w:r>
        <w:rPr>
          <w:sz w:val="20"/>
        </w:rPr>
        <w:t>file</w:t>
      </w:r>
      <w:r>
        <w:rPr>
          <w:spacing w:val="-3"/>
          <w:sz w:val="20"/>
        </w:rPr>
        <w:t xml:space="preserve"> </w:t>
      </w:r>
      <w:r>
        <w:rPr>
          <w:sz w:val="20"/>
        </w:rPr>
        <w:t>banner,</w:t>
      </w:r>
      <w:r>
        <w:rPr>
          <w:spacing w:val="-1"/>
          <w:sz w:val="20"/>
        </w:rPr>
        <w:t xml:space="preserve"> </w:t>
      </w:r>
      <w:r>
        <w:rPr>
          <w:sz w:val="20"/>
        </w:rPr>
        <w:t>but</w:t>
      </w:r>
      <w:r>
        <w:rPr>
          <w:spacing w:val="-2"/>
          <w:sz w:val="20"/>
        </w:rPr>
        <w:t xml:space="preserve"> </w:t>
      </w:r>
      <w:r>
        <w:rPr>
          <w:sz w:val="20"/>
        </w:rPr>
        <w:t>you</w:t>
      </w:r>
      <w:r>
        <w:rPr>
          <w:spacing w:val="-2"/>
          <w:sz w:val="20"/>
        </w:rPr>
        <w:t xml:space="preserve"> </w:t>
      </w:r>
      <w:r>
        <w:rPr>
          <w:sz w:val="20"/>
        </w:rPr>
        <w:t>must</w:t>
      </w:r>
      <w:r>
        <w:rPr>
          <w:spacing w:val="-1"/>
          <w:sz w:val="20"/>
        </w:rPr>
        <w:t xml:space="preserve"> </w:t>
      </w:r>
      <w:r>
        <w:rPr>
          <w:sz w:val="20"/>
        </w:rPr>
        <w:t>keep</w:t>
      </w:r>
      <w:r>
        <w:rPr>
          <w:spacing w:val="-2"/>
          <w:sz w:val="20"/>
        </w:rPr>
        <w:t xml:space="preserve"> </w:t>
      </w:r>
      <w:r>
        <w:rPr>
          <w:sz w:val="20"/>
        </w:rPr>
        <w:t>it</w:t>
      </w:r>
      <w:r>
        <w:rPr>
          <w:spacing w:val="-1"/>
          <w:sz w:val="20"/>
        </w:rPr>
        <w:t xml:space="preserve"> </w:t>
      </w:r>
      <w:r>
        <w:rPr>
          <w:sz w:val="20"/>
        </w:rPr>
        <w:t>up-to-date</w:t>
      </w:r>
      <w:r>
        <w:rPr>
          <w:spacing w:val="-3"/>
          <w:sz w:val="20"/>
        </w:rPr>
        <w:t xml:space="preserve"> </w:t>
      </w:r>
      <w:r>
        <w:rPr>
          <w:sz w:val="20"/>
        </w:rPr>
        <w:t>if</w:t>
      </w:r>
      <w:r>
        <w:rPr>
          <w:spacing w:val="-3"/>
          <w:sz w:val="20"/>
        </w:rPr>
        <w:t xml:space="preserve"> </w:t>
      </w:r>
      <w:r>
        <w:rPr>
          <w:sz w:val="20"/>
        </w:rPr>
        <w:t>you</w:t>
      </w:r>
      <w:r>
        <w:rPr>
          <w:spacing w:val="-2"/>
          <w:sz w:val="20"/>
        </w:rPr>
        <w:t xml:space="preserve"> </w:t>
      </w:r>
      <w:r>
        <w:rPr>
          <w:sz w:val="20"/>
        </w:rPr>
        <w:t>choose</w:t>
      </w:r>
      <w:r>
        <w:rPr>
          <w:spacing w:val="-2"/>
          <w:sz w:val="20"/>
        </w:rPr>
        <w:t xml:space="preserve"> </w:t>
      </w:r>
      <w:r>
        <w:rPr>
          <w:sz w:val="20"/>
        </w:rPr>
        <w:t>to</w:t>
      </w:r>
      <w:r>
        <w:rPr>
          <w:spacing w:val="-2"/>
          <w:sz w:val="20"/>
        </w:rPr>
        <w:t xml:space="preserve"> </w:t>
      </w:r>
      <w:r>
        <w:rPr>
          <w:sz w:val="20"/>
        </w:rPr>
        <w:t>do</w:t>
      </w:r>
      <w:r>
        <w:rPr>
          <w:spacing w:val="-2"/>
          <w:sz w:val="20"/>
        </w:rPr>
        <w:t xml:space="preserve"> </w:t>
      </w:r>
      <w:r>
        <w:rPr>
          <w:sz w:val="20"/>
        </w:rPr>
        <w:t>so.</w:t>
      </w:r>
      <w:r>
        <w:rPr>
          <w:spacing w:val="-1"/>
          <w:sz w:val="20"/>
        </w:rPr>
        <w:t xml:space="preserve"> </w:t>
      </w:r>
      <w:r>
        <w:rPr>
          <w:sz w:val="20"/>
        </w:rPr>
        <w:t>An example of a more detailed C# file banner</w:t>
      </w:r>
      <w:r>
        <w:rPr>
          <w:spacing w:val="-8"/>
          <w:sz w:val="20"/>
        </w:rPr>
        <w:t xml:space="preserve"> </w:t>
      </w:r>
      <w:r>
        <w:rPr>
          <w:sz w:val="20"/>
        </w:rPr>
        <w:t>is:</w:t>
      </w:r>
    </w:p>
    <w:p>
      <w:pPr>
        <w:pStyle w:val="4"/>
        <w:spacing w:before="1"/>
        <w:rPr>
          <w:rFonts w:ascii="Calibri"/>
          <w:sz w:val="13"/>
        </w:rPr>
      </w:pPr>
      <w:r>
        <mc:AlternateContent>
          <mc:Choice Requires="wpg">
            <w:drawing>
              <wp:anchor distT="0" distB="0" distL="0" distR="0" simplePos="0" relativeHeight="251664384" behindDoc="1" locked="0" layoutInCell="1" allowOverlap="1">
                <wp:simplePos x="0" y="0"/>
                <wp:positionH relativeFrom="page">
                  <wp:posOffset>1519555</wp:posOffset>
                </wp:positionH>
                <wp:positionV relativeFrom="paragraph">
                  <wp:posOffset>126365</wp:posOffset>
                </wp:positionV>
                <wp:extent cx="5431155" cy="1072515"/>
                <wp:effectExtent l="0" t="0" r="7620" b="3810"/>
                <wp:wrapTopAndBottom/>
                <wp:docPr id="16" name="组合 3"/>
                <wp:cNvGraphicFramePr/>
                <a:graphic xmlns:a="http://schemas.openxmlformats.org/drawingml/2006/main">
                  <a:graphicData uri="http://schemas.microsoft.com/office/word/2010/wordprocessingGroup">
                    <wpg:wgp>
                      <wpg:cNvGrpSpPr/>
                      <wpg:grpSpPr>
                        <a:xfrm>
                          <a:off x="0" y="0"/>
                          <a:ext cx="5431155" cy="1072515"/>
                          <a:chOff x="2393" y="199"/>
                          <a:chExt cx="8553" cy="1689"/>
                        </a:xfrm>
                      </wpg:grpSpPr>
                      <wps:wsp>
                        <wps:cNvPr id="3" name="矩形 4"/>
                        <wps:cNvSpPr/>
                        <wps:spPr>
                          <a:xfrm>
                            <a:off x="2393" y="199"/>
                            <a:ext cx="8553" cy="212"/>
                          </a:xfrm>
                          <a:prstGeom prst="rect">
                            <a:avLst/>
                          </a:prstGeom>
                          <a:solidFill>
                            <a:srgbClr val="D9D9D9"/>
                          </a:solidFill>
                          <a:ln>
                            <a:noFill/>
                          </a:ln>
                        </wps:spPr>
                        <wps:bodyPr upright="1"/>
                      </wps:wsp>
                      <wps:wsp>
                        <wps:cNvPr id="4" name="矩形 5"/>
                        <wps:cNvSpPr/>
                        <wps:spPr>
                          <a:xfrm>
                            <a:off x="2393" y="410"/>
                            <a:ext cx="8553" cy="212"/>
                          </a:xfrm>
                          <a:prstGeom prst="rect">
                            <a:avLst/>
                          </a:prstGeom>
                          <a:solidFill>
                            <a:srgbClr val="D9D9D9"/>
                          </a:solidFill>
                          <a:ln>
                            <a:noFill/>
                          </a:ln>
                        </wps:spPr>
                        <wps:bodyPr upright="1"/>
                      </wps:wsp>
                      <wps:wsp>
                        <wps:cNvPr id="5" name="矩形 6"/>
                        <wps:cNvSpPr/>
                        <wps:spPr>
                          <a:xfrm>
                            <a:off x="2393" y="621"/>
                            <a:ext cx="8553" cy="212"/>
                          </a:xfrm>
                          <a:prstGeom prst="rect">
                            <a:avLst/>
                          </a:prstGeom>
                          <a:solidFill>
                            <a:srgbClr val="D9D9D9"/>
                          </a:solidFill>
                          <a:ln>
                            <a:noFill/>
                          </a:ln>
                        </wps:spPr>
                        <wps:bodyPr upright="1"/>
                      </wps:wsp>
                      <wps:wsp>
                        <wps:cNvPr id="6" name="矩形 7"/>
                        <wps:cNvSpPr/>
                        <wps:spPr>
                          <a:xfrm>
                            <a:off x="2393" y="832"/>
                            <a:ext cx="8553" cy="212"/>
                          </a:xfrm>
                          <a:prstGeom prst="rect">
                            <a:avLst/>
                          </a:prstGeom>
                          <a:solidFill>
                            <a:srgbClr val="D9D9D9"/>
                          </a:solidFill>
                          <a:ln>
                            <a:noFill/>
                          </a:ln>
                        </wps:spPr>
                        <wps:bodyPr upright="1"/>
                      </wps:wsp>
                      <wps:wsp>
                        <wps:cNvPr id="7" name="矩形 8"/>
                        <wps:cNvSpPr/>
                        <wps:spPr>
                          <a:xfrm>
                            <a:off x="2393" y="1044"/>
                            <a:ext cx="8553" cy="209"/>
                          </a:xfrm>
                          <a:prstGeom prst="rect">
                            <a:avLst/>
                          </a:prstGeom>
                          <a:solidFill>
                            <a:srgbClr val="D9D9D9"/>
                          </a:solidFill>
                          <a:ln>
                            <a:noFill/>
                          </a:ln>
                        </wps:spPr>
                        <wps:bodyPr upright="1"/>
                      </wps:wsp>
                      <wps:wsp>
                        <wps:cNvPr id="8" name="矩形 9"/>
                        <wps:cNvSpPr/>
                        <wps:spPr>
                          <a:xfrm>
                            <a:off x="2393" y="1253"/>
                            <a:ext cx="8553" cy="212"/>
                          </a:xfrm>
                          <a:prstGeom prst="rect">
                            <a:avLst/>
                          </a:prstGeom>
                          <a:solidFill>
                            <a:srgbClr val="D9D9D9"/>
                          </a:solidFill>
                          <a:ln>
                            <a:noFill/>
                          </a:ln>
                        </wps:spPr>
                        <wps:bodyPr upright="1"/>
                      </wps:wsp>
                      <wps:wsp>
                        <wps:cNvPr id="9" name="矩形 10"/>
                        <wps:cNvSpPr/>
                        <wps:spPr>
                          <a:xfrm>
                            <a:off x="2393" y="1464"/>
                            <a:ext cx="8553" cy="212"/>
                          </a:xfrm>
                          <a:prstGeom prst="rect">
                            <a:avLst/>
                          </a:prstGeom>
                          <a:solidFill>
                            <a:srgbClr val="D9D9D9"/>
                          </a:solidFill>
                          <a:ln>
                            <a:noFill/>
                          </a:ln>
                        </wps:spPr>
                        <wps:bodyPr upright="1"/>
                      </wps:wsp>
                      <wps:wsp>
                        <wps:cNvPr id="10" name="矩形 11"/>
                        <wps:cNvSpPr/>
                        <wps:spPr>
                          <a:xfrm>
                            <a:off x="2393" y="1675"/>
                            <a:ext cx="8553" cy="212"/>
                          </a:xfrm>
                          <a:prstGeom prst="rect">
                            <a:avLst/>
                          </a:prstGeom>
                          <a:solidFill>
                            <a:srgbClr val="D9D9D9"/>
                          </a:solidFill>
                          <a:ln>
                            <a:noFill/>
                          </a:ln>
                        </wps:spPr>
                        <wps:bodyPr upright="1"/>
                      </wps:wsp>
                      <wps:wsp>
                        <wps:cNvPr id="11" name="文本框 12"/>
                        <wps:cNvSpPr txBox="1"/>
                        <wps:spPr>
                          <a:xfrm>
                            <a:off x="2422" y="1707"/>
                            <a:ext cx="7939"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w:t>
                              </w:r>
                            </w:p>
                          </w:txbxContent>
                        </wps:txbx>
                        <wps:bodyPr lIns="0" tIns="0" rIns="0" bIns="0" upright="1"/>
                      </wps:wsp>
                      <wps:wsp>
                        <wps:cNvPr id="12" name="文本框 13"/>
                        <wps:cNvSpPr txBox="1"/>
                        <wps:spPr>
                          <a:xfrm>
                            <a:off x="4003" y="1494"/>
                            <a:ext cx="5666"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Any notes or multiple paragraphs are formatted like this.</w:t>
                              </w:r>
                            </w:p>
                          </w:txbxContent>
                        </wps:txbx>
                        <wps:bodyPr lIns="0" tIns="0" rIns="0" bIns="0" upright="1"/>
                      </wps:wsp>
                      <wps:wsp>
                        <wps:cNvPr id="13" name="文本框 14"/>
                        <wps:cNvSpPr txBox="1"/>
                        <wps:spPr>
                          <a:xfrm>
                            <a:off x="4003" y="1074"/>
                            <a:ext cx="2891"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justified/indented like this.</w:t>
                              </w:r>
                            </w:p>
                          </w:txbxContent>
                        </wps:txbx>
                        <wps:bodyPr lIns="0" tIns="0" rIns="0" bIns="0" upright="1"/>
                      </wps:wsp>
                      <wps:wsp>
                        <wps:cNvPr id="14" name="文本框 15"/>
                        <wps:cNvSpPr txBox="1"/>
                        <wps:spPr>
                          <a:xfrm>
                            <a:off x="2422" y="1074"/>
                            <a:ext cx="218" cy="600"/>
                          </a:xfrm>
                          <a:prstGeom prst="rect">
                            <a:avLst/>
                          </a:prstGeom>
                          <a:noFill/>
                          <a:ln>
                            <a:noFill/>
                          </a:ln>
                        </wps:spPr>
                        <wps:txbx>
                          <w:txbxContent>
                            <w:p>
                              <w:pPr>
                                <w:spacing w:before="0" w:line="178" w:lineRule="exact"/>
                                <w:ind w:left="0" w:right="0" w:firstLine="0"/>
                                <w:jc w:val="left"/>
                                <w:rPr>
                                  <w:rFonts w:ascii="Consolas"/>
                                  <w:sz w:val="18"/>
                                </w:rPr>
                              </w:pPr>
                              <w:r>
                                <w:rPr>
                                  <w:rFonts w:ascii="Consolas"/>
                                  <w:sz w:val="18"/>
                                </w:rPr>
                                <w:t>//</w:t>
                              </w:r>
                            </w:p>
                            <w:p>
                              <w:pPr>
                                <w:spacing w:before="0" w:line="210" w:lineRule="exact"/>
                                <w:ind w:left="0" w:right="0" w:firstLine="0"/>
                                <w:jc w:val="left"/>
                                <w:rPr>
                                  <w:rFonts w:ascii="Consolas"/>
                                  <w:sz w:val="18"/>
                                </w:rPr>
                              </w:pPr>
                              <w:r>
                                <w:rPr>
                                  <w:rFonts w:ascii="Consolas"/>
                                  <w:sz w:val="18"/>
                                </w:rPr>
                                <w:t>//</w:t>
                              </w:r>
                            </w:p>
                            <w:p>
                              <w:pPr>
                                <w:spacing w:before="0"/>
                                <w:ind w:left="0" w:right="0" w:firstLine="0"/>
                                <w:jc w:val="left"/>
                                <w:rPr>
                                  <w:rFonts w:ascii="Consolas"/>
                                  <w:sz w:val="18"/>
                                </w:rPr>
                              </w:pPr>
                              <w:r>
                                <w:rPr>
                                  <w:rFonts w:ascii="Consolas"/>
                                  <w:sz w:val="18"/>
                                </w:rPr>
                                <w:t>//</w:t>
                              </w:r>
                            </w:p>
                          </w:txbxContent>
                        </wps:txbx>
                        <wps:bodyPr lIns="0" tIns="0" rIns="0" bIns="0" upright="1"/>
                      </wps:wsp>
                      <wps:wsp>
                        <wps:cNvPr id="15" name="文本框 16"/>
                        <wps:cNvSpPr txBox="1"/>
                        <wps:spPr>
                          <a:xfrm>
                            <a:off x="2422" y="228"/>
                            <a:ext cx="7939" cy="815"/>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w:t>
                              </w:r>
                            </w:p>
                            <w:p>
                              <w:pPr>
                                <w:spacing w:before="0"/>
                                <w:ind w:left="0" w:right="0" w:firstLine="0"/>
                                <w:jc w:val="left"/>
                                <w:rPr>
                                  <w:rFonts w:ascii="Consolas"/>
                                  <w:sz w:val="18"/>
                                </w:rPr>
                              </w:pPr>
                              <w:r>
                                <w:rPr>
                                  <w:rFonts w:ascii="Consolas"/>
                                  <w:sz w:val="18"/>
                                </w:rPr>
                                <w:t>// Copyright (c) Microsoft Corporation. All rights reserved.</w:t>
                              </w:r>
                            </w:p>
                            <w:p>
                              <w:pPr>
                                <w:spacing w:before="1"/>
                                <w:ind w:left="0" w:right="0" w:firstLine="0"/>
                                <w:jc w:val="left"/>
                                <w:rPr>
                                  <w:rFonts w:ascii="Consolas"/>
                                  <w:sz w:val="18"/>
                                </w:rPr>
                              </w:pPr>
                              <w:r>
                                <w:rPr>
                                  <w:rFonts w:ascii="Consolas"/>
                                  <w:sz w:val="18"/>
                                </w:rPr>
                                <w:t>//</w:t>
                              </w:r>
                            </w:p>
                            <w:p>
                              <w:pPr>
                                <w:spacing w:before="1"/>
                                <w:ind w:left="0" w:right="0" w:firstLine="0"/>
                                <w:jc w:val="left"/>
                                <w:rPr>
                                  <w:rFonts w:ascii="Consolas"/>
                                  <w:sz w:val="18"/>
                                </w:rPr>
                              </w:pPr>
                              <w:r>
                                <w:rPr>
                                  <w:rFonts w:ascii="Consolas"/>
                                  <w:sz w:val="18"/>
                                </w:rPr>
                                <w:t>// Description: This is the description of the file. Long descriptions should be</w:t>
                              </w:r>
                            </w:p>
                          </w:txbxContent>
                        </wps:txbx>
                        <wps:bodyPr lIns="0" tIns="0" rIns="0" bIns="0" upright="1"/>
                      </wps:wsp>
                    </wpg:wgp>
                  </a:graphicData>
                </a:graphic>
              </wp:anchor>
            </w:drawing>
          </mc:Choice>
          <mc:Fallback>
            <w:pict>
              <v:group id="组合 3" o:spid="_x0000_s1026" o:spt="203" style="position:absolute;left:0pt;margin-left:119.65pt;margin-top:9.95pt;height:84.45pt;width:427.65pt;mso-position-horizontal-relative:page;mso-wrap-distance-bottom:0pt;mso-wrap-distance-top:0pt;z-index:-251652096;mso-width-relative:page;mso-height-relative:page;" coordorigin="2393,199" coordsize="8553,1689" o:gfxdata="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E8NXB2gAAAAsBAAAPAAAAAAAAAAEAIAAAACIAAABkcnMvZG93bnJldi54bWxQSwECFAAUAAAA&#10;CACHTuJAiapNunsDAAC0FgAADgAAAAAAAAABACAAAAApAQAAZHJzL2Uyb0RvYy54bWxQSwUGAAAA&#10;AAYABgBZAQAAFgcAAAAA&#10;">
                <o:lock v:ext="edit" aspectratio="f"/>
                <v:rect id="矩形 4" o:spid="_x0000_s1026" o:spt="1" style="position:absolute;left:2393;top:199;height:212;width:8553;" fillcolor="#D9D9D9" filled="t" stroked="f" coordsize="21600,21600" o:gfxdata="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nelq/&#10;AAAA2gAAAA8AAAAAAAAAAQAgAAAAIgAAAGRycy9kb3ducmV2LnhtbFBLAQIUABQAAAAIAIdO4kAz&#10;LwWeOwAAADkAAAAQAAAAAAAAAAEAIAAAAA4BAABkcnMvc2hhcGV4bWwueG1sUEsFBgAAAAAGAAYA&#10;WwEAALgDAAAAAA==&#10;">
                  <v:fill on="t" focussize="0,0"/>
                  <v:stroke on="f"/>
                  <v:imagedata o:title=""/>
                  <o:lock v:ext="edit" aspectratio="f"/>
                </v:rect>
                <v:rect id="矩形 5" o:spid="_x0000_s1026" o:spt="1" style="position:absolute;left:2393;top:410;height:212;width:8553;" fillcolor="#D9D9D9" filled="t" stroked="f" coordsize="21600,21600" o:gfxdata="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O4i6/&#10;AAAA2gAAAA8AAAAAAAAAAQAgAAAAIgAAAGRycy9kb3ducmV2LnhtbFBLAQIUABQAAAAIAIdO4kAz&#10;LwWeOwAAADkAAAAQAAAAAAAAAAEAIAAAAA4BAABkcnMvc2hhcGV4bWwueG1sUEsFBgAAAAAGAAYA&#10;WwEAALgDAAAAAA==&#10;">
                  <v:fill on="t" focussize="0,0"/>
                  <v:stroke on="f"/>
                  <v:imagedata o:title=""/>
                  <o:lock v:ext="edit" aspectratio="f"/>
                </v:rect>
                <v:rect id="矩形 6" o:spid="_x0000_s1026" o:spt="1" style="position:absolute;left:2393;top:621;height:212;width:8553;" fillcolor="#D9D9D9" filled="t" stroked="f" coordsize="21600,21600" o:gfxdata="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CR7W/&#10;AAAA2gAAAA8AAAAAAAAAAQAgAAAAIgAAAGRycy9kb3ducmV2LnhtbFBLAQIUABQAAAAIAIdO4kAz&#10;LwWeOwAAADkAAAAQAAAAAAAAAAEAIAAAAA4BAABkcnMvc2hhcGV4bWwueG1sUEsFBgAAAAAGAAYA&#10;WwEAALgDAAAAAA==&#10;">
                  <v:fill on="t" focussize="0,0"/>
                  <v:stroke on="f"/>
                  <v:imagedata o:title=""/>
                  <o:lock v:ext="edit" aspectratio="f"/>
                </v:rect>
                <v:rect id="矩形 7" o:spid="_x0000_s1026" o:spt="1" style="position:absolute;left:2393;top:832;height:212;width:8553;" fillcolor="#D9D9D9" filled="t" stroked="f" coordsize="21600,21600" o:gfxdata="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Q2cK/&#10;AAAA2gAAAA8AAAAAAAAAAQAgAAAAIgAAAGRycy9kb3ducmV2LnhtbFBLAQIUABQAAAAIAIdO4kAz&#10;LwWeOwAAADkAAAAQAAAAAAAAAAEAIAAAAA4BAABkcnMvc2hhcGV4bWwueG1sUEsFBgAAAAAGAAYA&#10;WwEAALgDAAAAAA==&#10;">
                  <v:fill on="t" focussize="0,0"/>
                  <v:stroke on="f"/>
                  <v:imagedata o:title=""/>
                  <o:lock v:ext="edit" aspectratio="f"/>
                </v:rect>
                <v:rect id="矩形 8" o:spid="_x0000_s1026" o:spt="1" style="position:absolute;left:2393;top:1044;height:209;width:8553;" fillcolor="#D9D9D9" filled="t" stroked="f" coordsize="21600,21600" o:gfxdata="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cfFm/&#10;AAAA2gAAAA8AAAAAAAAAAQAgAAAAIgAAAGRycy9kb3ducmV2LnhtbFBLAQIUABQAAAAIAIdO4kAz&#10;LwWeOwAAADkAAAAQAAAAAAAAAAEAIAAAAA4BAABkcnMvc2hhcGV4bWwueG1sUEsFBgAAAAAGAAYA&#10;WwEAALgDAAAAAA==&#10;">
                  <v:fill on="t" focussize="0,0"/>
                  <v:stroke on="f"/>
                  <v:imagedata o:title=""/>
                  <o:lock v:ext="edit" aspectratio="f"/>
                </v:rect>
                <v:rect id="矩形 9" o:spid="_x0000_s1026" o:spt="1" style="position:absolute;left:2393;top:1253;height:212;width:8553;" fillcolor="#D9D9D9" filled="t" stroked="f" coordsize="21600,21600" o:gfxdata="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D6Cu8AAAA&#10;2gAAAA8AAAAAAAAAAQAgAAAAIgAAAGRycy9kb3ducmV2LnhtbFBLAQIUABQAAAAIAIdO4kAzLwWe&#10;OwAAADkAAAAQAAAAAAAAAAEAIAAAAAsBAABkcnMvc2hhcGV4bWwueG1sUEsFBgAAAAAGAAYAWwEA&#10;ALUDAAAAAA==&#10;">
                  <v:fill on="t" focussize="0,0"/>
                  <v:stroke on="f"/>
                  <v:imagedata o:title=""/>
                  <o:lock v:ext="edit" aspectratio="f"/>
                </v:rect>
                <v:rect id="矩形 10" o:spid="_x0000_s1026" o:spt="1" style="position:absolute;left:2393;top:1464;height:212;width:8553;" fillcolor="#D9D9D9" filled="t" stroked="f" coordsize="21600,21600" o:gfxdata="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PTbC/&#10;AAAA2gAAAA8AAAAAAAAAAQAgAAAAIgAAAGRycy9kb3ducmV2LnhtbFBLAQIUABQAAAAIAIdO4kAz&#10;LwWeOwAAADkAAAAQAAAAAAAAAAEAIAAAAA4BAABkcnMvc2hhcGV4bWwueG1sUEsFBgAAAAAGAAYA&#10;WwEAALgDAAAAAA==&#10;">
                  <v:fill on="t" focussize="0,0"/>
                  <v:stroke on="f"/>
                  <v:imagedata o:title=""/>
                  <o:lock v:ext="edit" aspectratio="f"/>
                </v:rect>
                <v:rect id="矩形 11" o:spid="_x0000_s1026" o:spt="1" style="position:absolute;left:2393;top:1675;height:212;width:8553;" fillcolor="#D9D9D9" filled="t" stroked="f" coordsize="21600,21600" o:gfxdata="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kx&#10;IcEAAADbAAAADwAAAAAAAAABACAAAAAiAAAAZHJzL2Rvd25yZXYueG1sUEsBAhQAFAAAAAgAh07i&#10;QDMvBZ47AAAAOQAAABAAAAAAAAAAAQAgAAAAEAEAAGRycy9zaGFwZXhtbC54bWxQSwUGAAAAAAYA&#10;BgBbAQAAugMAAAAA&#10;">
                  <v:fill on="t" focussize="0,0"/>
                  <v:stroke on="f"/>
                  <v:imagedata o:title=""/>
                  <o:lock v:ext="edit" aspectratio="f"/>
                </v:rect>
                <v:shape id="文本框 12" o:spid="_x0000_s1026" o:spt="202" type="#_x0000_t202" style="position:absolute;left:2422;top:1707;height:180;width:7939;"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w:t>
                        </w:r>
                      </w:p>
                    </w:txbxContent>
                  </v:textbox>
                </v:shape>
                <v:shape id="文本框 13" o:spid="_x0000_s1026" o:spt="202" type="#_x0000_t202" style="position:absolute;left:4003;top:1494;height:180;width:5666;"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Any notes or multiple paragraphs are formatted like this.</w:t>
                        </w:r>
                      </w:p>
                    </w:txbxContent>
                  </v:textbox>
                </v:shape>
                <v:shape id="文本框 14" o:spid="_x0000_s1026" o:spt="202" type="#_x0000_t202" style="position:absolute;left:4003;top:1074;height:180;width:2891;"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justified/indented like this.</w:t>
                        </w:r>
                      </w:p>
                    </w:txbxContent>
                  </v:textbox>
                </v:shape>
                <v:shape id="文本框 15" o:spid="_x0000_s1026" o:spt="202" type="#_x0000_t202" style="position:absolute;left:2422;top:1074;height:600;width:218;"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8" w:lineRule="exact"/>
                          <w:ind w:left="0" w:right="0" w:firstLine="0"/>
                          <w:jc w:val="left"/>
                          <w:rPr>
                            <w:rFonts w:ascii="Consolas"/>
                            <w:sz w:val="18"/>
                          </w:rPr>
                        </w:pPr>
                        <w:r>
                          <w:rPr>
                            <w:rFonts w:ascii="Consolas"/>
                            <w:sz w:val="18"/>
                          </w:rPr>
                          <w:t>//</w:t>
                        </w:r>
                      </w:p>
                      <w:p>
                        <w:pPr>
                          <w:spacing w:before="0" w:line="210" w:lineRule="exact"/>
                          <w:ind w:left="0" w:right="0" w:firstLine="0"/>
                          <w:jc w:val="left"/>
                          <w:rPr>
                            <w:rFonts w:ascii="Consolas"/>
                            <w:sz w:val="18"/>
                          </w:rPr>
                        </w:pPr>
                        <w:r>
                          <w:rPr>
                            <w:rFonts w:ascii="Consolas"/>
                            <w:sz w:val="18"/>
                          </w:rPr>
                          <w:t>//</w:t>
                        </w:r>
                      </w:p>
                      <w:p>
                        <w:pPr>
                          <w:spacing w:before="0"/>
                          <w:ind w:left="0" w:right="0" w:firstLine="0"/>
                          <w:jc w:val="left"/>
                          <w:rPr>
                            <w:rFonts w:ascii="Consolas"/>
                            <w:sz w:val="18"/>
                          </w:rPr>
                        </w:pPr>
                        <w:r>
                          <w:rPr>
                            <w:rFonts w:ascii="Consolas"/>
                            <w:sz w:val="18"/>
                          </w:rPr>
                          <w:t>//</w:t>
                        </w:r>
                      </w:p>
                    </w:txbxContent>
                  </v:textbox>
                </v:shape>
                <v:shape id="文本框 16" o:spid="_x0000_s1026" o:spt="202" type="#_x0000_t202" style="position:absolute;left:2422;top:228;height:815;width:7939;"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w:t>
                        </w:r>
                      </w:p>
                      <w:p>
                        <w:pPr>
                          <w:spacing w:before="0"/>
                          <w:ind w:left="0" w:right="0" w:firstLine="0"/>
                          <w:jc w:val="left"/>
                          <w:rPr>
                            <w:rFonts w:ascii="Consolas"/>
                            <w:sz w:val="18"/>
                          </w:rPr>
                        </w:pPr>
                        <w:r>
                          <w:rPr>
                            <w:rFonts w:ascii="Consolas"/>
                            <w:sz w:val="18"/>
                          </w:rPr>
                          <w:t>// Copyright (c) Microsoft Corporation. All rights reserved.</w:t>
                        </w:r>
                      </w:p>
                      <w:p>
                        <w:pPr>
                          <w:spacing w:before="1"/>
                          <w:ind w:left="0" w:right="0" w:firstLine="0"/>
                          <w:jc w:val="left"/>
                          <w:rPr>
                            <w:rFonts w:ascii="Consolas"/>
                            <w:sz w:val="18"/>
                          </w:rPr>
                        </w:pPr>
                        <w:r>
                          <w:rPr>
                            <w:rFonts w:ascii="Consolas"/>
                            <w:sz w:val="18"/>
                          </w:rPr>
                          <w:t>//</w:t>
                        </w:r>
                      </w:p>
                      <w:p>
                        <w:pPr>
                          <w:spacing w:before="1"/>
                          <w:ind w:left="0" w:right="0" w:firstLine="0"/>
                          <w:jc w:val="left"/>
                          <w:rPr>
                            <w:rFonts w:ascii="Consolas"/>
                            <w:sz w:val="18"/>
                          </w:rPr>
                        </w:pPr>
                        <w:r>
                          <w:rPr>
                            <w:rFonts w:ascii="Consolas"/>
                            <w:sz w:val="18"/>
                          </w:rPr>
                          <w:t>// Description: This is the description of the file. Long descriptions should be</w:t>
                        </w:r>
                      </w:p>
                    </w:txbxContent>
                  </v:textbox>
                </v:shape>
                <w10:wrap type="topAndBottom"/>
              </v:group>
            </w:pict>
          </mc:Fallback>
        </mc:AlternateContent>
      </w:r>
    </w:p>
    <w:p>
      <w:pPr>
        <w:spacing w:after="0"/>
        <w:rPr>
          <w:rFonts w:ascii="Calibri"/>
          <w:sz w:val="13"/>
        </w:rPr>
        <w:sectPr>
          <w:pgSz w:w="12240" w:h="15840"/>
          <w:pgMar w:top="1340" w:right="1180" w:bottom="1060" w:left="1480" w:header="0" w:footer="836" w:gutter="0"/>
        </w:sectPr>
      </w:pPr>
    </w:p>
    <w:p>
      <w:pPr>
        <w:pStyle w:val="3"/>
        <w:numPr>
          <w:ilvl w:val="1"/>
          <w:numId w:val="2"/>
        </w:numPr>
        <w:tabs>
          <w:tab w:val="left" w:pos="941"/>
          <w:tab w:val="left" w:pos="942"/>
        </w:tabs>
        <w:spacing w:before="77" w:after="0" w:line="240" w:lineRule="auto"/>
        <w:ind w:left="942" w:right="0" w:hanging="720"/>
        <w:jc w:val="left"/>
        <w:rPr>
          <w:i/>
        </w:rPr>
      </w:pPr>
      <w:r>
        <w:rPr>
          <w:i/>
        </w:rPr>
        <w:t>Blank</w:t>
      </w:r>
      <w:r>
        <w:rPr>
          <w:i/>
          <w:spacing w:val="-1"/>
        </w:rPr>
        <w:t xml:space="preserve"> </w:t>
      </w:r>
      <w:r>
        <w:rPr>
          <w:i/>
        </w:rPr>
        <w:t>Lines</w:t>
      </w:r>
    </w:p>
    <w:p>
      <w:pPr>
        <w:pStyle w:val="12"/>
        <w:numPr>
          <w:ilvl w:val="0"/>
          <w:numId w:val="4"/>
        </w:numPr>
        <w:tabs>
          <w:tab w:val="left" w:pos="941"/>
          <w:tab w:val="left" w:pos="942"/>
        </w:tabs>
        <w:spacing w:before="200" w:after="0" w:line="240" w:lineRule="auto"/>
        <w:ind w:left="363" w:right="240" w:hanging="142"/>
        <w:jc w:val="left"/>
        <w:rPr>
          <w:sz w:val="20"/>
        </w:rPr>
      </w:pPr>
      <w:r>
        <w:rPr>
          <w:sz w:val="20"/>
        </w:rPr>
        <w:t xml:space="preserve">You </w:t>
      </w:r>
      <w:r>
        <w:rPr>
          <w:b/>
          <w:i/>
          <w:sz w:val="20"/>
        </w:rPr>
        <w:t xml:space="preserve">SHOULD </w:t>
      </w:r>
      <w:r>
        <w:rPr>
          <w:sz w:val="20"/>
        </w:rPr>
        <w:t>use a single blank line to separate areas of functionality within a method.</w:t>
      </w:r>
      <w:r>
        <w:rPr>
          <w:spacing w:val="12"/>
          <w:sz w:val="20"/>
        </w:rPr>
        <w:t xml:space="preserve"> </w:t>
      </w:r>
      <w:r>
        <w:rPr>
          <w:sz w:val="20"/>
        </w:rPr>
        <w:t>No more than a single blank line should be used within the body of a method. For example, you can delineate local variable declarations from the code within the</w:t>
      </w:r>
      <w:r>
        <w:rPr>
          <w:spacing w:val="-7"/>
          <w:sz w:val="20"/>
        </w:rPr>
        <w:t xml:space="preserve"> </w:t>
      </w:r>
      <w:r>
        <w:rPr>
          <w:sz w:val="20"/>
        </w:rPr>
        <w:t>method:</w:t>
      </w:r>
    </w:p>
    <w:p>
      <w:pPr>
        <w:pStyle w:val="4"/>
        <w:spacing w:before="4"/>
        <w:rPr>
          <w:rFonts w:ascii="Calibri"/>
          <w:sz w:val="14"/>
        </w:rPr>
      </w:pPr>
      <w:r>
        <mc:AlternateContent>
          <mc:Choice Requires="wps">
            <w:drawing>
              <wp:anchor distT="0" distB="0" distL="0" distR="0" simplePos="0" relativeHeight="251665408" behindDoc="1" locked="0" layoutInCell="1" allowOverlap="1">
                <wp:simplePos x="0" y="0"/>
                <wp:positionH relativeFrom="page">
                  <wp:posOffset>1062355</wp:posOffset>
                </wp:positionH>
                <wp:positionV relativeFrom="paragraph">
                  <wp:posOffset>126365</wp:posOffset>
                </wp:positionV>
                <wp:extent cx="5888355" cy="1071880"/>
                <wp:effectExtent l="0" t="0" r="7620" b="4445"/>
                <wp:wrapTopAndBottom/>
                <wp:docPr id="17" name="文本框 17"/>
                <wp:cNvGraphicFramePr/>
                <a:graphic xmlns:a="http://schemas.openxmlformats.org/drawingml/2006/main">
                  <a:graphicData uri="http://schemas.microsoft.com/office/word/2010/wordprocessingShape">
                    <wps:wsp>
                      <wps:cNvSpPr txBox="1"/>
                      <wps:spPr>
                        <a:xfrm>
                          <a:off x="0" y="0"/>
                          <a:ext cx="5888355" cy="1071880"/>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color w:val="00AF50"/>
                                <w:sz w:val="18"/>
                              </w:rPr>
                              <w:t>void MyMethod(ref int i)</w:t>
                            </w:r>
                          </w:p>
                          <w:p>
                            <w:pPr>
                              <w:spacing w:before="0"/>
                              <w:ind w:left="28" w:right="0" w:firstLine="0"/>
                              <w:jc w:val="left"/>
                              <w:rPr>
                                <w:rFonts w:ascii="Consolas"/>
                                <w:sz w:val="18"/>
                              </w:rPr>
                            </w:pPr>
                            <w:r>
                              <w:rPr>
                                <w:rFonts w:ascii="Consolas"/>
                                <w:color w:val="00AF50"/>
                                <w:sz w:val="18"/>
                              </w:rPr>
                              <w:t>{</w:t>
                            </w:r>
                          </w:p>
                          <w:p>
                            <w:pPr>
                              <w:spacing w:before="1"/>
                              <w:ind w:left="422" w:right="0" w:firstLine="0"/>
                              <w:jc w:val="left"/>
                              <w:rPr>
                                <w:rFonts w:ascii="Consolas"/>
                                <w:sz w:val="18"/>
                              </w:rPr>
                            </w:pPr>
                            <w:r>
                              <w:rPr>
                                <w:rFonts w:ascii="Consolas"/>
                                <w:color w:val="00AF50"/>
                                <w:sz w:val="18"/>
                              </w:rPr>
                              <w:t>int counter = 0;</w:t>
                            </w:r>
                          </w:p>
                          <w:p>
                            <w:pPr>
                              <w:pStyle w:val="4"/>
                              <w:spacing w:before="4"/>
                              <w:rPr>
                                <w:rFonts w:ascii="Calibri"/>
                                <w:sz w:val="17"/>
                              </w:rPr>
                            </w:pPr>
                          </w:p>
                          <w:p>
                            <w:pPr>
                              <w:spacing w:before="0" w:line="210" w:lineRule="exact"/>
                              <w:ind w:left="422" w:right="0" w:firstLine="0"/>
                              <w:jc w:val="left"/>
                              <w:rPr>
                                <w:rFonts w:ascii="Consolas"/>
                                <w:sz w:val="18"/>
                              </w:rPr>
                            </w:pPr>
                            <w:r>
                              <w:rPr>
                                <w:rFonts w:ascii="Consolas"/>
                                <w:color w:val="00AF50"/>
                                <w:sz w:val="18"/>
                              </w:rPr>
                              <w:t>if (...)</w:t>
                            </w:r>
                          </w:p>
                          <w:p>
                            <w:pPr>
                              <w:spacing w:before="0" w:line="210" w:lineRule="exact"/>
                              <w:ind w:left="422" w:right="0" w:firstLine="0"/>
                              <w:jc w:val="left"/>
                              <w:rPr>
                                <w:rFonts w:ascii="Consolas"/>
                                <w:sz w:val="18"/>
                              </w:rPr>
                            </w:pPr>
                            <w:r>
                              <w:rPr>
                                <w:rFonts w:ascii="Consolas"/>
                                <w:color w:val="00AF50"/>
                                <w:sz w:val="18"/>
                              </w:rPr>
                              <w:t>{</w:t>
                            </w:r>
                          </w:p>
                          <w:p>
                            <w:pPr>
                              <w:spacing w:before="0"/>
                              <w:ind w:left="422" w:right="0" w:firstLine="0"/>
                              <w:jc w:val="left"/>
                              <w:rPr>
                                <w:rFonts w:ascii="Consolas"/>
                                <w:sz w:val="18"/>
                              </w:rPr>
                            </w:pPr>
                            <w:r>
                              <w:rPr>
                                <w:rFonts w:ascii="Consolas"/>
                                <w:color w:val="00AF50"/>
                                <w:sz w:val="18"/>
                              </w:rPr>
                              <w:t>}</w:t>
                            </w:r>
                          </w:p>
                          <w:p>
                            <w:pPr>
                              <w:spacing w:before="3"/>
                              <w:ind w:left="170" w:right="0" w:firstLine="0"/>
                              <w:jc w:val="left"/>
                              <w:rPr>
                                <w:rFonts w:ascii="Consolas"/>
                                <w:sz w:val="18"/>
                              </w:rPr>
                            </w:pPr>
                            <w:r>
                              <w:rPr>
                                <w:rFonts w:ascii="Consolas"/>
                                <w:color w:val="00AF50"/>
                                <w:sz w:val="18"/>
                              </w:rPr>
                              <w:t>}</w:t>
                            </w:r>
                          </w:p>
                        </w:txbxContent>
                      </wps:txbx>
                      <wps:bodyPr lIns="0" tIns="0" rIns="0" bIns="0" upright="1"/>
                    </wps:wsp>
                  </a:graphicData>
                </a:graphic>
              </wp:anchor>
            </w:drawing>
          </mc:Choice>
          <mc:Fallback>
            <w:pict>
              <v:shape id="_x0000_s1026" o:spid="_x0000_s1026" o:spt="202" type="#_x0000_t202" style="position:absolute;left:0pt;margin-left:83.65pt;margin-top:9.95pt;height:84.4pt;width:463.65pt;mso-position-horizontal-relative:page;mso-wrap-distance-bottom:0pt;mso-wrap-distance-top:0pt;z-index:-251651072;mso-width-relative:page;mso-height-relative:page;" fillcolor="#D9D9D9" filled="t" stroked="f" coordsize="21600,21600" o:gfxdata="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O1nMbZAAAACwEAAA8AAAAAAAAAAQAgAAAAIgAAAGRycy9kb3ducmV2LnhtbFBLAQIU&#10;ABQAAAAIAIdO4kBfuIyauQEAAFADAAAOAAAAAAAAAAEAIAAAACgBAABkcnMvZTJvRG9jLnhtbFBL&#10;BQYAAAAABgAGAFkBAABTBQ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color w:val="00AF50"/>
                          <w:sz w:val="18"/>
                        </w:rPr>
                        <w:t>void MyMethod(ref int i)</w:t>
                      </w:r>
                    </w:p>
                    <w:p>
                      <w:pPr>
                        <w:spacing w:before="0"/>
                        <w:ind w:left="28" w:right="0" w:firstLine="0"/>
                        <w:jc w:val="left"/>
                        <w:rPr>
                          <w:rFonts w:ascii="Consolas"/>
                          <w:sz w:val="18"/>
                        </w:rPr>
                      </w:pPr>
                      <w:r>
                        <w:rPr>
                          <w:rFonts w:ascii="Consolas"/>
                          <w:color w:val="00AF50"/>
                          <w:sz w:val="18"/>
                        </w:rPr>
                        <w:t>{</w:t>
                      </w:r>
                    </w:p>
                    <w:p>
                      <w:pPr>
                        <w:spacing w:before="1"/>
                        <w:ind w:left="422" w:right="0" w:firstLine="0"/>
                        <w:jc w:val="left"/>
                        <w:rPr>
                          <w:rFonts w:ascii="Consolas"/>
                          <w:sz w:val="18"/>
                        </w:rPr>
                      </w:pPr>
                      <w:r>
                        <w:rPr>
                          <w:rFonts w:ascii="Consolas"/>
                          <w:color w:val="00AF50"/>
                          <w:sz w:val="18"/>
                        </w:rPr>
                        <w:t>int counter = 0;</w:t>
                      </w:r>
                    </w:p>
                    <w:p>
                      <w:pPr>
                        <w:pStyle w:val="4"/>
                        <w:spacing w:before="4"/>
                        <w:rPr>
                          <w:rFonts w:ascii="Calibri"/>
                          <w:sz w:val="17"/>
                        </w:rPr>
                      </w:pPr>
                    </w:p>
                    <w:p>
                      <w:pPr>
                        <w:spacing w:before="0" w:line="210" w:lineRule="exact"/>
                        <w:ind w:left="422" w:right="0" w:firstLine="0"/>
                        <w:jc w:val="left"/>
                        <w:rPr>
                          <w:rFonts w:ascii="Consolas"/>
                          <w:sz w:val="18"/>
                        </w:rPr>
                      </w:pPr>
                      <w:r>
                        <w:rPr>
                          <w:rFonts w:ascii="Consolas"/>
                          <w:color w:val="00AF50"/>
                          <w:sz w:val="18"/>
                        </w:rPr>
                        <w:t>if (...)</w:t>
                      </w:r>
                    </w:p>
                    <w:p>
                      <w:pPr>
                        <w:spacing w:before="0" w:line="210" w:lineRule="exact"/>
                        <w:ind w:left="422" w:right="0" w:firstLine="0"/>
                        <w:jc w:val="left"/>
                        <w:rPr>
                          <w:rFonts w:ascii="Consolas"/>
                          <w:sz w:val="18"/>
                        </w:rPr>
                      </w:pPr>
                      <w:r>
                        <w:rPr>
                          <w:rFonts w:ascii="Consolas"/>
                          <w:color w:val="00AF50"/>
                          <w:sz w:val="18"/>
                        </w:rPr>
                        <w:t>{</w:t>
                      </w:r>
                    </w:p>
                    <w:p>
                      <w:pPr>
                        <w:spacing w:before="0"/>
                        <w:ind w:left="422" w:right="0" w:firstLine="0"/>
                        <w:jc w:val="left"/>
                        <w:rPr>
                          <w:rFonts w:ascii="Consolas"/>
                          <w:sz w:val="18"/>
                        </w:rPr>
                      </w:pPr>
                      <w:r>
                        <w:rPr>
                          <w:rFonts w:ascii="Consolas"/>
                          <w:color w:val="00AF50"/>
                          <w:sz w:val="18"/>
                        </w:rPr>
                        <w:t>}</w:t>
                      </w:r>
                    </w:p>
                    <w:p>
                      <w:pPr>
                        <w:spacing w:before="3"/>
                        <w:ind w:left="170" w:right="0" w:firstLine="0"/>
                        <w:jc w:val="left"/>
                        <w:rPr>
                          <w:rFonts w:ascii="Consolas"/>
                          <w:sz w:val="18"/>
                        </w:rPr>
                      </w:pPr>
                      <w:r>
                        <w:rPr>
                          <w:rFonts w:ascii="Consolas"/>
                          <w:color w:val="00AF50"/>
                          <w:sz w:val="18"/>
                        </w:rPr>
                        <w:t>}</w:t>
                      </w:r>
                    </w:p>
                  </w:txbxContent>
                </v:textbox>
                <w10:wrap type="topAndBottom"/>
              </v:shape>
            </w:pict>
          </mc:Fallback>
        </mc:AlternateContent>
      </w:r>
    </w:p>
    <w:p>
      <w:pPr>
        <w:pStyle w:val="4"/>
        <w:rPr>
          <w:rFonts w:ascii="Calibri"/>
          <w:sz w:val="7"/>
        </w:rPr>
      </w:pPr>
    </w:p>
    <w:p>
      <w:pPr>
        <w:pStyle w:val="4"/>
        <w:spacing w:before="90"/>
        <w:ind w:left="363" w:right="389" w:hanging="142"/>
      </w:pPr>
      <w:r>
        <w:t>Notice the single blank line between the local variable declaration and the ‘if’ statement. Bad vertical spacing would be;</w:t>
      </w:r>
    </w:p>
    <w:p>
      <w:pPr>
        <w:pStyle w:val="4"/>
        <w:rPr>
          <w:sz w:val="16"/>
        </w:rPr>
      </w:pPr>
      <w:r>
        <mc:AlternateContent>
          <mc:Choice Requires="wps">
            <w:drawing>
              <wp:anchor distT="0" distB="0" distL="0" distR="0" simplePos="0" relativeHeight="251666432" behindDoc="1" locked="0" layoutInCell="1" allowOverlap="1">
                <wp:simplePos x="0" y="0"/>
                <wp:positionH relativeFrom="page">
                  <wp:posOffset>1062355</wp:posOffset>
                </wp:positionH>
                <wp:positionV relativeFrom="paragraph">
                  <wp:posOffset>132080</wp:posOffset>
                </wp:positionV>
                <wp:extent cx="5888355" cy="1742440"/>
                <wp:effectExtent l="0" t="0" r="7620" b="635"/>
                <wp:wrapTopAndBottom/>
                <wp:docPr id="18" name="文本框 18"/>
                <wp:cNvGraphicFramePr/>
                <a:graphic xmlns:a="http://schemas.openxmlformats.org/drawingml/2006/main">
                  <a:graphicData uri="http://schemas.microsoft.com/office/word/2010/wordprocessingShape">
                    <wps:wsp>
                      <wps:cNvSpPr txBox="1"/>
                      <wps:spPr>
                        <a:xfrm>
                          <a:off x="0" y="0"/>
                          <a:ext cx="5888355" cy="1742440"/>
                        </a:xfrm>
                        <a:prstGeom prst="rect">
                          <a:avLst/>
                        </a:prstGeom>
                        <a:solidFill>
                          <a:srgbClr val="D9D9D9"/>
                        </a:solidFill>
                        <a:ln>
                          <a:noFill/>
                        </a:ln>
                      </wps:spPr>
                      <wps:txbx>
                        <w:txbxContent>
                          <w:p>
                            <w:pPr>
                              <w:spacing w:before="0" w:line="210" w:lineRule="exact"/>
                              <w:ind w:left="28" w:right="0" w:firstLine="0"/>
                              <w:jc w:val="left"/>
                              <w:rPr>
                                <w:rFonts w:ascii="Consolas"/>
                                <w:sz w:val="18"/>
                              </w:rPr>
                            </w:pPr>
                            <w:r>
                              <w:rPr>
                                <w:rFonts w:ascii="Consolas"/>
                                <w:color w:val="FF0000"/>
                                <w:sz w:val="18"/>
                              </w:rPr>
                              <w:t>void ProcessItem(ref int i)</w:t>
                            </w:r>
                          </w:p>
                          <w:p>
                            <w:pPr>
                              <w:spacing w:before="0" w:line="210" w:lineRule="exact"/>
                              <w:ind w:left="28"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int counter = 0; // local variable</w:t>
                            </w:r>
                          </w:p>
                          <w:p>
                            <w:pPr>
                              <w:pStyle w:val="4"/>
                              <w:rPr>
                                <w:sz w:val="18"/>
                              </w:rPr>
                            </w:pPr>
                          </w:p>
                          <w:p>
                            <w:pPr>
                              <w:pStyle w:val="4"/>
                              <w:spacing w:before="9"/>
                              <w:rPr>
                                <w:sz w:val="18"/>
                              </w:rPr>
                            </w:pPr>
                          </w:p>
                          <w:p>
                            <w:pPr>
                              <w:spacing w:before="0" w:line="210" w:lineRule="exact"/>
                              <w:ind w:left="422" w:right="0" w:firstLine="0"/>
                              <w:jc w:val="left"/>
                              <w:rPr>
                                <w:rFonts w:ascii="Consolas"/>
                                <w:sz w:val="18"/>
                              </w:rPr>
                            </w:pPr>
                            <w:r>
                              <w:rPr>
                                <w:rFonts w:ascii="Consolas"/>
                                <w:color w:val="FF0000"/>
                                <w:sz w:val="18"/>
                              </w:rPr>
                              <w:t>// Implementation starts here</w:t>
                            </w:r>
                          </w:p>
                          <w:p>
                            <w:pPr>
                              <w:spacing w:before="0" w:line="210" w:lineRule="exact"/>
                              <w:ind w:left="422"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if (...)</w:t>
                            </w:r>
                          </w:p>
                          <w:p>
                            <w:pPr>
                              <w:spacing w:before="1"/>
                              <w:ind w:left="422"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w:t>
                            </w:r>
                          </w:p>
                          <w:p>
                            <w:pPr>
                              <w:pStyle w:val="4"/>
                              <w:rPr>
                                <w:sz w:val="18"/>
                              </w:rPr>
                            </w:pPr>
                          </w:p>
                          <w:p>
                            <w:pPr>
                              <w:pStyle w:val="4"/>
                              <w:spacing w:before="9"/>
                              <w:rPr>
                                <w:sz w:val="18"/>
                              </w:rPr>
                            </w:pPr>
                          </w:p>
                          <w:p>
                            <w:pPr>
                              <w:spacing w:before="0"/>
                              <w:ind w:left="170" w:right="0" w:firstLine="0"/>
                              <w:jc w:val="left"/>
                              <w:rPr>
                                <w:rFonts w:ascii="Consolas"/>
                                <w:sz w:val="18"/>
                              </w:rPr>
                            </w:pPr>
                            <w:r>
                              <w:rPr>
                                <w:rFonts w:ascii="Consolas"/>
                                <w:color w:val="FF0000"/>
                                <w:sz w:val="18"/>
                              </w:rPr>
                              <w:t>}</w:t>
                            </w:r>
                          </w:p>
                        </w:txbxContent>
                      </wps:txbx>
                      <wps:bodyPr lIns="0" tIns="0" rIns="0" bIns="0" upright="1"/>
                    </wps:wsp>
                  </a:graphicData>
                </a:graphic>
              </wp:anchor>
            </w:drawing>
          </mc:Choice>
          <mc:Fallback>
            <w:pict>
              <v:shape id="_x0000_s1026" o:spid="_x0000_s1026" o:spt="202" type="#_x0000_t202" style="position:absolute;left:0pt;margin-left:83.65pt;margin-top:10.4pt;height:137.2pt;width:463.65pt;mso-position-horizontal-relative:page;mso-wrap-distance-bottom:0pt;mso-wrap-distance-top:0pt;z-index:-251650048;mso-width-relative:page;mso-height-relative:page;" fillcolor="#D9D9D9" filled="t" stroked="f" coordsize="21600,21600" o:gfxdata="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gGDGNkAAAALAQAADwAAAAAAAAABACAAAAAiAAAAZHJzL2Rvd25yZXYueG1sUEsBAhQA&#10;FAAAAAgAh07iQPidjkq4AQAAUAMAAA4AAAAAAAAAAQAgAAAAKAEAAGRycy9lMm9Eb2MueG1sUEsF&#10;BgAAAAAGAAYAWQEAAFIFAAAAAA==&#10;">
                <v:fill on="t" focussize="0,0"/>
                <v:stroke on="f"/>
                <v:imagedata o:title=""/>
                <o:lock v:ext="edit" aspectratio="f"/>
                <v:textbox inset="0mm,0mm,0mm,0mm">
                  <w:txbxContent>
                    <w:p>
                      <w:pPr>
                        <w:spacing w:before="0" w:line="210" w:lineRule="exact"/>
                        <w:ind w:left="28" w:right="0" w:firstLine="0"/>
                        <w:jc w:val="left"/>
                        <w:rPr>
                          <w:rFonts w:ascii="Consolas"/>
                          <w:sz w:val="18"/>
                        </w:rPr>
                      </w:pPr>
                      <w:r>
                        <w:rPr>
                          <w:rFonts w:ascii="Consolas"/>
                          <w:color w:val="FF0000"/>
                          <w:sz w:val="18"/>
                        </w:rPr>
                        <w:t>void ProcessItem(ref int i)</w:t>
                      </w:r>
                    </w:p>
                    <w:p>
                      <w:pPr>
                        <w:spacing w:before="0" w:line="210" w:lineRule="exact"/>
                        <w:ind w:left="28"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int counter = 0; // local variable</w:t>
                      </w:r>
                    </w:p>
                    <w:p>
                      <w:pPr>
                        <w:pStyle w:val="4"/>
                        <w:rPr>
                          <w:sz w:val="18"/>
                        </w:rPr>
                      </w:pPr>
                    </w:p>
                    <w:p>
                      <w:pPr>
                        <w:pStyle w:val="4"/>
                        <w:spacing w:before="9"/>
                        <w:rPr>
                          <w:sz w:val="18"/>
                        </w:rPr>
                      </w:pPr>
                    </w:p>
                    <w:p>
                      <w:pPr>
                        <w:spacing w:before="0" w:line="210" w:lineRule="exact"/>
                        <w:ind w:left="422" w:right="0" w:firstLine="0"/>
                        <w:jc w:val="left"/>
                        <w:rPr>
                          <w:rFonts w:ascii="Consolas"/>
                          <w:sz w:val="18"/>
                        </w:rPr>
                      </w:pPr>
                      <w:r>
                        <w:rPr>
                          <w:rFonts w:ascii="Consolas"/>
                          <w:color w:val="FF0000"/>
                          <w:sz w:val="18"/>
                        </w:rPr>
                        <w:t>// Implementation starts here</w:t>
                      </w:r>
                    </w:p>
                    <w:p>
                      <w:pPr>
                        <w:spacing w:before="0" w:line="210" w:lineRule="exact"/>
                        <w:ind w:left="422"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if (...)</w:t>
                      </w:r>
                    </w:p>
                    <w:p>
                      <w:pPr>
                        <w:spacing w:before="1"/>
                        <w:ind w:left="422" w:right="0" w:firstLine="0"/>
                        <w:jc w:val="left"/>
                        <w:rPr>
                          <w:rFonts w:ascii="Consolas"/>
                          <w:sz w:val="18"/>
                        </w:rPr>
                      </w:pPr>
                      <w:r>
                        <w:rPr>
                          <w:rFonts w:ascii="Consolas"/>
                          <w:color w:val="FF0000"/>
                          <w:sz w:val="18"/>
                        </w:rPr>
                        <w:t>{</w:t>
                      </w:r>
                    </w:p>
                    <w:p>
                      <w:pPr>
                        <w:spacing w:before="0"/>
                        <w:ind w:left="422" w:right="0" w:firstLine="0"/>
                        <w:jc w:val="left"/>
                        <w:rPr>
                          <w:rFonts w:ascii="Consolas"/>
                          <w:sz w:val="18"/>
                        </w:rPr>
                      </w:pPr>
                      <w:r>
                        <w:rPr>
                          <w:rFonts w:ascii="Consolas"/>
                          <w:color w:val="FF0000"/>
                          <w:sz w:val="18"/>
                        </w:rPr>
                        <w:t>}</w:t>
                      </w:r>
                    </w:p>
                    <w:p>
                      <w:pPr>
                        <w:pStyle w:val="4"/>
                        <w:rPr>
                          <w:sz w:val="18"/>
                        </w:rPr>
                      </w:pPr>
                    </w:p>
                    <w:p>
                      <w:pPr>
                        <w:pStyle w:val="4"/>
                        <w:spacing w:before="9"/>
                        <w:rPr>
                          <w:sz w:val="18"/>
                        </w:rPr>
                      </w:pPr>
                    </w:p>
                    <w:p>
                      <w:pPr>
                        <w:spacing w:before="0"/>
                        <w:ind w:left="170" w:right="0" w:firstLine="0"/>
                        <w:jc w:val="left"/>
                        <w:rPr>
                          <w:rFonts w:ascii="Consolas"/>
                          <w:sz w:val="18"/>
                        </w:rPr>
                      </w:pPr>
                      <w:r>
                        <w:rPr>
                          <w:rFonts w:ascii="Consolas"/>
                          <w:color w:val="FF0000"/>
                          <w:sz w:val="18"/>
                        </w:rPr>
                        <w:t>}</w:t>
                      </w:r>
                    </w:p>
                  </w:txbxContent>
                </v:textbox>
                <w10:wrap type="topAndBottom"/>
              </v:shape>
            </w:pict>
          </mc:Fallback>
        </mc:AlternateContent>
      </w:r>
    </w:p>
    <w:p>
      <w:pPr>
        <w:pStyle w:val="4"/>
        <w:spacing w:before="6"/>
        <w:rPr>
          <w:sz w:val="7"/>
        </w:rPr>
      </w:pPr>
    </w:p>
    <w:p>
      <w:pPr>
        <w:pStyle w:val="4"/>
        <w:spacing w:before="92" w:line="237" w:lineRule="auto"/>
        <w:ind w:left="363" w:hanging="142"/>
      </w:pPr>
      <w:r>
        <w:t>In this example of bad usage of blank lines, there are multiple blank lines between the local variable declarations, and multiple blank lines after the ‘if’ block.</w:t>
      </w:r>
    </w:p>
    <w:p>
      <w:pPr>
        <w:tabs>
          <w:tab w:val="left" w:pos="941"/>
        </w:tabs>
        <w:spacing w:before="208"/>
        <w:ind w:left="222" w:right="0" w:firstLine="0"/>
        <w:jc w:val="left"/>
        <w:rPr>
          <w:rFonts w:ascii="Calibri" w:hAnsi="Calibri"/>
          <w:sz w:val="20"/>
        </w:rPr>
      </w:pPr>
      <w:r>
        <w:rPr>
          <w:rFonts w:ascii="Wingdings" w:hAnsi="Wingdings"/>
          <w:b/>
          <w:color w:val="FF0000"/>
          <w:sz w:val="24"/>
        </w:rPr>
        <w:t></w:t>
      </w:r>
      <w:r>
        <w:rPr>
          <w:color w:val="FF0000"/>
          <w:sz w:val="24"/>
        </w:rPr>
        <w:tab/>
      </w:r>
      <w:r>
        <w:rPr>
          <w:rFonts w:ascii="Calibri" w:hAnsi="Calibri"/>
          <w:sz w:val="20"/>
        </w:rPr>
        <w:t xml:space="preserve">You </w:t>
      </w:r>
      <w:r>
        <w:rPr>
          <w:rFonts w:ascii="Calibri" w:hAnsi="Calibri"/>
          <w:b/>
          <w:i/>
          <w:sz w:val="20"/>
        </w:rPr>
        <w:t xml:space="preserve">SHOULD NOT </w:t>
      </w:r>
      <w:r>
        <w:rPr>
          <w:rFonts w:ascii="Calibri" w:hAnsi="Calibri"/>
          <w:sz w:val="20"/>
        </w:rPr>
        <w:t xml:space="preserve">have two or more consecutive blank lines </w:t>
      </w:r>
      <w:r>
        <w:rPr>
          <w:rFonts w:ascii="Calibri" w:hAnsi="Calibri"/>
          <w:i/>
          <w:sz w:val="20"/>
        </w:rPr>
        <w:t xml:space="preserve">within </w:t>
      </w:r>
      <w:r>
        <w:rPr>
          <w:rFonts w:ascii="Calibri" w:hAnsi="Calibri"/>
          <w:sz w:val="20"/>
        </w:rPr>
        <w:t>a method</w:t>
      </w:r>
      <w:r>
        <w:rPr>
          <w:rFonts w:ascii="Calibri" w:hAnsi="Calibri"/>
          <w:spacing w:val="-7"/>
          <w:sz w:val="20"/>
        </w:rPr>
        <w:t xml:space="preserve"> </w:t>
      </w:r>
      <w:r>
        <w:rPr>
          <w:rFonts w:ascii="Calibri" w:hAnsi="Calibri"/>
          <w:sz w:val="20"/>
        </w:rPr>
        <w:t>implementation.</w:t>
      </w:r>
    </w:p>
    <w:p>
      <w:pPr>
        <w:pStyle w:val="4"/>
        <w:spacing w:before="3"/>
        <w:rPr>
          <w:rFonts w:ascii="Calibri"/>
          <w:sz w:val="20"/>
        </w:rPr>
      </w:pPr>
    </w:p>
    <w:p>
      <w:pPr>
        <w:pStyle w:val="12"/>
        <w:numPr>
          <w:ilvl w:val="0"/>
          <w:numId w:val="5"/>
        </w:numPr>
        <w:tabs>
          <w:tab w:val="left" w:pos="941"/>
          <w:tab w:val="left" w:pos="942"/>
        </w:tabs>
        <w:spacing w:before="0" w:after="0" w:line="240" w:lineRule="auto"/>
        <w:ind w:left="942" w:right="0" w:hanging="720"/>
        <w:jc w:val="left"/>
        <w:rPr>
          <w:sz w:val="20"/>
        </w:rPr>
      </w:pPr>
      <w:r>
        <w:rPr>
          <w:sz w:val="20"/>
        </w:rPr>
        <w:t xml:space="preserve">You </w:t>
      </w:r>
      <w:r>
        <w:rPr>
          <w:b/>
          <w:i/>
          <w:sz w:val="20"/>
        </w:rPr>
        <w:t xml:space="preserve">SHOULD </w:t>
      </w:r>
      <w:r>
        <w:rPr>
          <w:sz w:val="20"/>
        </w:rPr>
        <w:t>separate method implementations with two blank</w:t>
      </w:r>
      <w:r>
        <w:rPr>
          <w:spacing w:val="1"/>
          <w:sz w:val="20"/>
        </w:rPr>
        <w:t xml:space="preserve"> </w:t>
      </w:r>
      <w:r>
        <w:rPr>
          <w:sz w:val="20"/>
        </w:rPr>
        <w:t>lines.</w:t>
      </w:r>
    </w:p>
    <w:p>
      <w:pPr>
        <w:pStyle w:val="4"/>
        <w:spacing w:before="5"/>
        <w:rPr>
          <w:rFonts w:ascii="Calibri"/>
          <w:sz w:val="36"/>
        </w:rPr>
      </w:pPr>
    </w:p>
    <w:p>
      <w:pPr>
        <w:pStyle w:val="3"/>
        <w:numPr>
          <w:ilvl w:val="1"/>
          <w:numId w:val="2"/>
        </w:numPr>
        <w:tabs>
          <w:tab w:val="left" w:pos="941"/>
          <w:tab w:val="left" w:pos="942"/>
        </w:tabs>
        <w:spacing w:before="0" w:after="0" w:line="240" w:lineRule="auto"/>
        <w:ind w:left="942" w:right="0" w:hanging="720"/>
        <w:jc w:val="left"/>
        <w:rPr>
          <w:i/>
        </w:rPr>
      </w:pPr>
      <w:r>
        <w:rPr>
          <w:i/>
        </w:rPr>
        <w:t>Spaces</w:t>
      </w:r>
    </w:p>
    <w:p>
      <w:pPr>
        <w:pStyle w:val="4"/>
        <w:spacing w:before="51"/>
        <w:ind w:left="363" w:hanging="142"/>
      </w:pPr>
      <w:r>
        <w:t>Standard spacing is used in mathematical texts. Spaces improve readability by decreasing code density. Here are some guidelines for the use of space characters within code:</w:t>
      </w:r>
    </w:p>
    <w:p>
      <w:pPr>
        <w:pStyle w:val="12"/>
        <w:numPr>
          <w:ilvl w:val="0"/>
          <w:numId w:val="5"/>
        </w:numPr>
        <w:tabs>
          <w:tab w:val="left" w:pos="941"/>
          <w:tab w:val="left" w:pos="942"/>
        </w:tabs>
        <w:spacing w:before="208" w:after="0" w:line="240" w:lineRule="auto"/>
        <w:ind w:left="942" w:right="0" w:hanging="720"/>
        <w:jc w:val="left"/>
        <w:rPr>
          <w:sz w:val="20"/>
        </w:rPr>
      </w:pPr>
      <w:r>
        <w:rPr>
          <w:sz w:val="20"/>
        </w:rPr>
        <w:t xml:space="preserve">Spaces </w:t>
      </w:r>
      <w:r>
        <w:rPr>
          <w:b/>
          <w:i/>
          <w:sz w:val="20"/>
        </w:rPr>
        <w:t xml:space="preserve">MUST </w:t>
      </w:r>
      <w:r>
        <w:rPr>
          <w:sz w:val="20"/>
        </w:rPr>
        <w:t>surround binary/ternary</w:t>
      </w:r>
      <w:r>
        <w:rPr>
          <w:spacing w:val="1"/>
          <w:sz w:val="20"/>
        </w:rPr>
        <w:t xml:space="preserve"> </w:t>
      </w:r>
      <w:r>
        <w:rPr>
          <w:sz w:val="20"/>
        </w:rPr>
        <w:t>operators.</w:t>
      </w:r>
    </w:p>
    <w:p>
      <w:pPr>
        <w:pStyle w:val="4"/>
        <w:tabs>
          <w:tab w:val="left" w:pos="1661"/>
        </w:tabs>
        <w:spacing w:before="193"/>
        <w:ind w:left="222"/>
      </w:pPr>
      <w:r>
        <w:t>Right:</w:t>
      </w:r>
      <w:r>
        <w:tab/>
      </w:r>
      <w:r>
        <w:rPr>
          <w:color w:val="00AF50"/>
        </w:rPr>
        <w:t xml:space="preserve">x = y + 1; x = </w:t>
      </w:r>
      <w:r>
        <w:rPr>
          <w:color w:val="00AF50"/>
          <w:spacing w:val="-3"/>
        </w:rPr>
        <w:t xml:space="preserve">y; </w:t>
      </w:r>
      <w:r>
        <w:rPr>
          <w:color w:val="00AF50"/>
        </w:rPr>
        <w:t>if (a &gt;</w:t>
      </w:r>
      <w:r>
        <w:rPr>
          <w:color w:val="00AF50"/>
          <w:spacing w:val="4"/>
        </w:rPr>
        <w:t xml:space="preserve"> </w:t>
      </w:r>
      <w:r>
        <w:rPr>
          <w:color w:val="00AF50"/>
        </w:rPr>
        <w:t>b);</w:t>
      </w:r>
    </w:p>
    <w:p>
      <w:pPr>
        <w:pStyle w:val="4"/>
        <w:tabs>
          <w:tab w:val="left" w:pos="1661"/>
        </w:tabs>
        <w:ind w:left="222"/>
      </w:pPr>
      <w:r>
        <w:t>Wrong:</w:t>
      </w:r>
      <w:r>
        <w:tab/>
      </w:r>
      <w:r>
        <w:rPr>
          <w:color w:val="FF0000"/>
        </w:rPr>
        <w:t>x=y+1; x =y+1; x = y +1; if</w:t>
      </w:r>
      <w:r>
        <w:rPr>
          <w:color w:val="FF0000"/>
          <w:spacing w:val="2"/>
        </w:rPr>
        <w:t xml:space="preserve"> </w:t>
      </w:r>
      <w:r>
        <w:rPr>
          <w:color w:val="FF0000"/>
        </w:rPr>
        <w:t>(a==b);</w:t>
      </w:r>
    </w:p>
    <w:p>
      <w:pPr>
        <w:pStyle w:val="12"/>
        <w:numPr>
          <w:ilvl w:val="0"/>
          <w:numId w:val="5"/>
        </w:numPr>
        <w:tabs>
          <w:tab w:val="left" w:pos="941"/>
          <w:tab w:val="left" w:pos="942"/>
        </w:tabs>
        <w:spacing w:before="208" w:after="0" w:line="240" w:lineRule="auto"/>
        <w:ind w:left="942" w:right="0" w:hanging="720"/>
        <w:jc w:val="left"/>
        <w:rPr>
          <w:sz w:val="20"/>
        </w:rPr>
      </w:pPr>
      <w:r>
        <w:rPr>
          <w:sz w:val="20"/>
        </w:rPr>
        <w:t xml:space="preserve">There </w:t>
      </w:r>
      <w:r>
        <w:rPr>
          <w:b/>
          <w:sz w:val="20"/>
        </w:rPr>
        <w:t xml:space="preserve">MUST </w:t>
      </w:r>
      <w:r>
        <w:rPr>
          <w:sz w:val="20"/>
        </w:rPr>
        <w:t>be no spaces between a unary operator and associated</w:t>
      </w:r>
      <w:r>
        <w:rPr>
          <w:spacing w:val="-9"/>
          <w:sz w:val="20"/>
        </w:rPr>
        <w:t xml:space="preserve"> </w:t>
      </w:r>
      <w:r>
        <w:rPr>
          <w:sz w:val="20"/>
        </w:rPr>
        <w:t>variable.</w:t>
      </w:r>
    </w:p>
    <w:p>
      <w:pPr>
        <w:pStyle w:val="4"/>
        <w:tabs>
          <w:tab w:val="left" w:pos="1661"/>
        </w:tabs>
        <w:spacing w:before="192"/>
        <w:ind w:left="222"/>
      </w:pPr>
      <w:r>
        <w:t>Right:</w:t>
      </w:r>
      <w:r>
        <w:tab/>
      </w:r>
      <w:r>
        <w:rPr>
          <w:color w:val="00AF50"/>
        </w:rPr>
        <w:t>x = -y; x = --y;</w:t>
      </w:r>
      <w:r>
        <w:rPr>
          <w:color w:val="00AF50"/>
          <w:spacing w:val="1"/>
        </w:rPr>
        <w:t xml:space="preserve"> </w:t>
      </w:r>
      <w:r>
        <w:rPr>
          <w:color w:val="00AF50"/>
        </w:rPr>
        <w:t>x++;</w:t>
      </w:r>
    </w:p>
    <w:p>
      <w:pPr>
        <w:pStyle w:val="4"/>
        <w:tabs>
          <w:tab w:val="left" w:pos="1661"/>
        </w:tabs>
        <w:ind w:left="222"/>
      </w:pPr>
      <w:r>
        <w:t>Wrong:</w:t>
      </w:r>
      <w:r>
        <w:tab/>
      </w:r>
      <w:r>
        <w:rPr>
          <w:color w:val="FF0000"/>
        </w:rPr>
        <w:t xml:space="preserve">x= - </w:t>
      </w:r>
      <w:r>
        <w:rPr>
          <w:color w:val="FF0000"/>
          <w:spacing w:val="-3"/>
        </w:rPr>
        <w:t xml:space="preserve">y; </w:t>
      </w:r>
      <w:r>
        <w:rPr>
          <w:color w:val="FF0000"/>
        </w:rPr>
        <w:t>x ++; --</w:t>
      </w:r>
      <w:r>
        <w:rPr>
          <w:color w:val="FF0000"/>
          <w:spacing w:val="10"/>
        </w:rPr>
        <w:t xml:space="preserve"> </w:t>
      </w:r>
      <w:r>
        <w:rPr>
          <w:color w:val="FF0000"/>
          <w:spacing w:val="-8"/>
        </w:rPr>
        <w:t>y;</w:t>
      </w:r>
    </w:p>
    <w:p>
      <w:pPr>
        <w:tabs>
          <w:tab w:val="left" w:pos="941"/>
        </w:tabs>
        <w:spacing w:before="208"/>
        <w:ind w:left="222" w:right="0" w:firstLine="0"/>
        <w:jc w:val="left"/>
        <w:rPr>
          <w:rFonts w:ascii="Calibri" w:hAnsi="Calibri"/>
          <w:sz w:val="20"/>
        </w:rPr>
      </w:pPr>
      <w:r>
        <w:rPr>
          <w:rFonts w:ascii="Wingdings" w:hAnsi="Wingdings"/>
          <w:b/>
          <w:color w:val="FF0000"/>
          <w:sz w:val="24"/>
        </w:rPr>
        <w:t></w:t>
      </w:r>
      <w:r>
        <w:rPr>
          <w:color w:val="FF0000"/>
          <w:sz w:val="24"/>
        </w:rPr>
        <w:tab/>
      </w:r>
      <w:r>
        <w:rPr>
          <w:rFonts w:ascii="Calibri" w:hAnsi="Calibri"/>
          <w:b/>
          <w:i/>
          <w:sz w:val="20"/>
        </w:rPr>
        <w:t xml:space="preserve">MUST NOT </w:t>
      </w:r>
      <w:r>
        <w:rPr>
          <w:rFonts w:ascii="Calibri" w:hAnsi="Calibri"/>
          <w:sz w:val="20"/>
        </w:rPr>
        <w:t>use spaces between a function name and</w:t>
      </w:r>
      <w:r>
        <w:rPr>
          <w:rFonts w:ascii="Calibri" w:hAnsi="Calibri"/>
          <w:spacing w:val="-6"/>
          <w:sz w:val="20"/>
        </w:rPr>
        <w:t xml:space="preserve"> </w:t>
      </w:r>
      <w:r>
        <w:rPr>
          <w:rFonts w:ascii="Calibri" w:hAnsi="Calibri"/>
          <w:sz w:val="20"/>
        </w:rPr>
        <w:t>parenthesis.</w:t>
      </w:r>
    </w:p>
    <w:p>
      <w:pPr>
        <w:spacing w:after="0"/>
        <w:jc w:val="left"/>
        <w:rPr>
          <w:rFonts w:ascii="Calibri" w:hAnsi="Calibri"/>
          <w:sz w:val="20"/>
        </w:rPr>
        <w:sectPr>
          <w:pgSz w:w="12240" w:h="15840"/>
          <w:pgMar w:top="1340" w:right="1180" w:bottom="1060" w:left="1480" w:header="0" w:footer="836" w:gutter="0"/>
        </w:sectPr>
      </w:pPr>
    </w:p>
    <w:p>
      <w:pPr>
        <w:pStyle w:val="4"/>
        <w:tabs>
          <w:tab w:val="left" w:pos="1661"/>
        </w:tabs>
        <w:spacing w:before="68"/>
        <w:ind w:left="222"/>
      </w:pPr>
      <w:r>
        <w:t>Right:</w:t>
      </w:r>
      <w:r>
        <w:tab/>
      </w:r>
      <w:r>
        <w:rPr>
          <w:color w:val="00AF50"/>
        </w:rPr>
        <w:t>CreateFoo()</w:t>
      </w:r>
    </w:p>
    <w:p>
      <w:pPr>
        <w:pStyle w:val="4"/>
        <w:tabs>
          <w:tab w:val="left" w:pos="1661"/>
        </w:tabs>
        <w:ind w:left="222"/>
      </w:pPr>
      <w:r>
        <w:t>Wrong:</w:t>
      </w:r>
      <w:r>
        <w:tab/>
      </w:r>
      <w:r>
        <w:rPr>
          <w:color w:val="FF0000"/>
        </w:rPr>
        <w:t>CreateFoo</w:t>
      </w:r>
      <w:r>
        <w:rPr>
          <w:color w:val="FF0000"/>
          <w:spacing w:val="-1"/>
        </w:rPr>
        <w:t xml:space="preserve"> </w:t>
      </w:r>
      <w:r>
        <w:rPr>
          <w:color w:val="FF0000"/>
        </w:rPr>
        <w:t>()</w:t>
      </w:r>
    </w:p>
    <w:p>
      <w:pPr>
        <w:tabs>
          <w:tab w:val="left" w:pos="941"/>
        </w:tabs>
        <w:spacing w:before="208"/>
        <w:ind w:left="222" w:right="0" w:firstLine="0"/>
        <w:jc w:val="left"/>
        <w:rPr>
          <w:rFonts w:ascii="Calibri" w:hAnsi="Calibri"/>
          <w:sz w:val="20"/>
        </w:rPr>
      </w:pPr>
      <w:r>
        <w:rPr>
          <w:rFonts w:ascii="Wingdings" w:hAnsi="Wingdings"/>
          <w:b/>
          <w:color w:val="008000"/>
          <w:sz w:val="24"/>
        </w:rPr>
        <w:t></w:t>
      </w:r>
      <w:r>
        <w:rPr>
          <w:color w:val="008000"/>
          <w:sz w:val="24"/>
        </w:rPr>
        <w:tab/>
      </w:r>
      <w:r>
        <w:rPr>
          <w:rFonts w:ascii="Calibri" w:hAnsi="Calibri"/>
          <w:sz w:val="20"/>
        </w:rPr>
        <w:t xml:space="preserve">You </w:t>
      </w:r>
      <w:r>
        <w:rPr>
          <w:rFonts w:ascii="Calibri" w:hAnsi="Calibri"/>
          <w:b/>
          <w:i/>
          <w:sz w:val="20"/>
        </w:rPr>
        <w:t xml:space="preserve">SHOULD </w:t>
      </w:r>
      <w:r>
        <w:rPr>
          <w:rFonts w:ascii="Calibri" w:hAnsi="Calibri"/>
          <w:sz w:val="20"/>
        </w:rPr>
        <w:t>use a single space after a comma between function</w:t>
      </w:r>
      <w:r>
        <w:rPr>
          <w:rFonts w:ascii="Calibri" w:hAnsi="Calibri"/>
          <w:spacing w:val="-8"/>
          <w:sz w:val="20"/>
        </w:rPr>
        <w:t xml:space="preserve"> </w:t>
      </w:r>
      <w:r>
        <w:rPr>
          <w:rFonts w:ascii="Calibri" w:hAnsi="Calibri"/>
          <w:sz w:val="20"/>
        </w:rPr>
        <w:t>arguments.</w:t>
      </w:r>
    </w:p>
    <w:p>
      <w:pPr>
        <w:pStyle w:val="4"/>
        <w:tabs>
          <w:tab w:val="left" w:pos="1661"/>
        </w:tabs>
        <w:spacing w:before="192"/>
        <w:ind w:left="222" w:right="5691"/>
      </w:pPr>
      <w:r>
        <w:t>Right:</w:t>
      </w:r>
      <w:r>
        <w:tab/>
      </w:r>
      <w:r>
        <w:rPr>
          <w:color w:val="00AF50"/>
        </w:rPr>
        <w:t xml:space="preserve">Method(myChar, 0, </w:t>
      </w:r>
      <w:r>
        <w:rPr>
          <w:color w:val="00AF50"/>
          <w:spacing w:val="-6"/>
        </w:rPr>
        <w:t xml:space="preserve">1); </w:t>
      </w:r>
      <w:r>
        <w:t>Wrong:</w:t>
      </w:r>
      <w:r>
        <w:tab/>
      </w:r>
      <w:r>
        <w:rPr>
          <w:color w:val="FF0000"/>
        </w:rPr>
        <w:t>Method(myChar,0,1);</w:t>
      </w:r>
    </w:p>
    <w:p>
      <w:pPr>
        <w:tabs>
          <w:tab w:val="left" w:pos="941"/>
        </w:tabs>
        <w:spacing w:before="208"/>
        <w:ind w:left="222" w:right="0" w:firstLine="0"/>
        <w:jc w:val="left"/>
        <w:rPr>
          <w:rFonts w:ascii="Calibri" w:hAnsi="Calibri"/>
          <w:sz w:val="20"/>
        </w:rPr>
      </w:pPr>
      <w:r>
        <w:rPr>
          <w:rFonts w:ascii="Wingdings" w:hAnsi="Wingdings"/>
          <w:b/>
          <w:color w:val="FF0000"/>
          <w:sz w:val="24"/>
        </w:rPr>
        <w:t></w:t>
      </w:r>
      <w:r>
        <w:rPr>
          <w:color w:val="FF0000"/>
          <w:sz w:val="24"/>
        </w:rPr>
        <w:tab/>
      </w:r>
      <w:r>
        <w:rPr>
          <w:rFonts w:ascii="Calibri" w:hAnsi="Calibri"/>
          <w:sz w:val="20"/>
        </w:rPr>
        <w:t xml:space="preserve">You </w:t>
      </w:r>
      <w:r>
        <w:rPr>
          <w:rFonts w:ascii="Calibri" w:hAnsi="Calibri"/>
          <w:b/>
          <w:i/>
          <w:sz w:val="20"/>
        </w:rPr>
        <w:t xml:space="preserve">SHOULD NOT </w:t>
      </w:r>
      <w:r>
        <w:rPr>
          <w:rFonts w:ascii="Calibri" w:hAnsi="Calibri"/>
          <w:sz w:val="20"/>
        </w:rPr>
        <w:t>use a space after the parenthesis and function</w:t>
      </w:r>
      <w:r>
        <w:rPr>
          <w:rFonts w:ascii="Calibri" w:hAnsi="Calibri"/>
          <w:spacing w:val="-6"/>
          <w:sz w:val="20"/>
        </w:rPr>
        <w:t xml:space="preserve"> </w:t>
      </w:r>
      <w:r>
        <w:rPr>
          <w:rFonts w:ascii="Calibri" w:hAnsi="Calibri"/>
          <w:sz w:val="20"/>
        </w:rPr>
        <w:t>arguments</w:t>
      </w:r>
    </w:p>
    <w:p>
      <w:pPr>
        <w:pStyle w:val="4"/>
        <w:tabs>
          <w:tab w:val="left" w:pos="1661"/>
        </w:tabs>
        <w:spacing w:before="192"/>
        <w:ind w:left="222"/>
      </w:pPr>
      <w:r>
        <w:t>Right:</w:t>
      </w:r>
      <w:r>
        <w:tab/>
      </w:r>
      <w:r>
        <w:rPr>
          <w:color w:val="00AF50"/>
        </w:rPr>
        <w:t>CreateFoo(myChar, 0,</w:t>
      </w:r>
      <w:r>
        <w:rPr>
          <w:color w:val="00AF50"/>
          <w:spacing w:val="-1"/>
        </w:rPr>
        <w:t xml:space="preserve"> </w:t>
      </w:r>
      <w:r>
        <w:rPr>
          <w:color w:val="00AF50"/>
        </w:rPr>
        <w:t>1)</w:t>
      </w:r>
    </w:p>
    <w:p>
      <w:pPr>
        <w:pStyle w:val="4"/>
        <w:tabs>
          <w:tab w:val="left" w:pos="1661"/>
        </w:tabs>
        <w:ind w:left="222"/>
      </w:pPr>
      <w:r>
        <w:t>Wrong:</w:t>
      </w:r>
      <w:r>
        <w:tab/>
      </w:r>
      <w:r>
        <w:rPr>
          <w:color w:val="FF0000"/>
        </w:rPr>
        <w:t>CreateFoo( myChar, 0, 1 )</w:t>
      </w:r>
    </w:p>
    <w:p>
      <w:pPr>
        <w:tabs>
          <w:tab w:val="left" w:pos="941"/>
        </w:tabs>
        <w:spacing w:before="208"/>
        <w:ind w:left="222" w:right="0" w:firstLine="0"/>
        <w:jc w:val="left"/>
        <w:rPr>
          <w:rFonts w:ascii="Calibri" w:hAnsi="Calibri"/>
          <w:sz w:val="20"/>
        </w:rPr>
      </w:pPr>
      <w:r>
        <w:rPr>
          <w:rFonts w:ascii="Wingdings" w:hAnsi="Wingdings"/>
          <w:b/>
          <w:color w:val="FF0000"/>
          <w:sz w:val="24"/>
        </w:rPr>
        <w:t></w:t>
      </w:r>
      <w:r>
        <w:rPr>
          <w:color w:val="FF0000"/>
          <w:sz w:val="24"/>
        </w:rPr>
        <w:tab/>
      </w:r>
      <w:r>
        <w:rPr>
          <w:rFonts w:ascii="Calibri" w:hAnsi="Calibri"/>
          <w:sz w:val="20"/>
        </w:rPr>
        <w:t xml:space="preserve">You </w:t>
      </w:r>
      <w:r>
        <w:rPr>
          <w:rFonts w:ascii="Calibri" w:hAnsi="Calibri"/>
          <w:b/>
          <w:i/>
          <w:sz w:val="20"/>
        </w:rPr>
        <w:t xml:space="preserve">SHOULD NOT </w:t>
      </w:r>
      <w:r>
        <w:rPr>
          <w:rFonts w:ascii="Calibri" w:hAnsi="Calibri"/>
          <w:sz w:val="20"/>
        </w:rPr>
        <w:t>use spaces inside</w:t>
      </w:r>
      <w:r>
        <w:rPr>
          <w:rFonts w:ascii="Calibri" w:hAnsi="Calibri"/>
          <w:spacing w:val="1"/>
          <w:sz w:val="20"/>
        </w:rPr>
        <w:t xml:space="preserve"> </w:t>
      </w:r>
      <w:r>
        <w:rPr>
          <w:rFonts w:ascii="Calibri" w:hAnsi="Calibri"/>
          <w:sz w:val="20"/>
        </w:rPr>
        <w:t>brackets.</w:t>
      </w:r>
    </w:p>
    <w:p>
      <w:pPr>
        <w:pStyle w:val="4"/>
        <w:tabs>
          <w:tab w:val="left" w:pos="1661"/>
        </w:tabs>
        <w:spacing w:before="193"/>
        <w:ind w:left="222" w:right="5700"/>
      </w:pPr>
      <w:r>
        <w:t>Right:</w:t>
      </w:r>
      <w:r>
        <w:tab/>
      </w:r>
      <w:r>
        <w:rPr>
          <w:color w:val="00AF50"/>
        </w:rPr>
        <w:t xml:space="preserve">x = dataArray[index]; </w:t>
      </w:r>
      <w:r>
        <w:t>Wrong:</w:t>
      </w:r>
      <w:r>
        <w:tab/>
      </w:r>
      <w:r>
        <w:rPr>
          <w:color w:val="FF0000"/>
        </w:rPr>
        <w:t>x = dataArray[ index</w:t>
      </w:r>
      <w:r>
        <w:rPr>
          <w:color w:val="FF0000"/>
          <w:spacing w:val="-1"/>
        </w:rPr>
        <w:t xml:space="preserve"> </w:t>
      </w:r>
      <w:r>
        <w:rPr>
          <w:color w:val="FF0000"/>
          <w:spacing w:val="-7"/>
        </w:rPr>
        <w:t>];</w:t>
      </w:r>
    </w:p>
    <w:p>
      <w:pPr>
        <w:pStyle w:val="12"/>
        <w:numPr>
          <w:ilvl w:val="0"/>
          <w:numId w:val="6"/>
        </w:numPr>
        <w:tabs>
          <w:tab w:val="left" w:pos="941"/>
          <w:tab w:val="left" w:pos="942"/>
        </w:tabs>
        <w:spacing w:before="208" w:after="0" w:line="240" w:lineRule="auto"/>
        <w:ind w:left="942" w:right="0" w:hanging="720"/>
        <w:jc w:val="left"/>
        <w:rPr>
          <w:sz w:val="20"/>
        </w:rPr>
      </w:pPr>
      <w:r>
        <w:rPr>
          <w:sz w:val="20"/>
        </w:rPr>
        <w:t xml:space="preserve">You </w:t>
      </w:r>
      <w:r>
        <w:rPr>
          <w:b/>
          <w:i/>
          <w:sz w:val="20"/>
        </w:rPr>
        <w:t xml:space="preserve">SHOULD </w:t>
      </w:r>
      <w:r>
        <w:rPr>
          <w:sz w:val="20"/>
        </w:rPr>
        <w:t>use a single space before flow control</w:t>
      </w:r>
      <w:r>
        <w:rPr>
          <w:spacing w:val="-1"/>
          <w:sz w:val="20"/>
        </w:rPr>
        <w:t xml:space="preserve"> </w:t>
      </w:r>
      <w:r>
        <w:rPr>
          <w:sz w:val="20"/>
        </w:rPr>
        <w:t>statements</w:t>
      </w:r>
    </w:p>
    <w:p>
      <w:pPr>
        <w:pStyle w:val="4"/>
        <w:tabs>
          <w:tab w:val="left" w:pos="1661"/>
        </w:tabs>
        <w:spacing w:before="192"/>
        <w:ind w:left="222"/>
      </w:pPr>
      <w:r>
        <w:t>Right:</w:t>
      </w:r>
      <w:r>
        <w:tab/>
      </w:r>
      <w:r>
        <w:rPr>
          <w:color w:val="00AF50"/>
        </w:rPr>
        <w:t>while (x ==</w:t>
      </w:r>
      <w:r>
        <w:rPr>
          <w:color w:val="00AF50"/>
          <w:spacing w:val="2"/>
        </w:rPr>
        <w:t xml:space="preserve"> </w:t>
      </w:r>
      <w:r>
        <w:rPr>
          <w:color w:val="00AF50"/>
          <w:spacing w:val="-3"/>
        </w:rPr>
        <w:t>y)</w:t>
      </w:r>
    </w:p>
    <w:p>
      <w:pPr>
        <w:pStyle w:val="4"/>
        <w:tabs>
          <w:tab w:val="left" w:pos="1661"/>
        </w:tabs>
        <w:ind w:left="222"/>
      </w:pPr>
      <w:r>
        <w:t>Wrong:</w:t>
      </w:r>
      <w:r>
        <w:tab/>
      </w:r>
      <w:r>
        <w:rPr>
          <w:color w:val="FF0000"/>
        </w:rPr>
        <w:t>while(x==y)</w:t>
      </w:r>
    </w:p>
    <w:p>
      <w:pPr>
        <w:pStyle w:val="12"/>
        <w:numPr>
          <w:ilvl w:val="0"/>
          <w:numId w:val="6"/>
        </w:numPr>
        <w:tabs>
          <w:tab w:val="left" w:pos="941"/>
          <w:tab w:val="left" w:pos="942"/>
        </w:tabs>
        <w:spacing w:before="208" w:after="0" w:line="240" w:lineRule="auto"/>
        <w:ind w:left="942" w:right="0" w:hanging="720"/>
        <w:jc w:val="left"/>
        <w:rPr>
          <w:sz w:val="20"/>
        </w:rPr>
      </w:pPr>
      <w:r>
        <w:rPr>
          <w:sz w:val="20"/>
        </w:rPr>
        <w:t xml:space="preserve">You </w:t>
      </w:r>
      <w:r>
        <w:rPr>
          <w:b/>
          <w:i/>
          <w:sz w:val="20"/>
        </w:rPr>
        <w:t xml:space="preserve">SHOULD </w:t>
      </w:r>
      <w:r>
        <w:rPr>
          <w:sz w:val="20"/>
        </w:rPr>
        <w:t>use a single space before and after comparison</w:t>
      </w:r>
      <w:r>
        <w:rPr>
          <w:spacing w:val="-7"/>
          <w:sz w:val="20"/>
        </w:rPr>
        <w:t xml:space="preserve"> </w:t>
      </w:r>
      <w:r>
        <w:rPr>
          <w:sz w:val="20"/>
        </w:rPr>
        <w:t>operators</w:t>
      </w:r>
    </w:p>
    <w:p>
      <w:pPr>
        <w:pStyle w:val="4"/>
        <w:tabs>
          <w:tab w:val="left" w:pos="1661"/>
        </w:tabs>
        <w:spacing w:before="193"/>
        <w:ind w:left="222"/>
      </w:pPr>
      <w:r>
        <w:t>Right:</w:t>
      </w:r>
      <w:r>
        <w:tab/>
      </w:r>
      <w:r>
        <w:rPr>
          <w:color w:val="00AF50"/>
        </w:rPr>
        <w:t>if (x ==</w:t>
      </w:r>
      <w:r>
        <w:rPr>
          <w:color w:val="00AF50"/>
          <w:spacing w:val="1"/>
        </w:rPr>
        <w:t xml:space="preserve"> </w:t>
      </w:r>
      <w:r>
        <w:rPr>
          <w:color w:val="00AF50"/>
          <w:spacing w:val="-3"/>
        </w:rPr>
        <w:t>y)</w:t>
      </w:r>
    </w:p>
    <w:p>
      <w:pPr>
        <w:pStyle w:val="4"/>
        <w:tabs>
          <w:tab w:val="left" w:pos="1661"/>
        </w:tabs>
        <w:ind w:left="222"/>
      </w:pPr>
      <w:r>
        <w:t>Wrong:</w:t>
      </w:r>
      <w:r>
        <w:tab/>
      </w:r>
      <w:r>
        <w:rPr>
          <w:color w:val="FF0000"/>
        </w:rPr>
        <w:t>if</w:t>
      </w:r>
      <w:r>
        <w:rPr>
          <w:color w:val="FF0000"/>
          <w:spacing w:val="-1"/>
        </w:rPr>
        <w:t xml:space="preserve"> </w:t>
      </w:r>
      <w:r>
        <w:rPr>
          <w:color w:val="FF0000"/>
        </w:rPr>
        <w:t>(x==y)</w:t>
      </w:r>
    </w:p>
    <w:p>
      <w:pPr>
        <w:pStyle w:val="12"/>
        <w:numPr>
          <w:ilvl w:val="0"/>
          <w:numId w:val="6"/>
        </w:numPr>
        <w:tabs>
          <w:tab w:val="left" w:pos="941"/>
          <w:tab w:val="left" w:pos="942"/>
        </w:tabs>
        <w:spacing w:before="207" w:after="0" w:line="242" w:lineRule="auto"/>
        <w:ind w:left="363" w:right="608" w:hanging="142"/>
        <w:jc w:val="left"/>
        <w:rPr>
          <w:sz w:val="20"/>
        </w:rPr>
      </w:pPr>
      <w:r>
        <w:rPr>
          <w:sz w:val="20"/>
        </w:rPr>
        <w:t>You</w:t>
      </w:r>
      <w:r>
        <w:rPr>
          <w:spacing w:val="-2"/>
          <w:sz w:val="20"/>
        </w:rPr>
        <w:t xml:space="preserve"> </w:t>
      </w:r>
      <w:r>
        <w:rPr>
          <w:b/>
          <w:i/>
          <w:sz w:val="20"/>
        </w:rPr>
        <w:t>SHOULD</w:t>
      </w:r>
      <w:r>
        <w:rPr>
          <w:b/>
          <w:i/>
          <w:spacing w:val="-3"/>
          <w:sz w:val="20"/>
        </w:rPr>
        <w:t xml:space="preserve"> </w:t>
      </w:r>
      <w:r>
        <w:rPr>
          <w:sz w:val="20"/>
        </w:rPr>
        <w:t>use multiple</w:t>
      </w:r>
      <w:r>
        <w:rPr>
          <w:spacing w:val="-4"/>
          <w:sz w:val="20"/>
        </w:rPr>
        <w:t xml:space="preserve"> </w:t>
      </w:r>
      <w:r>
        <w:rPr>
          <w:sz w:val="20"/>
        </w:rPr>
        <w:t>lines</w:t>
      </w:r>
      <w:r>
        <w:rPr>
          <w:spacing w:val="-5"/>
          <w:sz w:val="20"/>
        </w:rPr>
        <w:t xml:space="preserve"> </w:t>
      </w:r>
      <w:r>
        <w:rPr>
          <w:sz w:val="20"/>
        </w:rPr>
        <w:t>for</w:t>
      </w:r>
      <w:r>
        <w:rPr>
          <w:spacing w:val="-2"/>
          <w:sz w:val="20"/>
        </w:rPr>
        <w:t xml:space="preserve"> </w:t>
      </w:r>
      <w:r>
        <w:rPr>
          <w:sz w:val="20"/>
        </w:rPr>
        <w:t>complex</w:t>
      </w:r>
      <w:r>
        <w:rPr>
          <w:spacing w:val="-2"/>
          <w:sz w:val="20"/>
        </w:rPr>
        <w:t xml:space="preserve"> </w:t>
      </w:r>
      <w:r>
        <w:rPr>
          <w:sz w:val="20"/>
        </w:rPr>
        <w:t>conditional</w:t>
      </w:r>
      <w:r>
        <w:rPr>
          <w:spacing w:val="-2"/>
          <w:sz w:val="20"/>
        </w:rPr>
        <w:t xml:space="preserve"> </w:t>
      </w:r>
      <w:r>
        <w:rPr>
          <w:sz w:val="20"/>
        </w:rPr>
        <w:t>expressions.</w:t>
      </w:r>
      <w:r>
        <w:rPr>
          <w:spacing w:val="-3"/>
          <w:sz w:val="20"/>
        </w:rPr>
        <w:t xml:space="preserve"> </w:t>
      </w:r>
      <w:r>
        <w:rPr>
          <w:sz w:val="20"/>
        </w:rPr>
        <w:t>4 spaces</w:t>
      </w:r>
      <w:r>
        <w:rPr>
          <w:spacing w:val="-4"/>
          <w:sz w:val="20"/>
        </w:rPr>
        <w:t xml:space="preserve"> </w:t>
      </w:r>
      <w:r>
        <w:rPr>
          <w:sz w:val="20"/>
        </w:rPr>
        <w:t>will</w:t>
      </w:r>
      <w:r>
        <w:rPr>
          <w:spacing w:val="-2"/>
          <w:sz w:val="20"/>
        </w:rPr>
        <w:t xml:space="preserve"> </w:t>
      </w:r>
      <w:r>
        <w:rPr>
          <w:sz w:val="20"/>
        </w:rPr>
        <w:t>be</w:t>
      </w:r>
      <w:r>
        <w:rPr>
          <w:spacing w:val="-4"/>
          <w:sz w:val="20"/>
        </w:rPr>
        <w:t xml:space="preserve"> </w:t>
      </w:r>
      <w:r>
        <w:rPr>
          <w:sz w:val="20"/>
        </w:rPr>
        <w:t>used</w:t>
      </w:r>
      <w:r>
        <w:rPr>
          <w:spacing w:val="1"/>
          <w:sz w:val="20"/>
        </w:rPr>
        <w:t xml:space="preserve"> </w:t>
      </w:r>
      <w:r>
        <w:rPr>
          <w:sz w:val="20"/>
        </w:rPr>
        <w:t>from</w:t>
      </w:r>
      <w:r>
        <w:rPr>
          <w:spacing w:val="-3"/>
          <w:sz w:val="20"/>
        </w:rPr>
        <w:t xml:space="preserve"> </w:t>
      </w:r>
      <w:r>
        <w:rPr>
          <w:sz w:val="20"/>
        </w:rPr>
        <w:t>the starting</w:t>
      </w:r>
      <w:r>
        <w:rPr>
          <w:spacing w:val="-1"/>
          <w:sz w:val="20"/>
        </w:rPr>
        <w:t xml:space="preserve"> </w:t>
      </w:r>
      <w:r>
        <w:rPr>
          <w:sz w:val="20"/>
        </w:rPr>
        <w:t>parentesis.</w:t>
      </w:r>
    </w:p>
    <w:p>
      <w:pPr>
        <w:pStyle w:val="4"/>
        <w:spacing w:before="5"/>
        <w:rPr>
          <w:rFonts w:ascii="Calibri"/>
          <w:sz w:val="15"/>
        </w:rPr>
      </w:pPr>
    </w:p>
    <w:p>
      <w:pPr>
        <w:pStyle w:val="4"/>
        <w:spacing w:before="1"/>
        <w:ind w:left="222"/>
      </w:pPr>
      <w:r>
        <w:t>Right:</w:t>
      </w:r>
    </w:p>
    <w:p>
      <w:pPr>
        <w:pStyle w:val="4"/>
        <w:spacing w:before="10"/>
        <w:rPr>
          <w:sz w:val="15"/>
        </w:rPr>
      </w:pPr>
      <w:r>
        <mc:AlternateContent>
          <mc:Choice Requires="wps">
            <w:drawing>
              <wp:anchor distT="0" distB="0" distL="0" distR="0" simplePos="0" relativeHeight="251667456" behindDoc="1" locked="0" layoutInCell="1" allowOverlap="1">
                <wp:simplePos x="0" y="0"/>
                <wp:positionH relativeFrom="page">
                  <wp:posOffset>1062355</wp:posOffset>
                </wp:positionH>
                <wp:positionV relativeFrom="paragraph">
                  <wp:posOffset>131445</wp:posOffset>
                </wp:positionV>
                <wp:extent cx="5888355" cy="536575"/>
                <wp:effectExtent l="0" t="0" r="7620" b="6350"/>
                <wp:wrapTopAndBottom/>
                <wp:docPr id="19" name="文本框 19"/>
                <wp:cNvGraphicFramePr/>
                <a:graphic xmlns:a="http://schemas.openxmlformats.org/drawingml/2006/main">
                  <a:graphicData uri="http://schemas.microsoft.com/office/word/2010/wordprocessingShape">
                    <wps:wsp>
                      <wps:cNvSpPr txBox="1"/>
                      <wps:spPr>
                        <a:xfrm>
                          <a:off x="0" y="0"/>
                          <a:ext cx="5888355" cy="536575"/>
                        </a:xfrm>
                        <a:prstGeom prst="rect">
                          <a:avLst/>
                        </a:prstGeom>
                        <a:solidFill>
                          <a:srgbClr val="D9D9D9"/>
                        </a:solidFill>
                        <a:ln>
                          <a:noFill/>
                        </a:ln>
                      </wps:spPr>
                      <wps:txbx>
                        <w:txbxContent>
                          <w:p>
                            <w:pPr>
                              <w:spacing w:before="0" w:line="210" w:lineRule="exact"/>
                              <w:ind w:left="28" w:right="0" w:firstLine="0"/>
                              <w:jc w:val="left"/>
                              <w:rPr>
                                <w:rFonts w:ascii="Consolas"/>
                                <w:sz w:val="18"/>
                              </w:rPr>
                            </w:pPr>
                            <w:r>
                              <w:rPr>
                                <w:rFonts w:ascii="Consolas"/>
                                <w:color w:val="00AF50"/>
                                <w:sz w:val="18"/>
                              </w:rPr>
                              <w:t>if (expected.Length == 0</w:t>
                            </w:r>
                          </w:p>
                          <w:p>
                            <w:pPr>
                              <w:spacing w:before="0" w:line="210" w:lineRule="exact"/>
                              <w:ind w:left="818" w:right="0" w:firstLine="0"/>
                              <w:jc w:val="left"/>
                              <w:rPr>
                                <w:rFonts w:ascii="Consolas"/>
                                <w:sz w:val="18"/>
                              </w:rPr>
                            </w:pPr>
                            <w:r>
                              <w:rPr>
                                <w:rFonts w:ascii="Consolas"/>
                                <w:color w:val="00AF50"/>
                                <w:sz w:val="18"/>
                              </w:rPr>
                              <w:t>|| (!usePassword &amp;&amp; !response.IsMatch(expected))</w:t>
                            </w:r>
                          </w:p>
                          <w:p>
                            <w:pPr>
                              <w:spacing w:before="0"/>
                              <w:ind w:left="818" w:right="0" w:firstLine="0"/>
                              <w:jc w:val="left"/>
                              <w:rPr>
                                <w:rFonts w:ascii="Consolas"/>
                                <w:sz w:val="18"/>
                              </w:rPr>
                            </w:pPr>
                            <w:r>
                              <w:rPr>
                                <w:rFonts w:ascii="Consolas"/>
                                <w:color w:val="00AF50"/>
                                <w:sz w:val="18"/>
                              </w:rPr>
                              <w:t>|| (usePassword &amp;&amp; !response.IsTemplateMatch(expected)))</w:t>
                            </w:r>
                          </w:p>
                          <w:p>
                            <w:pPr>
                              <w:spacing w:before="1"/>
                              <w:ind w:left="28" w:right="0" w:firstLine="0"/>
                              <w:jc w:val="left"/>
                              <w:rPr>
                                <w:rFonts w:ascii="Consolas"/>
                                <w:sz w:val="18"/>
                              </w:rPr>
                            </w:pPr>
                            <w:r>
                              <w:rPr>
                                <w:rFonts w:ascii="Consolas"/>
                                <w:color w:val="00AF50"/>
                                <w:sz w:val="18"/>
                              </w:rPr>
                              <w:t>{</w:t>
                            </w:r>
                          </w:p>
                        </w:txbxContent>
                      </wps:txbx>
                      <wps:bodyPr lIns="0" tIns="0" rIns="0" bIns="0" upright="1"/>
                    </wps:wsp>
                  </a:graphicData>
                </a:graphic>
              </wp:anchor>
            </w:drawing>
          </mc:Choice>
          <mc:Fallback>
            <w:pict>
              <v:shape id="_x0000_s1026" o:spid="_x0000_s1026" o:spt="202" type="#_x0000_t202" style="position:absolute;left:0pt;margin-left:83.65pt;margin-top:10.35pt;height:42.25pt;width:463.65pt;mso-position-horizontal-relative:page;mso-wrap-distance-bottom:0pt;mso-wrap-distance-top:0pt;z-index:-251649024;mso-width-relative:page;mso-height-relative:page;" fillcolor="#D9D9D9" filled="t" stroked="f" coordsize="21600,21600" o:gfxdata="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Ah6jrZAAAACwEAAA8AAAAAAAAAAQAgAAAAIgAAAGRycy9kb3ducmV2LnhtbFBLAQIUABQA&#10;AAAIAIdO4kCsHduWtgEAAE8DAAAOAAAAAAAAAAEAIAAAACgBAABkcnMvZTJvRG9jLnhtbFBLBQYA&#10;AAAABgAGAFkBAABQBQAAAAA=&#10;">
                <v:fill on="t" focussize="0,0"/>
                <v:stroke on="f"/>
                <v:imagedata o:title=""/>
                <o:lock v:ext="edit" aspectratio="f"/>
                <v:textbox inset="0mm,0mm,0mm,0mm">
                  <w:txbxContent>
                    <w:p>
                      <w:pPr>
                        <w:spacing w:before="0" w:line="210" w:lineRule="exact"/>
                        <w:ind w:left="28" w:right="0" w:firstLine="0"/>
                        <w:jc w:val="left"/>
                        <w:rPr>
                          <w:rFonts w:ascii="Consolas"/>
                          <w:sz w:val="18"/>
                        </w:rPr>
                      </w:pPr>
                      <w:r>
                        <w:rPr>
                          <w:rFonts w:ascii="Consolas"/>
                          <w:color w:val="00AF50"/>
                          <w:sz w:val="18"/>
                        </w:rPr>
                        <w:t>if (expected.Length == 0</w:t>
                      </w:r>
                    </w:p>
                    <w:p>
                      <w:pPr>
                        <w:spacing w:before="0" w:line="210" w:lineRule="exact"/>
                        <w:ind w:left="818" w:right="0" w:firstLine="0"/>
                        <w:jc w:val="left"/>
                        <w:rPr>
                          <w:rFonts w:ascii="Consolas"/>
                          <w:sz w:val="18"/>
                        </w:rPr>
                      </w:pPr>
                      <w:r>
                        <w:rPr>
                          <w:rFonts w:ascii="Consolas"/>
                          <w:color w:val="00AF50"/>
                          <w:sz w:val="18"/>
                        </w:rPr>
                        <w:t>|| (!usePassword &amp;&amp; !response.IsMatch(expected))</w:t>
                      </w:r>
                    </w:p>
                    <w:p>
                      <w:pPr>
                        <w:spacing w:before="0"/>
                        <w:ind w:left="818" w:right="0" w:firstLine="0"/>
                        <w:jc w:val="left"/>
                        <w:rPr>
                          <w:rFonts w:ascii="Consolas"/>
                          <w:sz w:val="18"/>
                        </w:rPr>
                      </w:pPr>
                      <w:r>
                        <w:rPr>
                          <w:rFonts w:ascii="Consolas"/>
                          <w:color w:val="00AF50"/>
                          <w:sz w:val="18"/>
                        </w:rPr>
                        <w:t>|| (usePassword &amp;&amp; !response.IsTemplateMatch(expected)))</w:t>
                      </w:r>
                    </w:p>
                    <w:p>
                      <w:pPr>
                        <w:spacing w:before="1"/>
                        <w:ind w:left="28" w:right="0" w:firstLine="0"/>
                        <w:jc w:val="left"/>
                        <w:rPr>
                          <w:rFonts w:ascii="Consolas"/>
                          <w:sz w:val="18"/>
                        </w:rPr>
                      </w:pPr>
                      <w:r>
                        <w:rPr>
                          <w:rFonts w:ascii="Consolas"/>
                          <w:color w:val="00AF50"/>
                          <w:sz w:val="18"/>
                        </w:rPr>
                        <w:t>{</w:t>
                      </w:r>
                    </w:p>
                  </w:txbxContent>
                </v:textbox>
                <w10:wrap type="topAndBottom"/>
              </v:shape>
            </w:pict>
          </mc:Fallback>
        </mc:AlternateContent>
      </w:r>
    </w:p>
    <w:p>
      <w:pPr>
        <w:pStyle w:val="4"/>
        <w:spacing w:before="5"/>
        <w:rPr>
          <w:sz w:val="7"/>
        </w:rPr>
      </w:pPr>
    </w:p>
    <w:p>
      <w:pPr>
        <w:pStyle w:val="4"/>
        <w:spacing w:before="90"/>
        <w:ind w:left="222"/>
      </w:pPr>
      <w:r>
        <w:t>Wrong:</w:t>
      </w:r>
    </w:p>
    <w:p>
      <w:pPr>
        <w:pStyle w:val="4"/>
        <w:spacing w:before="7"/>
        <w:rPr>
          <w:sz w:val="14"/>
        </w:rPr>
      </w:pPr>
      <w:r>
        <mc:AlternateContent>
          <mc:Choice Requires="wpg">
            <w:drawing>
              <wp:anchor distT="0" distB="0" distL="0" distR="0" simplePos="0" relativeHeight="251670528" behindDoc="1" locked="0" layoutInCell="1" allowOverlap="1">
                <wp:simplePos x="0" y="0"/>
                <wp:positionH relativeFrom="page">
                  <wp:posOffset>1062355</wp:posOffset>
                </wp:positionH>
                <wp:positionV relativeFrom="paragraph">
                  <wp:posOffset>131445</wp:posOffset>
                </wp:positionV>
                <wp:extent cx="5888355" cy="536575"/>
                <wp:effectExtent l="0" t="635" r="7620" b="5715"/>
                <wp:wrapTopAndBottom/>
                <wp:docPr id="26" name="组合 20"/>
                <wp:cNvGraphicFramePr/>
                <a:graphic xmlns:a="http://schemas.openxmlformats.org/drawingml/2006/main">
                  <a:graphicData uri="http://schemas.microsoft.com/office/word/2010/wordprocessingGroup">
                    <wpg:wgp>
                      <wpg:cNvGrpSpPr/>
                      <wpg:grpSpPr>
                        <a:xfrm>
                          <a:off x="0" y="0"/>
                          <a:ext cx="5888355" cy="536575"/>
                          <a:chOff x="1673" y="208"/>
                          <a:chExt cx="9273" cy="845"/>
                        </a:xfrm>
                      </wpg:grpSpPr>
                      <wps:wsp>
                        <wps:cNvPr id="20" name="矩形 21"/>
                        <wps:cNvSpPr/>
                        <wps:spPr>
                          <a:xfrm>
                            <a:off x="1673" y="207"/>
                            <a:ext cx="9273" cy="212"/>
                          </a:xfrm>
                          <a:prstGeom prst="rect">
                            <a:avLst/>
                          </a:prstGeom>
                          <a:solidFill>
                            <a:srgbClr val="D9D9D9"/>
                          </a:solidFill>
                          <a:ln>
                            <a:noFill/>
                          </a:ln>
                        </wps:spPr>
                        <wps:bodyPr upright="1"/>
                      </wps:wsp>
                      <wps:wsp>
                        <wps:cNvPr id="21" name="矩形 22"/>
                        <wps:cNvSpPr/>
                        <wps:spPr>
                          <a:xfrm>
                            <a:off x="1673" y="419"/>
                            <a:ext cx="9273" cy="212"/>
                          </a:xfrm>
                          <a:prstGeom prst="rect">
                            <a:avLst/>
                          </a:prstGeom>
                          <a:solidFill>
                            <a:srgbClr val="D9D9D9"/>
                          </a:solidFill>
                          <a:ln>
                            <a:noFill/>
                          </a:ln>
                        </wps:spPr>
                        <wps:bodyPr upright="1"/>
                      </wps:wsp>
                      <wps:wsp>
                        <wps:cNvPr id="22" name="矩形 23"/>
                        <wps:cNvSpPr/>
                        <wps:spPr>
                          <a:xfrm>
                            <a:off x="1673" y="630"/>
                            <a:ext cx="9273" cy="209"/>
                          </a:xfrm>
                          <a:prstGeom prst="rect">
                            <a:avLst/>
                          </a:prstGeom>
                          <a:solidFill>
                            <a:srgbClr val="D9D9D9"/>
                          </a:solidFill>
                          <a:ln>
                            <a:noFill/>
                          </a:ln>
                        </wps:spPr>
                        <wps:bodyPr upright="1"/>
                      </wps:wsp>
                      <wps:wsp>
                        <wps:cNvPr id="23" name="矩形 24"/>
                        <wps:cNvSpPr/>
                        <wps:spPr>
                          <a:xfrm>
                            <a:off x="1673" y="839"/>
                            <a:ext cx="9273" cy="214"/>
                          </a:xfrm>
                          <a:prstGeom prst="rect">
                            <a:avLst/>
                          </a:prstGeom>
                          <a:solidFill>
                            <a:srgbClr val="D9D9D9"/>
                          </a:solidFill>
                          <a:ln>
                            <a:noFill/>
                          </a:ln>
                        </wps:spPr>
                        <wps:bodyPr upright="1"/>
                      </wps:wsp>
                      <wps:wsp>
                        <wps:cNvPr id="24" name="文本框 25"/>
                        <wps:cNvSpPr txBox="1"/>
                        <wps:spPr>
                          <a:xfrm>
                            <a:off x="7738" y="239"/>
                            <a:ext cx="2496" cy="600"/>
                          </a:xfrm>
                          <a:prstGeom prst="rect">
                            <a:avLst/>
                          </a:prstGeom>
                          <a:noFill/>
                          <a:ln>
                            <a:noFill/>
                          </a:ln>
                        </wps:spPr>
                        <wps:txbx>
                          <w:txbxContent>
                            <w:p>
                              <w:pPr>
                                <w:spacing w:before="0" w:line="178" w:lineRule="exact"/>
                                <w:ind w:left="0" w:right="0" w:firstLine="0"/>
                                <w:jc w:val="left"/>
                                <w:rPr>
                                  <w:rFonts w:ascii="Consolas"/>
                                  <w:sz w:val="18"/>
                                </w:rPr>
                              </w:pPr>
                              <w:r>
                                <w:rPr>
                                  <w:rFonts w:ascii="Consolas"/>
                                  <w:color w:val="FF0000"/>
                                  <w:sz w:val="18"/>
                                </w:rPr>
                                <w:t>// || should in next line</w:t>
                              </w:r>
                            </w:p>
                            <w:p>
                              <w:pPr>
                                <w:spacing w:before="0" w:line="210" w:lineRule="exact"/>
                                <w:ind w:left="0" w:right="0" w:firstLine="0"/>
                                <w:jc w:val="left"/>
                                <w:rPr>
                                  <w:rFonts w:ascii="Consolas"/>
                                  <w:sz w:val="18"/>
                                </w:rPr>
                              </w:pPr>
                              <w:r>
                                <w:rPr>
                                  <w:rFonts w:ascii="Consolas"/>
                                  <w:color w:val="FF0000"/>
                                  <w:sz w:val="18"/>
                                </w:rPr>
                                <w:t>// wrong spaces before (</w:t>
                              </w:r>
                            </w:p>
                            <w:p>
                              <w:pPr>
                                <w:spacing w:before="0"/>
                                <w:ind w:left="0" w:right="0" w:firstLine="0"/>
                                <w:jc w:val="left"/>
                                <w:rPr>
                                  <w:rFonts w:ascii="Consolas"/>
                                  <w:sz w:val="18"/>
                                </w:rPr>
                              </w:pPr>
                              <w:r>
                                <w:rPr>
                                  <w:rFonts w:ascii="Consolas"/>
                                  <w:color w:val="FF0000"/>
                                  <w:sz w:val="18"/>
                                </w:rPr>
                                <w:t>// wrong spaces before ||</w:t>
                              </w:r>
                            </w:p>
                          </w:txbxContent>
                        </wps:txbx>
                        <wps:bodyPr lIns="0" tIns="0" rIns="0" bIns="0" upright="1"/>
                      </wps:wsp>
                      <wps:wsp>
                        <wps:cNvPr id="25" name="文本框 26"/>
                        <wps:cNvSpPr txBox="1"/>
                        <wps:spPr>
                          <a:xfrm>
                            <a:off x="1702" y="239"/>
                            <a:ext cx="5364" cy="812"/>
                          </a:xfrm>
                          <a:prstGeom prst="rect">
                            <a:avLst/>
                          </a:prstGeom>
                          <a:noFill/>
                          <a:ln>
                            <a:noFill/>
                          </a:ln>
                        </wps:spPr>
                        <wps:txbx>
                          <w:txbxContent>
                            <w:p>
                              <w:pPr>
                                <w:spacing w:before="0" w:line="178" w:lineRule="exact"/>
                                <w:ind w:left="0" w:right="0" w:firstLine="0"/>
                                <w:jc w:val="left"/>
                                <w:rPr>
                                  <w:rFonts w:ascii="Consolas"/>
                                  <w:sz w:val="18"/>
                                </w:rPr>
                              </w:pPr>
                              <w:r>
                                <w:rPr>
                                  <w:rFonts w:ascii="Consolas"/>
                                  <w:color w:val="FF0000"/>
                                  <w:sz w:val="18"/>
                                </w:rPr>
                                <w:t>if (expected.Length == 0 ||</w:t>
                              </w:r>
                            </w:p>
                            <w:p>
                              <w:pPr>
                                <w:spacing w:before="0" w:line="210" w:lineRule="exact"/>
                                <w:ind w:left="393" w:right="0" w:firstLine="0"/>
                                <w:jc w:val="left"/>
                                <w:rPr>
                                  <w:rFonts w:ascii="Consolas"/>
                                  <w:sz w:val="18"/>
                                </w:rPr>
                              </w:pPr>
                              <w:r>
                                <w:rPr>
                                  <w:rFonts w:ascii="Consolas"/>
                                  <w:color w:val="FF0000"/>
                                  <w:sz w:val="18"/>
                                </w:rPr>
                                <w:t>(!usePassword &amp;&amp; !response.IsMatch(expected))</w:t>
                              </w:r>
                            </w:p>
                            <w:p>
                              <w:pPr>
                                <w:spacing w:before="0"/>
                                <w:ind w:left="592" w:right="0" w:firstLine="0"/>
                                <w:jc w:val="left"/>
                                <w:rPr>
                                  <w:rFonts w:ascii="Consolas"/>
                                  <w:sz w:val="18"/>
                                </w:rPr>
                              </w:pPr>
                              <w:r>
                                <w:rPr>
                                  <w:rFonts w:ascii="Consolas"/>
                                  <w:color w:val="FF0000"/>
                                  <w:sz w:val="18"/>
                                </w:rPr>
                                <w:t>|| (usePassword &amp;&amp; !response.Contains(special)))</w:t>
                              </w:r>
                            </w:p>
                            <w:p>
                              <w:pPr>
                                <w:spacing w:before="1"/>
                                <w:ind w:left="0" w:right="0" w:firstLine="0"/>
                                <w:jc w:val="left"/>
                                <w:rPr>
                                  <w:rFonts w:ascii="Consolas"/>
                                  <w:sz w:val="18"/>
                                </w:rPr>
                              </w:pPr>
                              <w:r>
                                <w:rPr>
                                  <w:rFonts w:ascii="Consolas"/>
                                  <w:color w:val="FF0000"/>
                                  <w:sz w:val="18"/>
                                </w:rPr>
                                <w:t>{</w:t>
                              </w:r>
                            </w:p>
                          </w:txbxContent>
                        </wps:txbx>
                        <wps:bodyPr lIns="0" tIns="0" rIns="0" bIns="0" upright="1"/>
                      </wps:wsp>
                    </wpg:wgp>
                  </a:graphicData>
                </a:graphic>
              </wp:anchor>
            </w:drawing>
          </mc:Choice>
          <mc:Fallback>
            <w:pict>
              <v:group id="组合 20" o:spid="_x0000_s1026" o:spt="203" style="position:absolute;left:0pt;margin-left:83.65pt;margin-top:10.35pt;height:42.25pt;width:463.65pt;mso-position-horizontal-relative:page;mso-wrap-distance-bottom:0pt;mso-wrap-distance-top:0pt;z-index:-251645952;mso-width-relative:page;mso-height-relative:page;" coordorigin="1673,208" coordsize="9273,845" o:gfxdata="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Swnq7aAAAACwEAAA8AAAAAAAAAAQAgAAAAIgAAAGRycy9kb3ducmV2LnhtbFBL&#10;AQIUABQAAAAIAIdO4kCC/hAq2AIAAPILAAAOAAAAAAAAAAEAIAAAACkBAABkcnMvZTJvRG9jLnht&#10;bFBLBQYAAAAABgAGAFkBAABzBgAAAAA=&#10;">
                <o:lock v:ext="edit" aspectratio="f"/>
                <v:rect id="矩形 21" o:spid="_x0000_s1026" o:spt="1" style="position:absolute;left:1673;top:207;height:212;width:9273;" fillcolor="#D9D9D9" filled="t" stroked="f" coordsize="21600,21600" o:gfxdata="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fucvQAA&#10;ANsAAAAPAAAAAAAAAAEAIAAAACIAAABkcnMvZG93bnJldi54bWxQSwECFAAUAAAACACHTuJAMy8F&#10;njsAAAA5AAAAEAAAAAAAAAABACAAAAAMAQAAZHJzL3NoYXBleG1sLnhtbFBLBQYAAAAABgAGAFsB&#10;AAC2AwAAAAA=&#10;">
                  <v:fill on="t" focussize="0,0"/>
                  <v:stroke on="f"/>
                  <v:imagedata o:title=""/>
                  <o:lock v:ext="edit" aspectratio="f"/>
                </v:rect>
                <v:rect id="矩形 22" o:spid="_x0000_s1026" o:spt="1" style="position:absolute;left:1673;top:419;height:212;width:9273;" fillcolor="#D9D9D9" filled="t" stroked="f" coordsize="21600,21600" o:gfxdata="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V4H&#10;wAAAANsAAAAPAAAAAAAAAAEAIAAAACIAAABkcnMvZG93bnJldi54bWxQSwECFAAUAAAACACHTuJA&#10;My8FnjsAAAA5AAAAEAAAAAAAAAABACAAAAAPAQAAZHJzL3NoYXBleG1sLnhtbFBLBQYAAAAABgAG&#10;AFsBAAC5AwAAAAA=&#10;">
                  <v:fill on="t" focussize="0,0"/>
                  <v:stroke on="f"/>
                  <v:imagedata o:title=""/>
                  <o:lock v:ext="edit" aspectratio="f"/>
                </v:rect>
                <v:rect id="矩形 23" o:spid="_x0000_s1026" o:spt="1" style="position:absolute;left:1673;top:630;height:209;width:9273;" fillcolor="#D9D9D9" filled="t" stroked="f" coordsize="21600,21600" o:gfxdata="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K8Bw&#10;wAAAANsAAAAPAAAAAAAAAAEAIAAAACIAAABkcnMvZG93bnJldi54bWxQSwECFAAUAAAACACHTuJA&#10;My8FnjsAAAA5AAAAEAAAAAAAAAABACAAAAAPAQAAZHJzL3NoYXBleG1sLnhtbFBLBQYAAAAABgAG&#10;AFsBAAC5AwAAAAA=&#10;">
                  <v:fill on="t" focussize="0,0"/>
                  <v:stroke on="f"/>
                  <v:imagedata o:title=""/>
                  <o:lock v:ext="edit" aspectratio="f"/>
                </v:rect>
                <v:rect id="矩形 24" o:spid="_x0000_s1026" o:spt="1" style="position:absolute;left:1673;top:839;height:214;width:9273;" fillcolor="#D9D9D9" filled="t" stroked="f" coordsize="21600,21600" o:gfxdata="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Z2Xr&#10;wAAAANsAAAAPAAAAAAAAAAEAIAAAACIAAABkcnMvZG93bnJldi54bWxQSwECFAAUAAAACACHTuJA&#10;My8FnjsAAAA5AAAAEAAAAAAAAAABACAAAAAPAQAAZHJzL3NoYXBleG1sLnhtbFBLBQYAAAAABgAG&#10;AFsBAAC5AwAAAAA=&#10;">
                  <v:fill on="t" focussize="0,0"/>
                  <v:stroke on="f"/>
                  <v:imagedata o:title=""/>
                  <o:lock v:ext="edit" aspectratio="f"/>
                </v:rect>
                <v:shape id="文本框 25" o:spid="_x0000_s1026" o:spt="202" type="#_x0000_t202" style="position:absolute;left:7738;top:239;height:600;width:2496;"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8" w:lineRule="exact"/>
                          <w:ind w:left="0" w:right="0" w:firstLine="0"/>
                          <w:jc w:val="left"/>
                          <w:rPr>
                            <w:rFonts w:ascii="Consolas"/>
                            <w:sz w:val="18"/>
                          </w:rPr>
                        </w:pPr>
                        <w:r>
                          <w:rPr>
                            <w:rFonts w:ascii="Consolas"/>
                            <w:color w:val="FF0000"/>
                            <w:sz w:val="18"/>
                          </w:rPr>
                          <w:t>// || should in next line</w:t>
                        </w:r>
                      </w:p>
                      <w:p>
                        <w:pPr>
                          <w:spacing w:before="0" w:line="210" w:lineRule="exact"/>
                          <w:ind w:left="0" w:right="0" w:firstLine="0"/>
                          <w:jc w:val="left"/>
                          <w:rPr>
                            <w:rFonts w:ascii="Consolas"/>
                            <w:sz w:val="18"/>
                          </w:rPr>
                        </w:pPr>
                        <w:r>
                          <w:rPr>
                            <w:rFonts w:ascii="Consolas"/>
                            <w:color w:val="FF0000"/>
                            <w:sz w:val="18"/>
                          </w:rPr>
                          <w:t>// wrong spaces before (</w:t>
                        </w:r>
                      </w:p>
                      <w:p>
                        <w:pPr>
                          <w:spacing w:before="0"/>
                          <w:ind w:left="0" w:right="0" w:firstLine="0"/>
                          <w:jc w:val="left"/>
                          <w:rPr>
                            <w:rFonts w:ascii="Consolas"/>
                            <w:sz w:val="18"/>
                          </w:rPr>
                        </w:pPr>
                        <w:r>
                          <w:rPr>
                            <w:rFonts w:ascii="Consolas"/>
                            <w:color w:val="FF0000"/>
                            <w:sz w:val="18"/>
                          </w:rPr>
                          <w:t>// wrong spaces before ||</w:t>
                        </w:r>
                      </w:p>
                    </w:txbxContent>
                  </v:textbox>
                </v:shape>
                <v:shape id="文本框 26" o:spid="_x0000_s1026" o:spt="202" type="#_x0000_t202" style="position:absolute;left:1702;top:239;height:812;width:5364;"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8" w:lineRule="exact"/>
                          <w:ind w:left="0" w:right="0" w:firstLine="0"/>
                          <w:jc w:val="left"/>
                          <w:rPr>
                            <w:rFonts w:ascii="Consolas"/>
                            <w:sz w:val="18"/>
                          </w:rPr>
                        </w:pPr>
                        <w:r>
                          <w:rPr>
                            <w:rFonts w:ascii="Consolas"/>
                            <w:color w:val="FF0000"/>
                            <w:sz w:val="18"/>
                          </w:rPr>
                          <w:t>if (expected.Length == 0 ||</w:t>
                        </w:r>
                      </w:p>
                      <w:p>
                        <w:pPr>
                          <w:spacing w:before="0" w:line="210" w:lineRule="exact"/>
                          <w:ind w:left="393" w:right="0" w:firstLine="0"/>
                          <w:jc w:val="left"/>
                          <w:rPr>
                            <w:rFonts w:ascii="Consolas"/>
                            <w:sz w:val="18"/>
                          </w:rPr>
                        </w:pPr>
                        <w:r>
                          <w:rPr>
                            <w:rFonts w:ascii="Consolas"/>
                            <w:color w:val="FF0000"/>
                            <w:sz w:val="18"/>
                          </w:rPr>
                          <w:t>(!usePassword &amp;&amp; !response.IsMatch(expected))</w:t>
                        </w:r>
                      </w:p>
                      <w:p>
                        <w:pPr>
                          <w:spacing w:before="0"/>
                          <w:ind w:left="592" w:right="0" w:firstLine="0"/>
                          <w:jc w:val="left"/>
                          <w:rPr>
                            <w:rFonts w:ascii="Consolas"/>
                            <w:sz w:val="18"/>
                          </w:rPr>
                        </w:pPr>
                        <w:r>
                          <w:rPr>
                            <w:rFonts w:ascii="Consolas"/>
                            <w:color w:val="FF0000"/>
                            <w:sz w:val="18"/>
                          </w:rPr>
                          <w:t>|| (usePassword &amp;&amp; !response.Contains(special)))</w:t>
                        </w:r>
                      </w:p>
                      <w:p>
                        <w:pPr>
                          <w:spacing w:before="1"/>
                          <w:ind w:left="0" w:right="0" w:firstLine="0"/>
                          <w:jc w:val="left"/>
                          <w:rPr>
                            <w:rFonts w:ascii="Consolas"/>
                            <w:sz w:val="18"/>
                          </w:rPr>
                        </w:pPr>
                        <w:r>
                          <w:rPr>
                            <w:rFonts w:ascii="Consolas"/>
                            <w:color w:val="FF0000"/>
                            <w:sz w:val="18"/>
                          </w:rPr>
                          <w:t>{</w:t>
                        </w:r>
                      </w:p>
                    </w:txbxContent>
                  </v:textbox>
                </v:shape>
                <w10:wrap type="topAndBottom"/>
              </v:group>
            </w:pict>
          </mc:Fallback>
        </mc:AlternateContent>
      </w:r>
    </w:p>
    <w:p>
      <w:pPr>
        <w:spacing w:after="0"/>
        <w:rPr>
          <w:sz w:val="14"/>
        </w:rPr>
        <w:sectPr>
          <w:pgSz w:w="12240" w:h="15840"/>
          <w:pgMar w:top="1340" w:right="1180" w:bottom="1060" w:left="1480" w:header="0" w:footer="836" w:gutter="0"/>
        </w:sectPr>
      </w:pPr>
    </w:p>
    <w:p>
      <w:pPr>
        <w:pStyle w:val="2"/>
        <w:numPr>
          <w:ilvl w:val="0"/>
          <w:numId w:val="2"/>
        </w:numPr>
        <w:tabs>
          <w:tab w:val="left" w:pos="653"/>
          <w:tab w:val="left" w:pos="654"/>
        </w:tabs>
        <w:spacing w:before="74" w:after="0" w:line="240" w:lineRule="auto"/>
        <w:ind w:left="654" w:right="0" w:hanging="432"/>
        <w:jc w:val="left"/>
      </w:pPr>
      <w:bookmarkStart w:id="19" w:name="_bookmark9"/>
      <w:bookmarkEnd w:id="19"/>
      <w:bookmarkStart w:id="20" w:name="_bookmark9"/>
      <w:bookmarkEnd w:id="20"/>
      <w:r>
        <w:t>Naming</w:t>
      </w:r>
    </w:p>
    <w:p>
      <w:pPr>
        <w:pStyle w:val="4"/>
        <w:spacing w:before="55"/>
        <w:ind w:left="941" w:right="151"/>
      </w:pPr>
      <w:r>
        <w:t>One of the most important elements of predictability and discoverability is the use of a consistent naming pattern. Many of the common user questions don't even need to come up once these conventions are understood and widely used. There are three elements of naming guidelines:</w:t>
      </w:r>
    </w:p>
    <w:p>
      <w:pPr>
        <w:pStyle w:val="4"/>
        <w:spacing w:before="120"/>
        <w:ind w:left="941"/>
      </w:pPr>
      <w:r>
        <w:t>casing – use of the correct capitalization style</w:t>
      </w:r>
    </w:p>
    <w:p>
      <w:pPr>
        <w:pStyle w:val="4"/>
        <w:ind w:left="941" w:right="2834"/>
      </w:pPr>
      <w:r>
        <w:t>mechanical — use nouns for classes, verbs for methods, etc. word choice — use consistent terms across libraries.</w:t>
      </w:r>
    </w:p>
    <w:p>
      <w:pPr>
        <w:pStyle w:val="4"/>
        <w:spacing w:before="120"/>
        <w:ind w:left="941" w:right="200"/>
      </w:pPr>
      <w:r>
        <w:t>The following section lays out rules for the first two elements, and some philosophy for the third.</w:t>
      </w:r>
    </w:p>
    <w:p>
      <w:pPr>
        <w:pStyle w:val="4"/>
        <w:spacing w:before="120"/>
        <w:ind w:left="941" w:right="586"/>
      </w:pPr>
      <w:r>
        <w:t>We will be discussing naming conventions throughout the standards, so let’s set the stage with a few basics:</w:t>
      </w:r>
    </w:p>
    <w:p>
      <w:pPr>
        <w:spacing w:before="121"/>
        <w:ind w:left="941" w:right="188" w:firstLine="0"/>
        <w:jc w:val="left"/>
        <w:rPr>
          <w:sz w:val="24"/>
        </w:rPr>
      </w:pPr>
      <w:r>
        <w:rPr>
          <w:b/>
          <w:sz w:val="24"/>
        </w:rPr>
        <w:t xml:space="preserve">Use full English descriptors that accurately describe the variable/field/class </w:t>
      </w:r>
      <w:r>
        <w:rPr>
          <w:sz w:val="24"/>
        </w:rPr>
        <w:t xml:space="preserve">For example, use names like </w:t>
      </w:r>
      <w:r>
        <w:rPr>
          <w:b/>
          <w:sz w:val="24"/>
        </w:rPr>
        <w:t>firstName</w:t>
      </w:r>
      <w:r>
        <w:rPr>
          <w:sz w:val="24"/>
        </w:rPr>
        <w:t xml:space="preserve">, </w:t>
      </w:r>
      <w:r>
        <w:rPr>
          <w:b/>
          <w:sz w:val="24"/>
        </w:rPr>
        <w:t>grandTotal</w:t>
      </w:r>
      <w:r>
        <w:rPr>
          <w:sz w:val="24"/>
        </w:rPr>
        <w:t xml:space="preserve">, or </w:t>
      </w:r>
      <w:r>
        <w:rPr>
          <w:b/>
          <w:sz w:val="24"/>
        </w:rPr>
        <w:t>CorporateCustomer</w:t>
      </w:r>
      <w:r>
        <w:rPr>
          <w:sz w:val="24"/>
        </w:rPr>
        <w:t xml:space="preserve">. Although names like </w:t>
      </w:r>
      <w:r>
        <w:rPr>
          <w:b/>
          <w:sz w:val="24"/>
        </w:rPr>
        <w:t>x1</w:t>
      </w:r>
      <w:r>
        <w:rPr>
          <w:sz w:val="24"/>
        </w:rPr>
        <w:t xml:space="preserve">, </w:t>
      </w:r>
      <w:r>
        <w:rPr>
          <w:b/>
          <w:sz w:val="24"/>
        </w:rPr>
        <w:t>y1</w:t>
      </w:r>
      <w:r>
        <w:rPr>
          <w:sz w:val="24"/>
        </w:rPr>
        <w:t xml:space="preserve">, or </w:t>
      </w:r>
      <w:r>
        <w:rPr>
          <w:b/>
          <w:sz w:val="24"/>
        </w:rPr>
        <w:t xml:space="preserve">fn </w:t>
      </w:r>
      <w:r>
        <w:rPr>
          <w:sz w:val="24"/>
        </w:rPr>
        <w:t>are easy to type because they are short, they do not provide any indication of what they represent and result in code that is difficult to understand, maintain, and enhance.</w:t>
      </w:r>
    </w:p>
    <w:p>
      <w:pPr>
        <w:pStyle w:val="4"/>
        <w:spacing w:before="120"/>
        <w:ind w:left="941" w:right="184"/>
      </w:pPr>
      <w:r>
        <w:rPr>
          <w:b/>
        </w:rPr>
        <w:t xml:space="preserve">Use abbreviations sparingly, but if you do so then use them intelligently. </w:t>
      </w:r>
      <w:r>
        <w:t xml:space="preserve">This means you should maintain a list of standard short forms (abbreviations), you should choose them wisely, and you should use them consistently. For example, if you want to use a short form for the word "number," then choose one of </w:t>
      </w:r>
      <w:r>
        <w:rPr>
          <w:b/>
        </w:rPr>
        <w:t>nbr</w:t>
      </w:r>
      <w:r>
        <w:t xml:space="preserve">, </w:t>
      </w:r>
      <w:r>
        <w:rPr>
          <w:b/>
        </w:rPr>
        <w:t>no</w:t>
      </w:r>
      <w:r>
        <w:t xml:space="preserve">, or </w:t>
      </w:r>
      <w:r>
        <w:rPr>
          <w:b/>
        </w:rPr>
        <w:t>num</w:t>
      </w:r>
      <w:r>
        <w:t>, document which one you chose (it does not really matter which one), and use only that one.</w:t>
      </w:r>
    </w:p>
    <w:p>
      <w:pPr>
        <w:spacing w:before="120"/>
        <w:ind w:left="941" w:right="234" w:firstLine="0"/>
        <w:jc w:val="left"/>
        <w:rPr>
          <w:sz w:val="24"/>
        </w:rPr>
      </w:pPr>
      <w:r>
        <w:rPr>
          <w:b/>
          <w:sz w:val="24"/>
        </w:rPr>
        <w:t xml:space="preserve">Avoid names that are similar or differ only in case. </w:t>
      </w:r>
      <w:r>
        <w:rPr>
          <w:sz w:val="24"/>
        </w:rPr>
        <w:t xml:space="preserve">For example, the variable names </w:t>
      </w:r>
      <w:r>
        <w:rPr>
          <w:b/>
          <w:sz w:val="24"/>
        </w:rPr>
        <w:t xml:space="preserve">persistentObject </w:t>
      </w:r>
      <w:r>
        <w:rPr>
          <w:sz w:val="24"/>
        </w:rPr>
        <w:t xml:space="preserve">and </w:t>
      </w:r>
      <w:r>
        <w:rPr>
          <w:b/>
          <w:sz w:val="24"/>
        </w:rPr>
        <w:t xml:space="preserve">persistentObjects </w:t>
      </w:r>
      <w:r>
        <w:rPr>
          <w:sz w:val="24"/>
        </w:rPr>
        <w:t xml:space="preserve">should not be used together, nor should </w:t>
      </w:r>
      <w:r>
        <w:rPr>
          <w:b/>
          <w:sz w:val="24"/>
        </w:rPr>
        <w:t xml:space="preserve">anSqlDatabase </w:t>
      </w:r>
      <w:r>
        <w:rPr>
          <w:sz w:val="24"/>
        </w:rPr>
        <w:t xml:space="preserve">and </w:t>
      </w:r>
      <w:r>
        <w:rPr>
          <w:b/>
          <w:sz w:val="24"/>
        </w:rPr>
        <w:t>anSQLDatabase</w:t>
      </w:r>
      <w:r>
        <w:rPr>
          <w:sz w:val="24"/>
        </w:rPr>
        <w:t>.</w:t>
      </w:r>
    </w:p>
    <w:p>
      <w:pPr>
        <w:pStyle w:val="4"/>
        <w:spacing w:before="120"/>
        <w:ind w:left="941" w:right="180"/>
      </w:pPr>
      <w:r>
        <w:rPr>
          <w:b/>
        </w:rPr>
        <w:t xml:space="preserve">Avoid leading or trailing underscores. </w:t>
      </w:r>
      <w:r>
        <w:t>Names with leading or trailing underscores are usually reserved for system purposes, and may not be used for any user-created names except for pre-processor defines. More importantly, underscores are annoying and difficult to type so try to avoid their use whenever possible.</w:t>
      </w:r>
    </w:p>
    <w:p>
      <w:pPr>
        <w:pStyle w:val="4"/>
        <w:rPr>
          <w:sz w:val="26"/>
        </w:rPr>
      </w:pPr>
    </w:p>
    <w:p>
      <w:pPr>
        <w:pStyle w:val="3"/>
        <w:numPr>
          <w:ilvl w:val="1"/>
          <w:numId w:val="2"/>
        </w:numPr>
        <w:tabs>
          <w:tab w:val="left" w:pos="797"/>
          <w:tab w:val="left" w:pos="798"/>
        </w:tabs>
        <w:spacing w:before="227" w:after="0" w:line="240" w:lineRule="auto"/>
        <w:ind w:left="798" w:right="0" w:hanging="576"/>
        <w:jc w:val="left"/>
        <w:rPr>
          <w:i/>
        </w:rPr>
      </w:pPr>
      <w:bookmarkStart w:id="21" w:name="_bookmark10"/>
      <w:bookmarkEnd w:id="21"/>
      <w:bookmarkStart w:id="22" w:name="_bookmark10"/>
      <w:bookmarkEnd w:id="22"/>
      <w:r>
        <w:rPr>
          <w:i/>
        </w:rPr>
        <w:t>Case</w:t>
      </w:r>
      <w:r>
        <w:rPr>
          <w:i/>
          <w:spacing w:val="-2"/>
        </w:rPr>
        <w:t xml:space="preserve"> </w:t>
      </w:r>
      <w:r>
        <w:rPr>
          <w:i/>
        </w:rPr>
        <w:t>Sensitivity</w:t>
      </w:r>
    </w:p>
    <w:p>
      <w:pPr>
        <w:pStyle w:val="4"/>
        <w:spacing w:before="169"/>
        <w:ind w:left="941" w:right="333"/>
      </w:pPr>
      <w:r>
        <w:rPr>
          <w:u w:val="single"/>
        </w:rPr>
        <w:t>MUST NOT</w:t>
      </w:r>
      <w:r>
        <w:t xml:space="preserve"> use names that require case sensitivity. Components must be fully usable from both case-sensitive and case-insensitive languages. Since case-insensitive languages cannot distinguish between two names within the same context that differ only by case, components must avoid this situation.</w:t>
      </w:r>
    </w:p>
    <w:p>
      <w:pPr>
        <w:pStyle w:val="4"/>
        <w:spacing w:before="181"/>
        <w:ind w:left="941"/>
      </w:pPr>
      <w:r>
        <w:t>Examples of what not to do:</w:t>
      </w:r>
    </w:p>
    <w:p>
      <w:pPr>
        <w:pStyle w:val="4"/>
        <w:spacing w:before="180"/>
        <w:ind w:left="1640" w:right="1281"/>
        <w:jc w:val="center"/>
      </w:pPr>
      <w:r>
        <w:rPr>
          <w:u w:val="single"/>
        </w:rPr>
        <w:t>MUST NOT</w:t>
      </w:r>
      <w:r>
        <w:t xml:space="preserve"> have two namespaces whose names differ only by case.</w:t>
      </w:r>
    </w:p>
    <w:p>
      <w:pPr>
        <w:pStyle w:val="4"/>
        <w:spacing w:before="1"/>
        <w:rPr>
          <w:sz w:val="11"/>
        </w:rPr>
      </w:pPr>
    </w:p>
    <w:p>
      <w:pPr>
        <w:spacing w:before="100" w:line="283" w:lineRule="auto"/>
        <w:ind w:left="2742" w:right="4441" w:firstLine="0"/>
        <w:jc w:val="left"/>
        <w:rPr>
          <w:rFonts w:ascii="Courier New"/>
          <w:sz w:val="18"/>
        </w:rPr>
      </w:pPr>
      <w:r>
        <w:rPr>
          <w:rFonts w:ascii="Courier New"/>
          <w:sz w:val="18"/>
        </w:rPr>
        <w:t>namespace ee.cummings; namespace Ee.Cummings;</w:t>
      </w:r>
    </w:p>
    <w:p>
      <w:pPr>
        <w:spacing w:after="0" w:line="283" w:lineRule="auto"/>
        <w:jc w:val="left"/>
        <w:rPr>
          <w:rFonts w:ascii="Courier New"/>
          <w:sz w:val="18"/>
        </w:rPr>
        <w:sectPr>
          <w:pgSz w:w="12240" w:h="15840"/>
          <w:pgMar w:top="1460" w:right="1180" w:bottom="1060" w:left="1480" w:header="0" w:footer="836" w:gutter="0"/>
        </w:sectPr>
      </w:pPr>
    </w:p>
    <w:p>
      <w:pPr>
        <w:pStyle w:val="4"/>
        <w:spacing w:before="68"/>
        <w:ind w:left="1662" w:right="393"/>
      </w:pPr>
      <w:r>
        <w:rPr>
          <w:u w:val="single"/>
        </w:rPr>
        <w:t>MUST NOT</w:t>
      </w:r>
      <w:r>
        <w:t xml:space="preserve"> have a function with two parameters whose names differ only by case.</w:t>
      </w:r>
    </w:p>
    <w:p>
      <w:pPr>
        <w:spacing w:before="228"/>
        <w:ind w:left="2742" w:right="0" w:firstLine="0"/>
        <w:jc w:val="left"/>
        <w:rPr>
          <w:rFonts w:ascii="Courier New"/>
          <w:sz w:val="18"/>
        </w:rPr>
      </w:pPr>
      <w:r>
        <w:rPr>
          <w:rFonts w:ascii="Courier New"/>
          <w:sz w:val="18"/>
        </w:rPr>
        <w:t>void foo(string a, string A)</w:t>
      </w:r>
    </w:p>
    <w:p>
      <w:pPr>
        <w:pStyle w:val="4"/>
        <w:spacing w:before="168"/>
        <w:ind w:left="1662"/>
      </w:pPr>
      <w:r>
        <w:rPr>
          <w:u w:val="single"/>
        </w:rPr>
        <w:t>MUST NOT</w:t>
      </w:r>
      <w:r>
        <w:t xml:space="preserve"> have a namespace with two types whose names differ only by case.</w:t>
      </w:r>
    </w:p>
    <w:p>
      <w:pPr>
        <w:pStyle w:val="4"/>
        <w:spacing w:before="1"/>
        <w:rPr>
          <w:sz w:val="11"/>
        </w:rPr>
      </w:pPr>
    </w:p>
    <w:p>
      <w:pPr>
        <w:spacing w:before="101" w:line="283" w:lineRule="auto"/>
        <w:ind w:left="2742" w:right="4117" w:firstLine="0"/>
        <w:jc w:val="left"/>
        <w:rPr>
          <w:rFonts w:ascii="Courier New"/>
          <w:sz w:val="18"/>
        </w:rPr>
      </w:pPr>
      <w:r>
        <w:rPr>
          <w:rFonts w:ascii="Courier New"/>
          <w:sz w:val="18"/>
        </w:rPr>
        <w:t>System.WinForms.Point p; System.WinForms.POINT pp;</w:t>
      </w:r>
    </w:p>
    <w:p>
      <w:pPr>
        <w:pStyle w:val="4"/>
        <w:spacing w:before="130"/>
        <w:ind w:left="1662"/>
      </w:pPr>
      <w:r>
        <w:rPr>
          <w:u w:val="single"/>
        </w:rPr>
        <w:t>MUST NOT</w:t>
      </w:r>
      <w:r>
        <w:t xml:space="preserve"> have a type with two properties whose names differ only by case.</w:t>
      </w:r>
    </w:p>
    <w:p>
      <w:pPr>
        <w:pStyle w:val="4"/>
        <w:spacing w:before="2"/>
        <w:rPr>
          <w:sz w:val="11"/>
        </w:rPr>
      </w:pPr>
    </w:p>
    <w:p>
      <w:pPr>
        <w:spacing w:before="100"/>
        <w:ind w:left="2742" w:right="0" w:firstLine="0"/>
        <w:jc w:val="left"/>
        <w:rPr>
          <w:rFonts w:ascii="Courier New"/>
          <w:sz w:val="18"/>
        </w:rPr>
      </w:pPr>
      <w:r>
        <w:rPr>
          <w:rFonts w:ascii="Courier New"/>
          <w:sz w:val="18"/>
        </w:rPr>
        <w:t>int Foo</w:t>
      </w:r>
    </w:p>
    <w:p>
      <w:pPr>
        <w:spacing w:before="36"/>
        <w:ind w:left="2742" w:right="0" w:firstLine="0"/>
        <w:jc w:val="left"/>
        <w:rPr>
          <w:rFonts w:ascii="Courier New"/>
          <w:sz w:val="18"/>
        </w:rPr>
      </w:pPr>
      <w:r>
        <w:rPr>
          <w:rFonts w:ascii="Courier New"/>
          <w:sz w:val="18"/>
        </w:rPr>
        <w:t>{</w:t>
      </w:r>
    </w:p>
    <w:p>
      <w:pPr>
        <w:spacing w:after="0"/>
        <w:jc w:val="left"/>
        <w:rPr>
          <w:rFonts w:ascii="Courier New"/>
          <w:sz w:val="18"/>
        </w:rPr>
        <w:sectPr>
          <w:pgSz w:w="12240" w:h="15840"/>
          <w:pgMar w:top="1340" w:right="1180" w:bottom="1060" w:left="1480" w:header="0" w:footer="836" w:gutter="0"/>
        </w:sectPr>
      </w:pPr>
    </w:p>
    <w:p>
      <w:pPr>
        <w:spacing w:before="36"/>
        <w:ind w:left="3162" w:right="0" w:firstLine="0"/>
        <w:jc w:val="left"/>
        <w:rPr>
          <w:rFonts w:ascii="Courier New"/>
          <w:sz w:val="18"/>
        </w:rPr>
      </w:pPr>
      <w:r>
        <w:rPr>
          <w:rFonts w:ascii="Courier New"/>
          <w:sz w:val="18"/>
        </w:rPr>
        <w:t>get</w:t>
      </w:r>
    </w:p>
    <w:p>
      <w:pPr>
        <w:spacing w:before="36"/>
        <w:ind w:left="3162" w:right="0" w:firstLine="0"/>
        <w:jc w:val="left"/>
        <w:rPr>
          <w:rFonts w:ascii="Courier New"/>
          <w:sz w:val="18"/>
        </w:rPr>
      </w:pPr>
      <w:r>
        <w:rPr>
          <w:rFonts w:ascii="Courier New"/>
          <w:sz w:val="18"/>
        </w:rPr>
        <w:t>{</w:t>
      </w:r>
    </w:p>
    <w:p>
      <w:pPr>
        <w:pStyle w:val="4"/>
        <w:spacing w:before="5"/>
        <w:rPr>
          <w:rFonts w:ascii="Courier New"/>
        </w:rPr>
      </w:pPr>
    </w:p>
    <w:p>
      <w:pPr>
        <w:spacing w:before="0"/>
        <w:ind w:left="3162" w:right="0" w:firstLine="0"/>
        <w:jc w:val="left"/>
        <w:rPr>
          <w:rFonts w:ascii="Courier New"/>
          <w:sz w:val="18"/>
        </w:rPr>
      </w:pPr>
      <w:r>
        <w:rPr>
          <w:rFonts w:ascii="Courier New"/>
          <w:sz w:val="18"/>
        </w:rPr>
        <w:t>}</w:t>
      </w:r>
    </w:p>
    <w:p>
      <w:pPr>
        <w:spacing w:before="36"/>
        <w:ind w:left="2742" w:right="0" w:firstLine="0"/>
        <w:jc w:val="left"/>
        <w:rPr>
          <w:rFonts w:ascii="Courier New"/>
          <w:sz w:val="18"/>
        </w:rPr>
      </w:pPr>
      <w:r>
        <w:rPr>
          <w:rFonts w:ascii="Courier New"/>
          <w:sz w:val="18"/>
        </w:rPr>
        <w:t>}</w:t>
      </w:r>
    </w:p>
    <w:p>
      <w:pPr>
        <w:pStyle w:val="4"/>
        <w:rPr>
          <w:rFonts w:ascii="Courier New"/>
          <w:sz w:val="20"/>
        </w:rPr>
      </w:pPr>
      <w:r>
        <w:br w:type="column"/>
      </w:r>
    </w:p>
    <w:p>
      <w:pPr>
        <w:pStyle w:val="4"/>
        <w:spacing w:before="7"/>
        <w:rPr>
          <w:rFonts w:ascii="Courier New"/>
          <w:sz w:val="25"/>
        </w:rPr>
      </w:pPr>
    </w:p>
    <w:p>
      <w:pPr>
        <w:spacing w:before="0"/>
        <w:ind w:left="67" w:right="0" w:firstLine="0"/>
        <w:jc w:val="left"/>
        <w:rPr>
          <w:rFonts w:ascii="Courier New"/>
          <w:sz w:val="18"/>
        </w:rPr>
      </w:pPr>
      <w:r>
        <w:rPr>
          <w:rFonts w:ascii="Courier New"/>
          <w:sz w:val="18"/>
        </w:rPr>
        <w:t>return foo;</w:t>
      </w:r>
    </w:p>
    <w:p>
      <w:pPr>
        <w:spacing w:after="0"/>
        <w:jc w:val="left"/>
        <w:rPr>
          <w:rFonts w:ascii="Courier New"/>
          <w:sz w:val="18"/>
        </w:rPr>
        <w:sectPr>
          <w:type w:val="continuous"/>
          <w:pgSz w:w="12240" w:h="15840"/>
          <w:pgMar w:top="1500" w:right="1180" w:bottom="1020" w:left="1480" w:header="720" w:footer="720" w:gutter="0"/>
          <w:cols w:equalWidth="0" w:num="2">
            <w:col w:w="3487" w:space="40"/>
            <w:col w:w="6053"/>
          </w:cols>
        </w:sectPr>
      </w:pPr>
    </w:p>
    <w:p>
      <w:pPr>
        <w:spacing w:before="36"/>
        <w:ind w:left="2742" w:right="0" w:firstLine="0"/>
        <w:jc w:val="left"/>
        <w:rPr>
          <w:rFonts w:ascii="Courier New"/>
          <w:sz w:val="18"/>
        </w:rPr>
      </w:pPr>
      <w:r>
        <w:rPr>
          <w:rFonts w:ascii="Courier New"/>
          <w:sz w:val="18"/>
        </w:rPr>
        <w:t>int FOO {get, set}</w:t>
      </w:r>
    </w:p>
    <w:p>
      <w:pPr>
        <w:pStyle w:val="4"/>
        <w:spacing w:before="168"/>
        <w:ind w:left="1662"/>
      </w:pPr>
      <w:r>
        <w:rPr>
          <w:u w:val="single"/>
        </w:rPr>
        <w:t>MUST NOT</w:t>
      </w:r>
      <w:r>
        <w:t xml:space="preserve"> have a type with two methods whose names differ only by case.</w:t>
      </w:r>
    </w:p>
    <w:p>
      <w:pPr>
        <w:pStyle w:val="4"/>
        <w:spacing w:before="2"/>
        <w:rPr>
          <w:sz w:val="11"/>
        </w:rPr>
      </w:pPr>
    </w:p>
    <w:p>
      <w:pPr>
        <w:spacing w:before="100" w:line="283" w:lineRule="auto"/>
        <w:ind w:left="2742" w:right="5629" w:firstLine="0"/>
        <w:jc w:val="left"/>
        <w:rPr>
          <w:rFonts w:ascii="Courier New"/>
          <w:sz w:val="18"/>
        </w:rPr>
      </w:pPr>
      <w:r>
        <w:rPr>
          <w:rFonts w:ascii="Courier New"/>
          <w:sz w:val="18"/>
        </w:rPr>
        <w:t>void foo();</w:t>
      </w:r>
      <w:bookmarkStart w:id="23" w:name="_bookmark11"/>
      <w:bookmarkEnd w:id="23"/>
      <w:r>
        <w:rPr>
          <w:rFonts w:ascii="Courier New"/>
          <w:sz w:val="18"/>
        </w:rPr>
        <w:t xml:space="preserve"> void</w:t>
      </w:r>
      <w:r>
        <w:rPr>
          <w:rFonts w:ascii="Courier New"/>
          <w:spacing w:val="-10"/>
          <w:sz w:val="18"/>
        </w:rPr>
        <w:t xml:space="preserve"> </w:t>
      </w:r>
      <w:r>
        <w:rPr>
          <w:rFonts w:ascii="Courier New"/>
          <w:sz w:val="18"/>
        </w:rPr>
        <w:t>Foo();</w:t>
      </w:r>
    </w:p>
    <w:p>
      <w:pPr>
        <w:pStyle w:val="3"/>
        <w:numPr>
          <w:ilvl w:val="1"/>
          <w:numId w:val="2"/>
        </w:numPr>
        <w:tabs>
          <w:tab w:val="left" w:pos="797"/>
          <w:tab w:val="left" w:pos="798"/>
        </w:tabs>
        <w:spacing w:before="80" w:after="0" w:line="240" w:lineRule="auto"/>
        <w:ind w:left="798" w:right="0" w:hanging="576"/>
        <w:jc w:val="left"/>
        <w:rPr>
          <w:i/>
        </w:rPr>
      </w:pPr>
      <w:r>
        <w:rPr>
          <w:i/>
        </w:rPr>
        <w:t>Capitalization</w:t>
      </w:r>
      <w:r>
        <w:rPr>
          <w:i/>
          <w:spacing w:val="-10"/>
        </w:rPr>
        <w:t xml:space="preserve"> </w:t>
      </w:r>
      <w:r>
        <w:rPr>
          <w:i/>
        </w:rPr>
        <w:t>Styles</w:t>
      </w:r>
    </w:p>
    <w:p>
      <w:pPr>
        <w:pStyle w:val="4"/>
        <w:spacing w:before="52"/>
        <w:ind w:left="941" w:right="108"/>
      </w:pPr>
      <w:r>
        <w:t>The following section describes different ways of capitalizing identifiers. We will refer to these terms throughout the rest of this document.</w:t>
      </w:r>
    </w:p>
    <w:p>
      <w:pPr>
        <w:pStyle w:val="12"/>
        <w:numPr>
          <w:ilvl w:val="2"/>
          <w:numId w:val="7"/>
        </w:numPr>
        <w:tabs>
          <w:tab w:val="left" w:pos="941"/>
          <w:tab w:val="left" w:pos="942"/>
        </w:tabs>
        <w:spacing w:before="128" w:after="0" w:line="240" w:lineRule="auto"/>
        <w:ind w:left="942" w:right="0" w:hanging="720"/>
        <w:jc w:val="left"/>
        <w:rPr>
          <w:rFonts w:ascii="Book Antiqua"/>
          <w:sz w:val="24"/>
        </w:rPr>
      </w:pPr>
      <w:bookmarkStart w:id="24" w:name="_bookmark12"/>
      <w:bookmarkEnd w:id="24"/>
      <w:bookmarkStart w:id="25" w:name="_bookmark12"/>
      <w:bookmarkEnd w:id="25"/>
      <w:r>
        <w:rPr>
          <w:rFonts w:ascii="Book Antiqua"/>
          <w:sz w:val="24"/>
        </w:rPr>
        <w:t>Pascal</w:t>
      </w:r>
      <w:r>
        <w:rPr>
          <w:rFonts w:ascii="Book Antiqua"/>
          <w:spacing w:val="-1"/>
          <w:sz w:val="24"/>
        </w:rPr>
        <w:t xml:space="preserve"> </w:t>
      </w:r>
      <w:r>
        <w:rPr>
          <w:rFonts w:ascii="Book Antiqua"/>
          <w:sz w:val="24"/>
        </w:rPr>
        <w:t>Casing</w:t>
      </w:r>
    </w:p>
    <w:p>
      <w:pPr>
        <w:pStyle w:val="4"/>
        <w:spacing w:before="52"/>
        <w:ind w:left="930"/>
      </w:pPr>
      <w:r>
        <w:t>This convention capitalizes the first character of each word. For example:</w:t>
      </w:r>
    </w:p>
    <w:p>
      <w:pPr>
        <w:spacing w:before="127"/>
        <w:ind w:left="1170" w:right="0" w:firstLine="0"/>
        <w:jc w:val="left"/>
        <w:rPr>
          <w:rFonts w:ascii="Courier New"/>
          <w:sz w:val="20"/>
        </w:rPr>
      </w:pPr>
      <w:r>
        <w:rPr>
          <w:rFonts w:ascii="Courier New"/>
          <w:b/>
          <w:sz w:val="20"/>
        </w:rPr>
        <w:t>B</w:t>
      </w:r>
      <w:r>
        <w:rPr>
          <w:rFonts w:ascii="Courier New"/>
          <w:sz w:val="20"/>
        </w:rPr>
        <w:t>ack</w:t>
      </w:r>
      <w:r>
        <w:rPr>
          <w:rFonts w:ascii="Courier New"/>
          <w:b/>
          <w:sz w:val="20"/>
        </w:rPr>
        <w:t>C</w:t>
      </w:r>
      <w:r>
        <w:rPr>
          <w:rFonts w:ascii="Courier New"/>
          <w:sz w:val="20"/>
        </w:rPr>
        <w:t>olor</w:t>
      </w:r>
    </w:p>
    <w:p>
      <w:pPr>
        <w:pStyle w:val="12"/>
        <w:numPr>
          <w:ilvl w:val="2"/>
          <w:numId w:val="7"/>
        </w:numPr>
        <w:tabs>
          <w:tab w:val="left" w:pos="941"/>
          <w:tab w:val="left" w:pos="942"/>
        </w:tabs>
        <w:spacing w:before="122" w:after="0" w:line="240" w:lineRule="auto"/>
        <w:ind w:left="942" w:right="0" w:hanging="720"/>
        <w:jc w:val="left"/>
        <w:rPr>
          <w:rFonts w:ascii="Book Antiqua"/>
          <w:sz w:val="24"/>
        </w:rPr>
      </w:pPr>
      <w:bookmarkStart w:id="26" w:name="_bookmark13"/>
      <w:bookmarkEnd w:id="26"/>
      <w:bookmarkStart w:id="27" w:name="_bookmark13"/>
      <w:bookmarkEnd w:id="27"/>
      <w:r>
        <w:rPr>
          <w:rFonts w:ascii="Book Antiqua"/>
          <w:sz w:val="24"/>
        </w:rPr>
        <w:t>Camel</w:t>
      </w:r>
      <w:r>
        <w:rPr>
          <w:rFonts w:ascii="Book Antiqua"/>
          <w:spacing w:val="-1"/>
          <w:sz w:val="24"/>
        </w:rPr>
        <w:t xml:space="preserve"> </w:t>
      </w:r>
      <w:r>
        <w:rPr>
          <w:rFonts w:ascii="Book Antiqua"/>
          <w:sz w:val="24"/>
        </w:rPr>
        <w:t>Casing</w:t>
      </w:r>
    </w:p>
    <w:p>
      <w:pPr>
        <w:pStyle w:val="4"/>
        <w:spacing w:before="51"/>
        <w:ind w:left="930"/>
      </w:pPr>
      <w:r>
        <w:t>This convention capitalizes the first character of each word except the first word. For example:</w:t>
      </w:r>
    </w:p>
    <w:p>
      <w:pPr>
        <w:spacing w:before="128"/>
        <w:ind w:left="1170" w:right="0" w:firstLine="0"/>
        <w:jc w:val="left"/>
        <w:rPr>
          <w:rFonts w:ascii="Courier New"/>
          <w:sz w:val="20"/>
        </w:rPr>
      </w:pPr>
      <w:r>
        <w:rPr>
          <w:rFonts w:ascii="Courier New"/>
          <w:b/>
          <w:sz w:val="20"/>
        </w:rPr>
        <w:t>b</w:t>
      </w:r>
      <w:r>
        <w:rPr>
          <w:rFonts w:ascii="Courier New"/>
          <w:sz w:val="20"/>
        </w:rPr>
        <w:t>ack</w:t>
      </w:r>
      <w:r>
        <w:rPr>
          <w:rFonts w:ascii="Courier New"/>
          <w:b/>
          <w:sz w:val="20"/>
        </w:rPr>
        <w:t>C</w:t>
      </w:r>
      <w:r>
        <w:rPr>
          <w:rFonts w:ascii="Courier New"/>
          <w:sz w:val="20"/>
        </w:rPr>
        <w:t>olor</w:t>
      </w:r>
    </w:p>
    <w:p>
      <w:pPr>
        <w:pStyle w:val="12"/>
        <w:numPr>
          <w:ilvl w:val="2"/>
          <w:numId w:val="7"/>
        </w:numPr>
        <w:tabs>
          <w:tab w:val="left" w:pos="941"/>
          <w:tab w:val="left" w:pos="942"/>
        </w:tabs>
        <w:spacing w:before="119" w:after="0" w:line="240" w:lineRule="auto"/>
        <w:ind w:left="942" w:right="0" w:hanging="720"/>
        <w:jc w:val="left"/>
        <w:rPr>
          <w:rFonts w:ascii="Book Antiqua"/>
          <w:sz w:val="24"/>
        </w:rPr>
      </w:pPr>
      <w:bookmarkStart w:id="28" w:name="_bookmark14"/>
      <w:bookmarkEnd w:id="28"/>
      <w:bookmarkStart w:id="29" w:name="_bookmark14"/>
      <w:bookmarkEnd w:id="29"/>
      <w:r>
        <w:rPr>
          <w:rFonts w:ascii="Book Antiqua"/>
          <w:sz w:val="24"/>
        </w:rPr>
        <w:t>Capitalization</w:t>
      </w:r>
      <w:r>
        <w:rPr>
          <w:rFonts w:ascii="Book Antiqua"/>
          <w:spacing w:val="-2"/>
          <w:sz w:val="24"/>
        </w:rPr>
        <w:t xml:space="preserve"> </w:t>
      </w:r>
      <w:r>
        <w:rPr>
          <w:rFonts w:ascii="Book Antiqua"/>
          <w:sz w:val="24"/>
        </w:rPr>
        <w:t>summary</w:t>
      </w:r>
    </w:p>
    <w:p>
      <w:pPr>
        <w:pStyle w:val="4"/>
        <w:spacing w:before="52"/>
        <w:ind w:left="930"/>
      </w:pPr>
      <w:r>
        <w:t>The following describes the capitalization of different types of identifiers.</w:t>
      </w:r>
    </w:p>
    <w:p>
      <w:pPr>
        <w:pStyle w:val="4"/>
        <w:spacing w:before="7"/>
        <w:rPr>
          <w:sz w:val="11"/>
        </w:rPr>
      </w:pPr>
    </w:p>
    <w:tbl>
      <w:tblPr>
        <w:tblStyle w:val="9"/>
        <w:tblW w:w="7315" w:type="dxa"/>
        <w:tblInd w:w="1732"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434"/>
        <w:gridCol w:w="1673"/>
        <w:gridCol w:w="3208"/>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84" w:hRule="atLeast"/>
        </w:trPr>
        <w:tc>
          <w:tcPr>
            <w:tcW w:w="2434" w:type="dxa"/>
            <w:tcBorders>
              <w:left w:val="single" w:color="000000" w:sz="8" w:space="0"/>
              <w:bottom w:val="single" w:color="000000" w:sz="8" w:space="0"/>
            </w:tcBorders>
          </w:tcPr>
          <w:p>
            <w:pPr>
              <w:pStyle w:val="13"/>
              <w:spacing w:before="20"/>
              <w:rPr>
                <w:b/>
                <w:sz w:val="20"/>
              </w:rPr>
            </w:pPr>
            <w:r>
              <w:rPr>
                <w:b/>
                <w:sz w:val="20"/>
              </w:rPr>
              <w:t>Type</w:t>
            </w:r>
          </w:p>
        </w:tc>
        <w:tc>
          <w:tcPr>
            <w:tcW w:w="1673" w:type="dxa"/>
            <w:tcBorders>
              <w:bottom w:val="single" w:color="000000" w:sz="8" w:space="0"/>
            </w:tcBorders>
          </w:tcPr>
          <w:p>
            <w:pPr>
              <w:pStyle w:val="13"/>
              <w:spacing w:before="20"/>
              <w:ind w:left="57"/>
              <w:rPr>
                <w:b/>
                <w:sz w:val="20"/>
              </w:rPr>
            </w:pPr>
            <w:r>
              <w:rPr>
                <w:b/>
                <w:sz w:val="20"/>
              </w:rPr>
              <w:t>Case</w:t>
            </w:r>
          </w:p>
        </w:tc>
        <w:tc>
          <w:tcPr>
            <w:tcW w:w="3208" w:type="dxa"/>
            <w:tcBorders>
              <w:bottom w:val="single" w:color="000000" w:sz="8" w:space="0"/>
              <w:right w:val="single" w:color="000000" w:sz="6" w:space="0"/>
            </w:tcBorders>
          </w:tcPr>
          <w:p>
            <w:pPr>
              <w:pStyle w:val="13"/>
              <w:spacing w:before="20"/>
              <w:ind w:left="14"/>
              <w:rPr>
                <w:b/>
                <w:sz w:val="20"/>
              </w:rPr>
            </w:pPr>
            <w:r>
              <w:rPr>
                <w:b/>
                <w:sz w:val="20"/>
              </w:rPr>
              <w:t>Notes</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7" w:hRule="atLeast"/>
        </w:trPr>
        <w:tc>
          <w:tcPr>
            <w:tcW w:w="2434" w:type="dxa"/>
            <w:tcBorders>
              <w:top w:val="single" w:color="000000" w:sz="8" w:space="0"/>
              <w:left w:val="single" w:color="000000" w:sz="8" w:space="0"/>
              <w:bottom w:val="single" w:color="000000" w:sz="8" w:space="0"/>
            </w:tcBorders>
          </w:tcPr>
          <w:p>
            <w:pPr>
              <w:pStyle w:val="13"/>
              <w:spacing w:before="22"/>
              <w:rPr>
                <w:sz w:val="20"/>
              </w:rPr>
            </w:pPr>
            <w:r>
              <w:rPr>
                <w:sz w:val="20"/>
              </w:rPr>
              <w:t>Class</w:t>
            </w:r>
          </w:p>
        </w:tc>
        <w:tc>
          <w:tcPr>
            <w:tcW w:w="1673" w:type="dxa"/>
            <w:tcBorders>
              <w:top w:val="single" w:color="000000" w:sz="8" w:space="0"/>
              <w:bottom w:val="single" w:color="000000" w:sz="8" w:space="0"/>
            </w:tcBorders>
          </w:tcPr>
          <w:p>
            <w:pPr>
              <w:pStyle w:val="13"/>
              <w:spacing w:before="22"/>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21"/>
              <w:rPr>
                <w:sz w:val="20"/>
              </w:rPr>
            </w:pPr>
            <w:r>
              <w:rPr>
                <w:sz w:val="20"/>
              </w:rPr>
              <w:t>Enum values</w:t>
            </w:r>
          </w:p>
        </w:tc>
        <w:tc>
          <w:tcPr>
            <w:tcW w:w="1673" w:type="dxa"/>
            <w:tcBorders>
              <w:top w:val="single" w:color="000000" w:sz="8" w:space="0"/>
              <w:bottom w:val="single" w:color="000000" w:sz="8" w:space="0"/>
            </w:tcBorders>
          </w:tcPr>
          <w:p>
            <w:pPr>
              <w:pStyle w:val="13"/>
              <w:spacing w:before="21"/>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21"/>
              <w:rPr>
                <w:sz w:val="20"/>
              </w:rPr>
            </w:pPr>
            <w:r>
              <w:rPr>
                <w:sz w:val="20"/>
              </w:rPr>
              <w:t>Enum type</w:t>
            </w:r>
          </w:p>
        </w:tc>
        <w:tc>
          <w:tcPr>
            <w:tcW w:w="1673" w:type="dxa"/>
            <w:tcBorders>
              <w:top w:val="single" w:color="000000" w:sz="8" w:space="0"/>
              <w:bottom w:val="single" w:color="000000" w:sz="8" w:space="0"/>
            </w:tcBorders>
          </w:tcPr>
          <w:p>
            <w:pPr>
              <w:pStyle w:val="13"/>
              <w:spacing w:before="21"/>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19"/>
              <w:rPr>
                <w:sz w:val="20"/>
              </w:rPr>
            </w:pPr>
            <w:r>
              <w:rPr>
                <w:sz w:val="20"/>
              </w:rPr>
              <w:t>Events</w:t>
            </w:r>
          </w:p>
        </w:tc>
        <w:tc>
          <w:tcPr>
            <w:tcW w:w="1673" w:type="dxa"/>
            <w:tcBorders>
              <w:top w:val="single" w:color="000000" w:sz="8" w:space="0"/>
              <w:bottom w:val="single" w:color="000000" w:sz="8" w:space="0"/>
            </w:tcBorders>
          </w:tcPr>
          <w:p>
            <w:pPr>
              <w:pStyle w:val="13"/>
              <w:spacing w:before="19"/>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84" w:hRule="atLeast"/>
        </w:trPr>
        <w:tc>
          <w:tcPr>
            <w:tcW w:w="2434" w:type="dxa"/>
            <w:tcBorders>
              <w:top w:val="single" w:color="000000" w:sz="8" w:space="0"/>
              <w:left w:val="single" w:color="000000" w:sz="8" w:space="0"/>
            </w:tcBorders>
          </w:tcPr>
          <w:p>
            <w:pPr>
              <w:pStyle w:val="13"/>
              <w:spacing w:before="19"/>
              <w:rPr>
                <w:sz w:val="20"/>
              </w:rPr>
            </w:pPr>
            <w:r>
              <w:rPr>
                <w:sz w:val="20"/>
              </w:rPr>
              <w:t>exception class</w:t>
            </w:r>
          </w:p>
        </w:tc>
        <w:tc>
          <w:tcPr>
            <w:tcW w:w="1673" w:type="dxa"/>
            <w:tcBorders>
              <w:top w:val="single" w:color="000000" w:sz="8" w:space="0"/>
            </w:tcBorders>
          </w:tcPr>
          <w:p>
            <w:pPr>
              <w:pStyle w:val="13"/>
              <w:spacing w:before="19"/>
              <w:ind w:left="57"/>
              <w:rPr>
                <w:sz w:val="20"/>
              </w:rPr>
            </w:pPr>
            <w:r>
              <w:rPr>
                <w:sz w:val="20"/>
              </w:rPr>
              <w:t>PascalCase</w:t>
            </w:r>
          </w:p>
        </w:tc>
        <w:tc>
          <w:tcPr>
            <w:tcW w:w="3208" w:type="dxa"/>
            <w:tcBorders>
              <w:top w:val="single" w:color="000000" w:sz="8" w:space="0"/>
              <w:right w:val="single" w:color="000000" w:sz="6" w:space="0"/>
            </w:tcBorders>
          </w:tcPr>
          <w:p>
            <w:pPr>
              <w:pStyle w:val="13"/>
              <w:spacing w:before="19"/>
              <w:ind w:left="14"/>
              <w:rPr>
                <w:b/>
                <w:sz w:val="20"/>
              </w:rPr>
            </w:pPr>
            <w:r>
              <w:rPr>
                <w:sz w:val="20"/>
              </w:rPr>
              <w:t xml:space="preserve">ends with </w:t>
            </w:r>
            <w:r>
              <w:rPr>
                <w:b/>
                <w:sz w:val="20"/>
              </w:rPr>
              <w:t>Exception</w:t>
            </w:r>
          </w:p>
        </w:tc>
      </w:tr>
    </w:tbl>
    <w:p>
      <w:pPr>
        <w:spacing w:after="0"/>
        <w:rPr>
          <w:sz w:val="20"/>
        </w:rPr>
        <w:sectPr>
          <w:type w:val="continuous"/>
          <w:pgSz w:w="12240" w:h="15840"/>
          <w:pgMar w:top="1500" w:right="1180" w:bottom="1020" w:left="1480" w:header="720" w:footer="720" w:gutter="0"/>
        </w:sectPr>
      </w:pPr>
    </w:p>
    <w:tbl>
      <w:tblPr>
        <w:tblStyle w:val="9"/>
        <w:tblW w:w="7315" w:type="dxa"/>
        <w:tblInd w:w="1732"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434"/>
        <w:gridCol w:w="1673"/>
        <w:gridCol w:w="3208"/>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0" w:hRule="atLeast"/>
        </w:trPr>
        <w:tc>
          <w:tcPr>
            <w:tcW w:w="2434" w:type="dxa"/>
            <w:tcBorders>
              <w:left w:val="single" w:color="000000" w:sz="8" w:space="0"/>
              <w:bottom w:val="single" w:color="000000" w:sz="8" w:space="0"/>
            </w:tcBorders>
          </w:tcPr>
          <w:p>
            <w:pPr>
              <w:pStyle w:val="13"/>
              <w:spacing w:before="16"/>
              <w:rPr>
                <w:sz w:val="20"/>
              </w:rPr>
            </w:pPr>
            <w:r>
              <w:rPr>
                <w:sz w:val="20"/>
              </w:rPr>
              <w:t>Final Static field</w:t>
            </w:r>
          </w:p>
        </w:tc>
        <w:tc>
          <w:tcPr>
            <w:tcW w:w="1673" w:type="dxa"/>
            <w:tcBorders>
              <w:bottom w:val="single" w:color="000000" w:sz="8" w:space="0"/>
            </w:tcBorders>
          </w:tcPr>
          <w:p>
            <w:pPr>
              <w:pStyle w:val="13"/>
              <w:spacing w:before="16"/>
              <w:ind w:left="57"/>
              <w:rPr>
                <w:sz w:val="20"/>
              </w:rPr>
            </w:pPr>
            <w:r>
              <w:rPr>
                <w:sz w:val="20"/>
              </w:rPr>
              <w:t>PascalCase</w:t>
            </w:r>
          </w:p>
        </w:tc>
        <w:tc>
          <w:tcPr>
            <w:tcW w:w="3208" w:type="dxa"/>
            <w:tcBorders>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90" w:hRule="atLeast"/>
        </w:trPr>
        <w:tc>
          <w:tcPr>
            <w:tcW w:w="2434" w:type="dxa"/>
            <w:tcBorders>
              <w:top w:val="single" w:color="000000" w:sz="8" w:space="0"/>
              <w:left w:val="single" w:color="000000" w:sz="8" w:space="0"/>
              <w:bottom w:val="single" w:color="000000" w:sz="8" w:space="0"/>
            </w:tcBorders>
          </w:tcPr>
          <w:p>
            <w:pPr>
              <w:pStyle w:val="13"/>
              <w:spacing w:before="21"/>
              <w:rPr>
                <w:sz w:val="20"/>
              </w:rPr>
            </w:pPr>
            <w:r>
              <w:rPr>
                <w:sz w:val="20"/>
              </w:rPr>
              <w:t>interface</w:t>
            </w:r>
          </w:p>
        </w:tc>
        <w:tc>
          <w:tcPr>
            <w:tcW w:w="1673" w:type="dxa"/>
            <w:tcBorders>
              <w:top w:val="single" w:color="000000" w:sz="8" w:space="0"/>
              <w:bottom w:val="single" w:color="000000" w:sz="8" w:space="0"/>
            </w:tcBorders>
          </w:tcPr>
          <w:p>
            <w:pPr>
              <w:pStyle w:val="13"/>
              <w:spacing w:before="21"/>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21"/>
              <w:ind w:left="14"/>
              <w:rPr>
                <w:b/>
                <w:sz w:val="20"/>
              </w:rPr>
            </w:pPr>
            <w:r>
              <w:rPr>
                <w:sz w:val="20"/>
              </w:rPr>
              <w:t xml:space="preserve">Starts with </w:t>
            </w:r>
            <w:r>
              <w:rPr>
                <w:b/>
                <w:sz w:val="20"/>
              </w:rPr>
              <w:t>I</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21"/>
              <w:rPr>
                <w:sz w:val="20"/>
              </w:rPr>
            </w:pPr>
            <w:r>
              <w:rPr>
                <w:sz w:val="20"/>
              </w:rPr>
              <w:t>Method</w:t>
            </w:r>
          </w:p>
        </w:tc>
        <w:tc>
          <w:tcPr>
            <w:tcW w:w="1673" w:type="dxa"/>
            <w:tcBorders>
              <w:top w:val="single" w:color="000000" w:sz="8" w:space="0"/>
              <w:bottom w:val="single" w:color="000000" w:sz="8" w:space="0"/>
            </w:tcBorders>
          </w:tcPr>
          <w:p>
            <w:pPr>
              <w:pStyle w:val="13"/>
              <w:spacing w:before="21"/>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19"/>
              <w:rPr>
                <w:sz w:val="20"/>
              </w:rPr>
            </w:pPr>
            <w:r>
              <w:rPr>
                <w:sz w:val="20"/>
              </w:rPr>
              <w:t>namespace</w:t>
            </w:r>
          </w:p>
        </w:tc>
        <w:tc>
          <w:tcPr>
            <w:tcW w:w="1673" w:type="dxa"/>
            <w:tcBorders>
              <w:top w:val="single" w:color="000000" w:sz="8" w:space="0"/>
              <w:bottom w:val="single" w:color="000000" w:sz="8" w:space="0"/>
            </w:tcBorders>
          </w:tcPr>
          <w:p>
            <w:pPr>
              <w:pStyle w:val="13"/>
              <w:spacing w:before="19"/>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426" w:hRule="atLeast"/>
        </w:trPr>
        <w:tc>
          <w:tcPr>
            <w:tcW w:w="2434" w:type="dxa"/>
            <w:tcBorders>
              <w:top w:val="single" w:color="000000" w:sz="8" w:space="0"/>
              <w:left w:val="single" w:color="000000" w:sz="8" w:space="0"/>
              <w:bottom w:val="single" w:color="000000" w:sz="8" w:space="0"/>
            </w:tcBorders>
          </w:tcPr>
          <w:p>
            <w:pPr>
              <w:pStyle w:val="13"/>
              <w:spacing w:before="19"/>
              <w:rPr>
                <w:sz w:val="20"/>
              </w:rPr>
            </w:pPr>
            <w:r>
              <w:rPr>
                <w:sz w:val="20"/>
              </w:rPr>
              <w:t>property</w:t>
            </w:r>
          </w:p>
        </w:tc>
        <w:tc>
          <w:tcPr>
            <w:tcW w:w="1673" w:type="dxa"/>
            <w:tcBorders>
              <w:top w:val="single" w:color="000000" w:sz="8" w:space="0"/>
              <w:bottom w:val="single" w:color="000000" w:sz="8" w:space="0"/>
            </w:tcBorders>
          </w:tcPr>
          <w:p>
            <w:pPr>
              <w:pStyle w:val="13"/>
              <w:spacing w:before="19"/>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0"/>
              <w:ind w:left="0"/>
              <w:rPr>
                <w:sz w:val="2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90" w:hRule="atLeast"/>
        </w:trPr>
        <w:tc>
          <w:tcPr>
            <w:tcW w:w="2434" w:type="dxa"/>
            <w:tcBorders>
              <w:top w:val="single" w:color="000000" w:sz="8" w:space="0"/>
              <w:left w:val="single" w:color="000000" w:sz="8" w:space="0"/>
              <w:bottom w:val="single" w:color="000000" w:sz="8" w:space="0"/>
            </w:tcBorders>
          </w:tcPr>
          <w:p>
            <w:pPr>
              <w:pStyle w:val="13"/>
              <w:spacing w:before="19"/>
              <w:rPr>
                <w:sz w:val="20"/>
              </w:rPr>
            </w:pPr>
            <w:r>
              <w:rPr>
                <w:sz w:val="20"/>
              </w:rPr>
              <w:t>Public Instance Field</w:t>
            </w:r>
          </w:p>
        </w:tc>
        <w:tc>
          <w:tcPr>
            <w:tcW w:w="1673" w:type="dxa"/>
            <w:tcBorders>
              <w:top w:val="single" w:color="000000" w:sz="8" w:space="0"/>
              <w:bottom w:val="single" w:color="000000" w:sz="8" w:space="0"/>
            </w:tcBorders>
          </w:tcPr>
          <w:p>
            <w:pPr>
              <w:pStyle w:val="13"/>
              <w:spacing w:before="19"/>
              <w:ind w:left="57"/>
              <w:rPr>
                <w:sz w:val="20"/>
              </w:rPr>
            </w:pPr>
            <w:r>
              <w:rPr>
                <w:sz w:val="20"/>
              </w:rPr>
              <w:t>PascalCase</w:t>
            </w:r>
          </w:p>
        </w:tc>
        <w:tc>
          <w:tcPr>
            <w:tcW w:w="3208" w:type="dxa"/>
            <w:tcBorders>
              <w:top w:val="single" w:color="000000" w:sz="8" w:space="0"/>
              <w:bottom w:val="single" w:color="000000" w:sz="8" w:space="0"/>
              <w:right w:val="single" w:color="000000" w:sz="6" w:space="0"/>
            </w:tcBorders>
          </w:tcPr>
          <w:p>
            <w:pPr>
              <w:pStyle w:val="13"/>
              <w:spacing w:before="19"/>
              <w:ind w:left="14"/>
              <w:rPr>
                <w:sz w:val="20"/>
              </w:rPr>
            </w:pPr>
            <w:r>
              <w:rPr>
                <w:sz w:val="20"/>
              </w:rPr>
              <w:t>Rarely used, prefer properites</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88" w:hRule="atLeast"/>
        </w:trPr>
        <w:tc>
          <w:tcPr>
            <w:tcW w:w="2434" w:type="dxa"/>
            <w:tcBorders>
              <w:top w:val="single" w:color="000000" w:sz="8" w:space="0"/>
              <w:left w:val="single" w:color="000000" w:sz="8" w:space="0"/>
              <w:bottom w:val="single" w:color="000000" w:sz="8" w:space="0"/>
            </w:tcBorders>
          </w:tcPr>
          <w:p>
            <w:pPr>
              <w:pStyle w:val="13"/>
              <w:spacing w:before="19"/>
              <w:rPr>
                <w:sz w:val="20"/>
              </w:rPr>
            </w:pPr>
            <w:r>
              <w:rPr>
                <w:sz w:val="20"/>
              </w:rPr>
              <w:t>Protected Instances Fields</w:t>
            </w:r>
          </w:p>
        </w:tc>
        <w:tc>
          <w:tcPr>
            <w:tcW w:w="1673" w:type="dxa"/>
            <w:tcBorders>
              <w:top w:val="single" w:color="000000" w:sz="8" w:space="0"/>
              <w:bottom w:val="single" w:color="000000" w:sz="8" w:space="0"/>
            </w:tcBorders>
          </w:tcPr>
          <w:p>
            <w:pPr>
              <w:pStyle w:val="13"/>
              <w:spacing w:before="19"/>
              <w:ind w:left="57"/>
              <w:rPr>
                <w:sz w:val="20"/>
              </w:rPr>
            </w:pPr>
            <w:r>
              <w:rPr>
                <w:sz w:val="20"/>
              </w:rPr>
              <w:t>camelCase</w:t>
            </w:r>
          </w:p>
        </w:tc>
        <w:tc>
          <w:tcPr>
            <w:tcW w:w="3208" w:type="dxa"/>
            <w:tcBorders>
              <w:top w:val="single" w:color="000000" w:sz="8" w:space="0"/>
              <w:bottom w:val="single" w:color="000000" w:sz="8" w:space="0"/>
              <w:right w:val="single" w:color="000000" w:sz="6" w:space="0"/>
            </w:tcBorders>
          </w:tcPr>
          <w:p>
            <w:pPr>
              <w:pStyle w:val="13"/>
              <w:spacing w:before="19"/>
              <w:ind w:left="14"/>
              <w:rPr>
                <w:sz w:val="20"/>
              </w:rPr>
            </w:pPr>
            <w:r>
              <w:rPr>
                <w:sz w:val="20"/>
              </w:rPr>
              <w:t>Rarely used, prefer properites</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384" w:hRule="atLeast"/>
        </w:trPr>
        <w:tc>
          <w:tcPr>
            <w:tcW w:w="2434" w:type="dxa"/>
            <w:tcBorders>
              <w:top w:val="single" w:color="000000" w:sz="8" w:space="0"/>
              <w:left w:val="single" w:color="000000" w:sz="8" w:space="0"/>
            </w:tcBorders>
          </w:tcPr>
          <w:p>
            <w:pPr>
              <w:pStyle w:val="13"/>
              <w:spacing w:before="21"/>
              <w:rPr>
                <w:sz w:val="20"/>
              </w:rPr>
            </w:pPr>
            <w:r>
              <w:rPr>
                <w:sz w:val="20"/>
              </w:rPr>
              <w:t>parameter</w:t>
            </w:r>
          </w:p>
        </w:tc>
        <w:tc>
          <w:tcPr>
            <w:tcW w:w="1673" w:type="dxa"/>
            <w:tcBorders>
              <w:top w:val="single" w:color="000000" w:sz="8" w:space="0"/>
            </w:tcBorders>
          </w:tcPr>
          <w:p>
            <w:pPr>
              <w:pStyle w:val="13"/>
              <w:spacing w:before="21"/>
              <w:ind w:left="57"/>
              <w:rPr>
                <w:sz w:val="20"/>
              </w:rPr>
            </w:pPr>
            <w:r>
              <w:rPr>
                <w:sz w:val="20"/>
              </w:rPr>
              <w:t>camelCase</w:t>
            </w:r>
          </w:p>
        </w:tc>
        <w:tc>
          <w:tcPr>
            <w:tcW w:w="3208" w:type="dxa"/>
            <w:tcBorders>
              <w:top w:val="single" w:color="000000" w:sz="8" w:space="0"/>
              <w:right w:val="single" w:color="000000" w:sz="6" w:space="0"/>
            </w:tcBorders>
          </w:tcPr>
          <w:p>
            <w:pPr>
              <w:pStyle w:val="13"/>
              <w:spacing w:before="0"/>
              <w:ind w:left="0"/>
              <w:rPr>
                <w:sz w:val="22"/>
              </w:rPr>
            </w:pPr>
          </w:p>
        </w:tc>
      </w:tr>
    </w:tbl>
    <w:p>
      <w:pPr>
        <w:pStyle w:val="4"/>
        <w:spacing w:before="5"/>
        <w:rPr>
          <w:sz w:val="26"/>
        </w:rPr>
      </w:pPr>
    </w:p>
    <w:p>
      <w:pPr>
        <w:pStyle w:val="3"/>
        <w:numPr>
          <w:ilvl w:val="1"/>
          <w:numId w:val="2"/>
        </w:numPr>
        <w:tabs>
          <w:tab w:val="left" w:pos="797"/>
          <w:tab w:val="left" w:pos="798"/>
        </w:tabs>
        <w:spacing w:before="100" w:after="0" w:line="240" w:lineRule="auto"/>
        <w:ind w:left="798" w:right="0" w:hanging="576"/>
        <w:jc w:val="left"/>
        <w:rPr>
          <w:i/>
        </w:rPr>
      </w:pPr>
      <w:bookmarkStart w:id="30" w:name="_bookmark15"/>
      <w:bookmarkEnd w:id="30"/>
      <w:bookmarkStart w:id="31" w:name="_bookmark15"/>
      <w:bookmarkEnd w:id="31"/>
      <w:r>
        <w:rPr>
          <w:i/>
        </w:rPr>
        <w:t>Word</w:t>
      </w:r>
      <w:r>
        <w:rPr>
          <w:i/>
          <w:spacing w:val="-1"/>
        </w:rPr>
        <w:t xml:space="preserve"> </w:t>
      </w:r>
      <w:r>
        <w:rPr>
          <w:i/>
        </w:rPr>
        <w:t>Choice</w:t>
      </w:r>
    </w:p>
    <w:p>
      <w:pPr>
        <w:pStyle w:val="4"/>
        <w:spacing w:before="51"/>
        <w:ind w:left="941"/>
      </w:pPr>
      <w:r>
        <w:rPr>
          <w:u w:val="single"/>
        </w:rPr>
        <w:t>MUST</w:t>
      </w:r>
      <w:r>
        <w:t xml:space="preserve"> avoid using class names duplicated in heavily used namespaces.</w:t>
      </w:r>
    </w:p>
    <w:p>
      <w:pPr>
        <w:pStyle w:val="4"/>
        <w:spacing w:before="120"/>
        <w:ind w:left="941" w:right="474"/>
      </w:pPr>
      <w:r>
        <w:rPr>
          <w:u w:val="single"/>
        </w:rPr>
        <w:t>MUST</w:t>
      </w:r>
      <w:r>
        <w:t xml:space="preserve"> avoid using identifier that conflict with common words(e.g. data, type, value, length) or keywords.</w:t>
      </w:r>
    </w:p>
    <w:p>
      <w:pPr>
        <w:pStyle w:val="4"/>
        <w:spacing w:before="120"/>
        <w:ind w:left="941"/>
      </w:pPr>
      <w:r>
        <w:rPr>
          <w:u w:val="single"/>
        </w:rPr>
        <w:t>MUST NOT</w:t>
      </w:r>
      <w:r>
        <w:t xml:space="preserve"> use abbreviations in identifiers (including parameter names).</w:t>
      </w:r>
    </w:p>
    <w:p>
      <w:pPr>
        <w:pStyle w:val="4"/>
        <w:spacing w:before="120"/>
        <w:ind w:left="941"/>
      </w:pPr>
      <w:r>
        <w:t xml:space="preserve">If you must use abbreviations, </w:t>
      </w:r>
      <w:r>
        <w:rPr>
          <w:u w:val="single"/>
        </w:rPr>
        <w:t>MUST</w:t>
      </w:r>
      <w:r>
        <w:t xml:space="preserve"> use camelCasing for any abbrevation over 2 characters even if this is not the "standard" abbreviation.</w:t>
      </w:r>
    </w:p>
    <w:p>
      <w:pPr>
        <w:pStyle w:val="4"/>
        <w:spacing w:before="120"/>
        <w:ind w:left="941" w:right="181"/>
      </w:pPr>
      <w:r>
        <w:rPr>
          <w:u w:val="single"/>
        </w:rPr>
        <w:t>SHOULD NOT use “</w:t>
      </w:r>
      <w:r>
        <w:rPr>
          <w:color w:val="1F487C"/>
        </w:rPr>
        <w:t>AdjustedXxxx</w:t>
      </w:r>
      <w:r>
        <w:rPr>
          <w:u w:val="single"/>
        </w:rPr>
        <w:t>”, “</w:t>
      </w:r>
      <w:r>
        <w:rPr>
          <w:color w:val="1F487C"/>
        </w:rPr>
        <w:t>ChangedXxxx</w:t>
      </w:r>
      <w:r>
        <w:rPr>
          <w:u w:val="single"/>
        </w:rPr>
        <w:t>”, “ModifiedXxxx” for a variable</w:t>
      </w:r>
      <w:r>
        <w:t xml:space="preserve"> </w:t>
      </w:r>
      <w:r>
        <w:rPr>
          <w:u w:val="single"/>
        </w:rPr>
        <w:t>name to store the processed result. It is meaningless that the variable is just changed but</w:t>
      </w:r>
      <w:r>
        <w:t xml:space="preserve"> </w:t>
      </w:r>
      <w:r>
        <w:rPr>
          <w:u w:val="single"/>
        </w:rPr>
        <w:t>miss the context that how/why. Instead, find a more suitable word according to the</w:t>
      </w:r>
      <w:r>
        <w:t xml:space="preserve"> </w:t>
      </w:r>
      <w:r>
        <w:rPr>
          <w:u w:val="single"/>
        </w:rPr>
        <w:t>context.</w:t>
      </w:r>
    </w:p>
    <w:p>
      <w:pPr>
        <w:pStyle w:val="3"/>
        <w:numPr>
          <w:ilvl w:val="1"/>
          <w:numId w:val="2"/>
        </w:numPr>
        <w:tabs>
          <w:tab w:val="left" w:pos="797"/>
          <w:tab w:val="left" w:pos="798"/>
        </w:tabs>
        <w:spacing w:before="130" w:after="0" w:line="240" w:lineRule="auto"/>
        <w:ind w:left="798" w:right="0" w:hanging="576"/>
        <w:jc w:val="left"/>
        <w:rPr>
          <w:i/>
        </w:rPr>
      </w:pPr>
      <w:bookmarkStart w:id="32" w:name="_bookmark16"/>
      <w:bookmarkEnd w:id="32"/>
      <w:bookmarkStart w:id="33" w:name="_bookmark16"/>
      <w:bookmarkEnd w:id="33"/>
      <w:r>
        <w:rPr>
          <w:i/>
        </w:rPr>
        <w:t>Namespaces</w:t>
      </w:r>
    </w:p>
    <w:p>
      <w:pPr>
        <w:pStyle w:val="4"/>
        <w:spacing w:before="50"/>
        <w:ind w:left="941" w:right="1061"/>
      </w:pPr>
      <w:r>
        <w:t>The general rule for namespace naming is: AW2K.GroupName.DomainName. GroupName could be DA for Development Architecture or EA for Execution Architecture.</w:t>
      </w:r>
    </w:p>
    <w:p>
      <w:pPr>
        <w:pStyle w:val="4"/>
        <w:spacing w:before="120"/>
        <w:ind w:left="941"/>
      </w:pPr>
      <w:r>
        <w:rPr>
          <w:u w:val="single"/>
        </w:rPr>
        <w:t xml:space="preserve">MUST </w:t>
      </w:r>
      <w:r>
        <w:t>use PascalCasing, and separating logical components with periods (e.g., Microsoft.Office.PowerPoint).</w:t>
      </w:r>
    </w:p>
    <w:p>
      <w:pPr>
        <w:pStyle w:val="4"/>
        <w:spacing w:before="120"/>
        <w:ind w:left="941"/>
      </w:pPr>
      <w:r>
        <w:rPr>
          <w:u w:val="single"/>
        </w:rPr>
        <w:t xml:space="preserve">MUST </w:t>
      </w:r>
      <w:r>
        <w:t>use plural namespace names where appropriate. For example, use System.Collection</w:t>
      </w:r>
      <w:r>
        <w:rPr>
          <w:rFonts w:ascii="Verdana"/>
          <w:b/>
          <w:i/>
        </w:rPr>
        <w:t xml:space="preserve">s </w:t>
      </w:r>
      <w:r>
        <w:t>not System.Collection. Exceptions to this rule are brand names and abbreviations. For example, use System.IO not System.IOs.</w:t>
      </w:r>
    </w:p>
    <w:p>
      <w:pPr>
        <w:pStyle w:val="4"/>
        <w:spacing w:before="120"/>
        <w:ind w:left="941" w:right="608"/>
      </w:pPr>
      <w:r>
        <w:rPr>
          <w:u w:val="single"/>
        </w:rPr>
        <w:t>MUST NOT</w:t>
      </w:r>
      <w:r>
        <w:t xml:space="preserve"> have name namespaces and classes with the same name. For example, don't use "Debug" for a namespace name and have a class named "Debug".</w:t>
      </w:r>
    </w:p>
    <w:p>
      <w:pPr>
        <w:pStyle w:val="3"/>
        <w:numPr>
          <w:ilvl w:val="1"/>
          <w:numId w:val="2"/>
        </w:numPr>
        <w:tabs>
          <w:tab w:val="left" w:pos="797"/>
          <w:tab w:val="left" w:pos="798"/>
        </w:tabs>
        <w:spacing w:before="129" w:after="0" w:line="240" w:lineRule="auto"/>
        <w:ind w:left="798" w:right="0" w:hanging="576"/>
        <w:jc w:val="left"/>
        <w:rPr>
          <w:i/>
        </w:rPr>
      </w:pPr>
      <w:bookmarkStart w:id="34" w:name="_bookmark17"/>
      <w:bookmarkEnd w:id="34"/>
      <w:bookmarkStart w:id="35" w:name="_bookmark17"/>
      <w:bookmarkEnd w:id="35"/>
      <w:r>
        <w:rPr>
          <w:i/>
        </w:rPr>
        <w:t>Class and Class</w:t>
      </w:r>
      <w:r>
        <w:rPr>
          <w:i/>
          <w:spacing w:val="-3"/>
        </w:rPr>
        <w:t xml:space="preserve"> </w:t>
      </w:r>
      <w:r>
        <w:rPr>
          <w:i/>
        </w:rPr>
        <w:t>members</w:t>
      </w:r>
    </w:p>
    <w:p>
      <w:pPr>
        <w:pStyle w:val="12"/>
        <w:numPr>
          <w:ilvl w:val="2"/>
          <w:numId w:val="8"/>
        </w:numPr>
        <w:tabs>
          <w:tab w:val="left" w:pos="941"/>
          <w:tab w:val="left" w:pos="942"/>
        </w:tabs>
        <w:spacing w:before="120" w:after="0" w:line="240" w:lineRule="auto"/>
        <w:ind w:left="942" w:right="0" w:hanging="720"/>
        <w:jc w:val="left"/>
        <w:rPr>
          <w:rFonts w:ascii="Book Antiqua"/>
          <w:sz w:val="24"/>
        </w:rPr>
      </w:pPr>
      <w:bookmarkStart w:id="36" w:name="_bookmark18"/>
      <w:bookmarkEnd w:id="36"/>
      <w:bookmarkStart w:id="37" w:name="_bookmark18"/>
      <w:bookmarkEnd w:id="37"/>
      <w:r>
        <w:rPr>
          <w:rFonts w:ascii="Book Antiqua"/>
          <w:sz w:val="24"/>
        </w:rPr>
        <w:t>Class Naming</w:t>
      </w:r>
      <w:r>
        <w:rPr>
          <w:rFonts w:ascii="Book Antiqua"/>
          <w:spacing w:val="-3"/>
          <w:sz w:val="24"/>
        </w:rPr>
        <w:t xml:space="preserve"> </w:t>
      </w:r>
      <w:r>
        <w:rPr>
          <w:rFonts w:ascii="Book Antiqua"/>
          <w:sz w:val="24"/>
        </w:rPr>
        <w:t>Guidelines</w:t>
      </w:r>
    </w:p>
    <w:p>
      <w:pPr>
        <w:pStyle w:val="4"/>
        <w:spacing w:before="51" w:line="343" w:lineRule="auto"/>
        <w:ind w:left="941" w:right="3886"/>
      </w:pPr>
      <w:r>
        <w:rPr>
          <w:u w:val="single"/>
        </w:rPr>
        <w:t xml:space="preserve">MUST </w:t>
      </w:r>
      <w:r>
        <w:t xml:space="preserve">name classes with nouns or noun phrases. </w:t>
      </w:r>
      <w:r>
        <w:rPr>
          <w:u w:val="single"/>
        </w:rPr>
        <w:t xml:space="preserve">MUST </w:t>
      </w:r>
      <w:r>
        <w:t>use PascalCasing.</w:t>
      </w:r>
    </w:p>
    <w:p>
      <w:pPr>
        <w:spacing w:after="0" w:line="343" w:lineRule="auto"/>
        <w:sectPr>
          <w:pgSz w:w="12240" w:h="15840"/>
          <w:pgMar w:top="1420" w:right="1180" w:bottom="1060" w:left="1480" w:header="0" w:footer="836" w:gutter="0"/>
        </w:sectPr>
      </w:pPr>
    </w:p>
    <w:p>
      <w:pPr>
        <w:pStyle w:val="4"/>
        <w:spacing w:before="68" w:line="343" w:lineRule="auto"/>
        <w:ind w:left="941" w:right="3759"/>
      </w:pPr>
      <w:r>
        <w:rPr>
          <w:u w:val="single"/>
        </w:rPr>
        <w:t xml:space="preserve">MUST </w:t>
      </w:r>
      <w:r>
        <w:t xml:space="preserve">use abbreviations in class names sparingly. </w:t>
      </w:r>
      <w:r>
        <w:rPr>
          <w:u w:val="single"/>
        </w:rPr>
        <w:t>MUST not</w:t>
      </w:r>
      <w:r>
        <w:t xml:space="preserve"> use any class prefix (such as "C").</w:t>
      </w:r>
    </w:p>
    <w:p>
      <w:pPr>
        <w:pStyle w:val="4"/>
        <w:spacing w:before="3"/>
        <w:ind w:left="941"/>
      </w:pPr>
      <w:r>
        <w:rPr>
          <w:u w:val="single"/>
        </w:rPr>
        <w:t xml:space="preserve">MUST not </w:t>
      </w:r>
      <w:r>
        <w:t>use an underscore.</w:t>
      </w:r>
    </w:p>
    <w:p>
      <w:pPr>
        <w:spacing w:before="163" w:line="283" w:lineRule="auto"/>
        <w:ind w:left="1662" w:right="5413" w:firstLine="0"/>
        <w:jc w:val="left"/>
        <w:rPr>
          <w:rFonts w:ascii="Courier New"/>
          <w:b/>
          <w:sz w:val="18"/>
        </w:rPr>
      </w:pPr>
      <w:r>
        <w:rPr>
          <w:rFonts w:ascii="Courier New"/>
          <w:sz w:val="18"/>
        </w:rPr>
        <w:t xml:space="preserve">public class </w:t>
      </w:r>
      <w:r>
        <w:rPr>
          <w:rFonts w:ascii="Courier New"/>
          <w:b/>
          <w:sz w:val="18"/>
        </w:rPr>
        <w:t xml:space="preserve">FileStream </w:t>
      </w:r>
      <w:r>
        <w:rPr>
          <w:rFonts w:ascii="Courier New"/>
          <w:sz w:val="18"/>
        </w:rPr>
        <w:t xml:space="preserve">public class </w:t>
      </w:r>
      <w:r>
        <w:rPr>
          <w:rFonts w:ascii="Courier New"/>
          <w:b/>
          <w:sz w:val="18"/>
        </w:rPr>
        <w:t xml:space="preserve">Button </w:t>
      </w:r>
      <w:r>
        <w:rPr>
          <w:rFonts w:ascii="Courier New"/>
          <w:sz w:val="18"/>
        </w:rPr>
        <w:t xml:space="preserve">public class </w:t>
      </w:r>
      <w:r>
        <w:rPr>
          <w:rFonts w:ascii="Courier New"/>
          <w:b/>
          <w:sz w:val="18"/>
        </w:rPr>
        <w:t>String</w:t>
      </w:r>
    </w:p>
    <w:p>
      <w:pPr>
        <w:pStyle w:val="12"/>
        <w:numPr>
          <w:ilvl w:val="2"/>
          <w:numId w:val="8"/>
        </w:numPr>
        <w:tabs>
          <w:tab w:val="left" w:pos="941"/>
          <w:tab w:val="left" w:pos="942"/>
        </w:tabs>
        <w:spacing w:before="83" w:after="0" w:line="240" w:lineRule="auto"/>
        <w:ind w:left="942" w:right="0" w:hanging="720"/>
        <w:jc w:val="left"/>
        <w:rPr>
          <w:rFonts w:ascii="Book Antiqua"/>
          <w:sz w:val="24"/>
        </w:rPr>
      </w:pPr>
      <w:bookmarkStart w:id="38" w:name="_bookmark19"/>
      <w:bookmarkEnd w:id="38"/>
      <w:bookmarkStart w:id="39" w:name="_bookmark19"/>
      <w:bookmarkEnd w:id="39"/>
      <w:r>
        <w:rPr>
          <w:rFonts w:ascii="Book Antiqua"/>
          <w:sz w:val="24"/>
        </w:rPr>
        <w:t>Interface Naming</w:t>
      </w:r>
      <w:r>
        <w:rPr>
          <w:rFonts w:ascii="Book Antiqua"/>
          <w:spacing w:val="-1"/>
          <w:sz w:val="24"/>
        </w:rPr>
        <w:t xml:space="preserve"> </w:t>
      </w:r>
      <w:r>
        <w:rPr>
          <w:rFonts w:ascii="Book Antiqua"/>
          <w:sz w:val="24"/>
        </w:rPr>
        <w:t>Guidelines</w:t>
      </w:r>
    </w:p>
    <w:p>
      <w:pPr>
        <w:pStyle w:val="4"/>
        <w:spacing w:before="54"/>
        <w:ind w:left="941" w:right="321"/>
      </w:pPr>
      <w:r>
        <w:rPr>
          <w:u w:val="single"/>
        </w:rPr>
        <w:t xml:space="preserve">MUST </w:t>
      </w:r>
      <w:r>
        <w:t>name interfaces with nouns or noun phrases, or adjectives describing behavior. E.g., IComponent (descriptive noun), ICustomAttributeProvider (noun phrase), and IPersistable (adjective).</w:t>
      </w:r>
    </w:p>
    <w:p>
      <w:pPr>
        <w:pStyle w:val="4"/>
        <w:spacing w:before="120"/>
        <w:ind w:left="941"/>
      </w:pPr>
      <w:r>
        <w:rPr>
          <w:u w:val="single"/>
        </w:rPr>
        <w:t xml:space="preserve">MUST </w:t>
      </w:r>
      <w:r>
        <w:t>use PascalCasing.</w:t>
      </w:r>
    </w:p>
    <w:p>
      <w:pPr>
        <w:pStyle w:val="4"/>
        <w:spacing w:before="120" w:line="343" w:lineRule="auto"/>
        <w:ind w:left="941" w:right="2834"/>
      </w:pPr>
      <w:r>
        <w:rPr>
          <w:u w:val="single"/>
        </w:rPr>
        <w:t xml:space="preserve">MUST </w:t>
      </w:r>
      <w:r>
        <w:t xml:space="preserve">use abbreviations in interface names sparingly. </w:t>
      </w:r>
      <w:r>
        <w:rPr>
          <w:u w:val="single"/>
        </w:rPr>
        <w:t>MUST not</w:t>
      </w:r>
      <w:r>
        <w:t xml:space="preserve"> use the underscore.</w:t>
      </w:r>
    </w:p>
    <w:p>
      <w:pPr>
        <w:pStyle w:val="4"/>
        <w:spacing w:before="3"/>
        <w:ind w:left="941" w:right="189"/>
      </w:pPr>
      <w:r>
        <w:rPr>
          <w:u w:val="single"/>
        </w:rPr>
        <w:t xml:space="preserve">MUST </w:t>
      </w:r>
      <w:r>
        <w:t>prefix interface names with the letter "I", to indicate that the type is an</w:t>
      </w:r>
      <w:r>
        <w:rPr>
          <w:spacing w:val="-17"/>
        </w:rPr>
        <w:t xml:space="preserve"> </w:t>
      </w:r>
      <w:r>
        <w:t xml:space="preserve">interface. </w:t>
      </w:r>
      <w:r>
        <w:rPr>
          <w:u w:val="single"/>
        </w:rPr>
        <w:t>Don't</w:t>
      </w:r>
      <w:r>
        <w:t xml:space="preserve"> prefix class names with the letter "C". Occasionally, it will be necessary to have a class name that begins with I that is not an interface. This is acceptable as long as the next character is lower case. Such as IdentityStore.</w:t>
      </w:r>
    </w:p>
    <w:p>
      <w:pPr>
        <w:pStyle w:val="4"/>
        <w:spacing w:before="120"/>
        <w:ind w:left="941" w:right="176"/>
      </w:pPr>
      <w:r>
        <w:rPr>
          <w:u w:val="single"/>
        </w:rPr>
        <w:t>MUST</w:t>
      </w:r>
      <w:r>
        <w:t xml:space="preserve"> use similar names when defining a class/interface pair where the class is a standard implementation of the interface. The names should differ only by the "I"</w:t>
      </w:r>
      <w:r>
        <w:rPr>
          <w:spacing w:val="-17"/>
        </w:rPr>
        <w:t xml:space="preserve"> </w:t>
      </w:r>
      <w:r>
        <w:t>prefix on the interface name. E.g., these guidelines are used for the interface IComponent and its standard implementation, the class</w:t>
      </w:r>
      <w:r>
        <w:rPr>
          <w:spacing w:val="-1"/>
        </w:rPr>
        <w:t xml:space="preserve"> </w:t>
      </w:r>
      <w:r>
        <w:t>Component.</w:t>
      </w:r>
    </w:p>
    <w:p>
      <w:pPr>
        <w:spacing w:before="164"/>
        <w:ind w:left="1662" w:right="0" w:firstLine="0"/>
        <w:jc w:val="left"/>
        <w:rPr>
          <w:rFonts w:ascii="Courier New"/>
          <w:b/>
          <w:sz w:val="18"/>
        </w:rPr>
      </w:pPr>
      <w:r>
        <w:rPr>
          <w:rFonts w:ascii="Courier New"/>
          <w:sz w:val="18"/>
        </w:rPr>
        <w:t xml:space="preserve">public interface </w:t>
      </w:r>
      <w:r>
        <w:rPr>
          <w:rFonts w:ascii="Courier New"/>
          <w:b/>
          <w:sz w:val="18"/>
        </w:rPr>
        <w:t>IComponent</w:t>
      </w:r>
    </w:p>
    <w:p>
      <w:pPr>
        <w:spacing w:before="36" w:line="283" w:lineRule="auto"/>
        <w:ind w:left="1662" w:right="4117" w:firstLine="0"/>
        <w:jc w:val="left"/>
        <w:rPr>
          <w:rFonts w:ascii="Courier New"/>
          <w:b/>
          <w:sz w:val="18"/>
        </w:rPr>
      </w:pPr>
      <w:r>
        <w:rPr>
          <w:rFonts w:ascii="Courier New"/>
          <w:sz w:val="18"/>
        </w:rPr>
        <w:t xml:space="preserve">public class Component : </w:t>
      </w:r>
      <w:r>
        <w:rPr>
          <w:rFonts w:ascii="Courier New"/>
          <w:b/>
          <w:sz w:val="18"/>
        </w:rPr>
        <w:t xml:space="preserve">IComponent </w:t>
      </w:r>
      <w:r>
        <w:rPr>
          <w:rFonts w:ascii="Courier New"/>
          <w:sz w:val="18"/>
        </w:rPr>
        <w:t xml:space="preserve">public interface </w:t>
      </w:r>
      <w:r>
        <w:rPr>
          <w:rFonts w:ascii="Courier New"/>
          <w:b/>
          <w:sz w:val="18"/>
        </w:rPr>
        <w:t xml:space="preserve">IServiceProvider </w:t>
      </w:r>
      <w:r>
        <w:rPr>
          <w:rFonts w:ascii="Courier New"/>
          <w:sz w:val="18"/>
        </w:rPr>
        <w:t>public interface</w:t>
      </w:r>
      <w:r>
        <w:rPr>
          <w:rFonts w:ascii="Courier New"/>
          <w:spacing w:val="-7"/>
          <w:sz w:val="18"/>
        </w:rPr>
        <w:t xml:space="preserve"> </w:t>
      </w:r>
      <w:r>
        <w:rPr>
          <w:rFonts w:ascii="Courier New"/>
          <w:b/>
          <w:sz w:val="18"/>
        </w:rPr>
        <w:t>IFormatable</w:t>
      </w:r>
    </w:p>
    <w:p>
      <w:pPr>
        <w:pStyle w:val="12"/>
        <w:numPr>
          <w:ilvl w:val="2"/>
          <w:numId w:val="8"/>
        </w:numPr>
        <w:tabs>
          <w:tab w:val="left" w:pos="941"/>
          <w:tab w:val="left" w:pos="942"/>
        </w:tabs>
        <w:spacing w:before="83" w:after="0" w:line="240" w:lineRule="auto"/>
        <w:ind w:left="942" w:right="0" w:hanging="720"/>
        <w:jc w:val="left"/>
        <w:rPr>
          <w:rFonts w:ascii="Book Antiqua"/>
          <w:sz w:val="24"/>
        </w:rPr>
      </w:pPr>
      <w:bookmarkStart w:id="40" w:name="_bookmark20"/>
      <w:bookmarkEnd w:id="40"/>
      <w:bookmarkStart w:id="41" w:name="_bookmark20"/>
      <w:bookmarkEnd w:id="41"/>
      <w:r>
        <w:rPr>
          <w:rFonts w:ascii="Book Antiqua"/>
          <w:sz w:val="24"/>
        </w:rPr>
        <w:t>Enum Naming</w:t>
      </w:r>
      <w:r>
        <w:rPr>
          <w:rFonts w:ascii="Book Antiqua"/>
          <w:spacing w:val="-8"/>
          <w:sz w:val="24"/>
        </w:rPr>
        <w:t xml:space="preserve"> </w:t>
      </w:r>
      <w:r>
        <w:rPr>
          <w:rFonts w:ascii="Book Antiqua"/>
          <w:sz w:val="24"/>
        </w:rPr>
        <w:t>Guidelines</w:t>
      </w:r>
    </w:p>
    <w:p>
      <w:pPr>
        <w:pStyle w:val="4"/>
        <w:spacing w:before="51"/>
        <w:ind w:left="941"/>
      </w:pPr>
      <w:r>
        <w:rPr>
          <w:u w:val="single"/>
        </w:rPr>
        <w:t xml:space="preserve">MUST </w:t>
      </w:r>
      <w:r>
        <w:t>use PascalCasing for enums.</w:t>
      </w:r>
    </w:p>
    <w:p>
      <w:pPr>
        <w:pStyle w:val="4"/>
        <w:spacing w:before="120" w:line="343" w:lineRule="auto"/>
        <w:ind w:left="941" w:right="3753"/>
      </w:pPr>
      <w:r>
        <w:rPr>
          <w:u w:val="single"/>
        </w:rPr>
        <w:t xml:space="preserve">MUST </w:t>
      </w:r>
      <w:r>
        <w:t xml:space="preserve">use PascalCasing for enum value names. </w:t>
      </w:r>
      <w:r>
        <w:rPr>
          <w:u w:val="single"/>
        </w:rPr>
        <w:t xml:space="preserve">MUST </w:t>
      </w:r>
      <w:r>
        <w:t>use abbreviations in enum names sparingly</w:t>
      </w:r>
    </w:p>
    <w:p>
      <w:pPr>
        <w:pStyle w:val="4"/>
        <w:spacing w:before="3"/>
        <w:ind w:left="941" w:right="300"/>
      </w:pPr>
      <w:r>
        <w:rPr>
          <w:u w:val="single"/>
        </w:rPr>
        <w:t>MUST not</w:t>
      </w:r>
      <w:r>
        <w:t xml:space="preserve"> use a prefix on enum names (e.g. adXXX for ADO enums, rtfXXX for rich text enums, etc.).</w:t>
      </w:r>
    </w:p>
    <w:p>
      <w:pPr>
        <w:pStyle w:val="4"/>
        <w:spacing w:before="120" w:line="345" w:lineRule="auto"/>
        <w:ind w:left="941" w:right="3759"/>
      </w:pPr>
      <w:r>
        <w:rPr>
          <w:u w:val="single"/>
        </w:rPr>
        <w:t>MUST not</w:t>
      </w:r>
      <w:r>
        <w:t xml:space="preserve"> use any "Enum" suffix on enum </w:t>
      </w:r>
      <w:r>
        <w:rPr>
          <w:spacing w:val="-4"/>
        </w:rPr>
        <w:t xml:space="preserve">types. </w:t>
      </w:r>
      <w:r>
        <w:rPr>
          <w:u w:val="single"/>
        </w:rPr>
        <w:t xml:space="preserve">MUST </w:t>
      </w:r>
      <w:r>
        <w:t>use a singular name for</w:t>
      </w:r>
      <w:r>
        <w:rPr>
          <w:spacing w:val="-4"/>
        </w:rPr>
        <w:t xml:space="preserve"> </w:t>
      </w:r>
      <w:r>
        <w:t>enums</w:t>
      </w:r>
    </w:p>
    <w:p>
      <w:pPr>
        <w:pStyle w:val="4"/>
        <w:spacing w:line="274" w:lineRule="exact"/>
        <w:ind w:left="941"/>
      </w:pPr>
      <w:r>
        <w:rPr>
          <w:u w:val="single"/>
        </w:rPr>
        <w:t xml:space="preserve">MUST </w:t>
      </w:r>
      <w:r>
        <w:t>use a plural name for bit</w:t>
      </w:r>
      <w:r>
        <w:rPr>
          <w:spacing w:val="-8"/>
        </w:rPr>
        <w:t xml:space="preserve"> </w:t>
      </w:r>
      <w:r>
        <w:t>fields</w:t>
      </w:r>
    </w:p>
    <w:p>
      <w:pPr>
        <w:pStyle w:val="4"/>
        <w:spacing w:before="120"/>
        <w:ind w:left="941" w:right="354"/>
      </w:pPr>
      <w:r>
        <w:rPr>
          <w:u w:val="single"/>
        </w:rPr>
        <w:t xml:space="preserve">MUST </w:t>
      </w:r>
      <w:r>
        <w:t>define enumerated values using an enum if they are used in a parameter or property. This allows the tool to know the possible values for a property or parameter.</w:t>
      </w:r>
    </w:p>
    <w:p>
      <w:pPr>
        <w:spacing w:before="168" w:line="283" w:lineRule="auto"/>
        <w:ind w:left="2093" w:right="5648" w:hanging="432"/>
        <w:jc w:val="left"/>
        <w:rPr>
          <w:rFonts w:ascii="Courier New"/>
          <w:sz w:val="18"/>
        </w:rPr>
      </w:pPr>
      <w:r>
        <w:rPr>
          <w:rFonts w:ascii="Courier New"/>
          <w:sz w:val="18"/>
        </w:rPr>
        <w:t>public enum FileMode{ Create, CreateNew,</w:t>
      </w:r>
    </w:p>
    <w:p>
      <w:pPr>
        <w:spacing w:after="0" w:line="283" w:lineRule="auto"/>
        <w:jc w:val="left"/>
        <w:rPr>
          <w:rFonts w:ascii="Courier New"/>
          <w:sz w:val="18"/>
        </w:rPr>
        <w:sectPr>
          <w:pgSz w:w="12240" w:h="15840"/>
          <w:pgMar w:top="1340" w:right="1180" w:bottom="1060" w:left="1480" w:header="0" w:footer="836" w:gutter="0"/>
        </w:sectPr>
      </w:pPr>
    </w:p>
    <w:p>
      <w:pPr>
        <w:spacing w:before="75" w:line="283" w:lineRule="auto"/>
        <w:ind w:left="2093" w:right="6062" w:firstLine="0"/>
        <w:jc w:val="left"/>
        <w:rPr>
          <w:rFonts w:ascii="Courier New"/>
          <w:sz w:val="18"/>
        </w:rPr>
      </w:pPr>
      <w:r>
        <w:rPr>
          <w:rFonts w:ascii="Courier New"/>
          <w:sz w:val="18"/>
        </w:rPr>
        <w:t>Open, OpenOrCreate, Truncate</w:t>
      </w:r>
    </w:p>
    <w:p>
      <w:pPr>
        <w:spacing w:before="0" w:line="201" w:lineRule="exact"/>
        <w:ind w:left="1662" w:right="0" w:firstLine="0"/>
        <w:jc w:val="left"/>
        <w:rPr>
          <w:rFonts w:ascii="Courier New"/>
          <w:sz w:val="18"/>
        </w:rPr>
      </w:pPr>
      <w:r>
        <w:rPr>
          <w:rFonts w:ascii="Courier New"/>
          <w:sz w:val="18"/>
        </w:rPr>
        <w:t>}</w:t>
      </w:r>
    </w:p>
    <w:p>
      <w:pPr>
        <w:pStyle w:val="4"/>
        <w:ind w:left="941" w:right="401"/>
      </w:pPr>
      <w:r>
        <w:rPr>
          <w:u w:val="single"/>
        </w:rPr>
        <w:t xml:space="preserve">MUST </w:t>
      </w:r>
      <w:r>
        <w:t>use the Flags custom attribute if the numeric values are meant to be bitwise or are used together</w:t>
      </w:r>
    </w:p>
    <w:p>
      <w:pPr>
        <w:spacing w:before="158"/>
        <w:ind w:left="1662" w:right="0" w:firstLine="0"/>
        <w:jc w:val="left"/>
        <w:rPr>
          <w:rFonts w:ascii="Courier New"/>
          <w:sz w:val="18"/>
        </w:rPr>
      </w:pPr>
      <w:r>
        <w:rPr>
          <w:rFonts w:ascii="Courier New"/>
          <w:sz w:val="18"/>
        </w:rPr>
        <w:t>[Flags]</w:t>
      </w:r>
    </w:p>
    <w:p>
      <w:pPr>
        <w:spacing w:before="36" w:line="283" w:lineRule="auto"/>
        <w:ind w:left="2093" w:right="5540" w:hanging="432"/>
        <w:jc w:val="left"/>
        <w:rPr>
          <w:rFonts w:ascii="Courier New"/>
          <w:sz w:val="18"/>
        </w:rPr>
      </w:pPr>
      <w:r>
        <w:rPr>
          <w:rFonts w:ascii="Courier New"/>
          <w:sz w:val="18"/>
        </w:rPr>
        <w:t>public enum Bindings { CreateInstance, DefaultBinding, ExcatBinding, GetField, GetProperty, IgnoreCase, InvokeMethod, NonPublic, OABinding, SetField SetProperty, Static</w:t>
      </w:r>
    </w:p>
    <w:p>
      <w:pPr>
        <w:spacing w:before="0" w:line="191" w:lineRule="exact"/>
        <w:ind w:left="1662" w:right="0" w:firstLine="0"/>
        <w:jc w:val="left"/>
        <w:rPr>
          <w:rFonts w:ascii="Courier New"/>
          <w:sz w:val="18"/>
        </w:rPr>
      </w:pPr>
      <w:r>
        <w:rPr>
          <w:rFonts w:ascii="Courier New"/>
          <w:sz w:val="18"/>
        </w:rPr>
        <w:t>}</w:t>
      </w:r>
    </w:p>
    <w:p>
      <w:pPr>
        <w:pStyle w:val="4"/>
        <w:ind w:left="941" w:right="690"/>
      </w:pPr>
      <w:r>
        <w:t>An exception to this rule is when encapsulating a Win32 API, it's common to have internal definitions that come from a Win32 header. It's ok to leave these with the Win32 casing, which is usually all-caps.</w:t>
      </w:r>
    </w:p>
    <w:p>
      <w:pPr>
        <w:pStyle w:val="4"/>
        <w:spacing w:before="114"/>
        <w:ind w:left="941"/>
        <w:jc w:val="both"/>
      </w:pPr>
      <w:r>
        <w:rPr>
          <w:u w:val="single"/>
        </w:rPr>
        <w:t xml:space="preserve">MUST </w:t>
      </w:r>
      <w:r>
        <w:t>use Int32 as the underlying type of an enum.</w:t>
      </w:r>
    </w:p>
    <w:p>
      <w:pPr>
        <w:pStyle w:val="4"/>
        <w:ind w:left="941" w:right="279"/>
        <w:jc w:val="both"/>
      </w:pPr>
      <w:r>
        <w:t>An exception to this rule is if the enum represents flags and there are many flags (&gt;32) or the enum may grow to many flags in the future or the type needs to be different than int for backward compatibility.</w:t>
      </w:r>
    </w:p>
    <w:p>
      <w:pPr>
        <w:pStyle w:val="4"/>
        <w:spacing w:before="120"/>
        <w:ind w:left="941" w:right="614"/>
        <w:jc w:val="both"/>
      </w:pPr>
      <w:r>
        <w:rPr>
          <w:u w:val="single"/>
        </w:rPr>
        <w:t>MUST</w:t>
      </w:r>
      <w:r>
        <w:t xml:space="preserve"> use enums only if the value can be completely expressed as a set of bitflags. MUST not use enums for open sets (such as Operating system version etc).</w:t>
      </w:r>
    </w:p>
    <w:p>
      <w:pPr>
        <w:pStyle w:val="12"/>
        <w:numPr>
          <w:ilvl w:val="2"/>
          <w:numId w:val="8"/>
        </w:numPr>
        <w:tabs>
          <w:tab w:val="left" w:pos="941"/>
          <w:tab w:val="left" w:pos="942"/>
        </w:tabs>
        <w:spacing w:before="128" w:after="0" w:line="240" w:lineRule="auto"/>
        <w:ind w:left="942" w:right="0" w:hanging="720"/>
        <w:jc w:val="left"/>
        <w:rPr>
          <w:rFonts w:ascii="Book Antiqua"/>
          <w:sz w:val="24"/>
        </w:rPr>
      </w:pPr>
      <w:bookmarkStart w:id="42" w:name="_bookmark21"/>
      <w:bookmarkEnd w:id="42"/>
      <w:bookmarkStart w:id="43" w:name="_bookmark21"/>
      <w:bookmarkEnd w:id="43"/>
      <w:r>
        <w:rPr>
          <w:rFonts w:ascii="Book Antiqua"/>
          <w:sz w:val="24"/>
        </w:rPr>
        <w:t>ReadOnly and Const Field</w:t>
      </w:r>
      <w:r>
        <w:rPr>
          <w:rFonts w:ascii="Book Antiqua"/>
          <w:spacing w:val="-2"/>
          <w:sz w:val="24"/>
        </w:rPr>
        <w:t xml:space="preserve"> </w:t>
      </w:r>
      <w:r>
        <w:rPr>
          <w:rFonts w:ascii="Book Antiqua"/>
          <w:sz w:val="24"/>
        </w:rPr>
        <w:t>Names</w:t>
      </w:r>
    </w:p>
    <w:p>
      <w:pPr>
        <w:pStyle w:val="4"/>
        <w:spacing w:before="54" w:line="343" w:lineRule="auto"/>
        <w:ind w:left="941" w:right="1006"/>
      </w:pPr>
      <w:r>
        <w:rPr>
          <w:u w:val="single"/>
        </w:rPr>
        <w:t>MUST</w:t>
      </w:r>
      <w:r>
        <w:t xml:space="preserve"> name static fields with nouns, noun phrases, or abbreviations for nouns. </w:t>
      </w:r>
      <w:r>
        <w:rPr>
          <w:u w:val="single"/>
        </w:rPr>
        <w:t>MUST</w:t>
      </w:r>
      <w:r>
        <w:t xml:space="preserve"> name static fields with PascalCasing.</w:t>
      </w:r>
    </w:p>
    <w:p>
      <w:pPr>
        <w:pStyle w:val="4"/>
        <w:spacing w:before="3"/>
        <w:ind w:left="941"/>
        <w:jc w:val="both"/>
      </w:pPr>
      <w:r>
        <w:rPr>
          <w:u w:val="single"/>
        </w:rPr>
        <w:t>MUST not</w:t>
      </w:r>
      <w:r>
        <w:t xml:space="preserve"> prefix static field names Hungarian type notation.</w:t>
      </w:r>
    </w:p>
    <w:p>
      <w:pPr>
        <w:pStyle w:val="12"/>
        <w:numPr>
          <w:ilvl w:val="2"/>
          <w:numId w:val="8"/>
        </w:numPr>
        <w:tabs>
          <w:tab w:val="left" w:pos="941"/>
          <w:tab w:val="left" w:pos="942"/>
        </w:tabs>
        <w:spacing w:before="128" w:after="0" w:line="240" w:lineRule="auto"/>
        <w:ind w:left="942" w:right="0" w:hanging="720"/>
        <w:jc w:val="left"/>
        <w:rPr>
          <w:rFonts w:ascii="Book Antiqua"/>
          <w:sz w:val="24"/>
        </w:rPr>
      </w:pPr>
      <w:bookmarkStart w:id="44" w:name="_bookmark22"/>
      <w:bookmarkEnd w:id="44"/>
      <w:bookmarkStart w:id="45" w:name="_bookmark22"/>
      <w:bookmarkEnd w:id="45"/>
      <w:r>
        <w:rPr>
          <w:rFonts w:ascii="Book Antiqua"/>
          <w:sz w:val="24"/>
        </w:rPr>
        <w:t>Parameter Names</w:t>
      </w:r>
    </w:p>
    <w:p>
      <w:pPr>
        <w:pStyle w:val="4"/>
        <w:spacing w:before="51"/>
        <w:ind w:left="941" w:right="148"/>
      </w:pPr>
      <w:r>
        <w:rPr>
          <w:u w:val="single"/>
        </w:rPr>
        <w:t>MUST</w:t>
      </w:r>
      <w:r>
        <w:t xml:space="preserve"> use descriptive parameter names. Parameter names should be descriptive enough that in most scenarios the name of the parameter and its type can be used to determine its meaning.</w:t>
      </w:r>
    </w:p>
    <w:p>
      <w:pPr>
        <w:pStyle w:val="4"/>
        <w:spacing w:before="121"/>
        <w:ind w:left="941"/>
      </w:pPr>
      <w:r>
        <w:rPr>
          <w:u w:val="single"/>
        </w:rPr>
        <w:t>MUST</w:t>
      </w:r>
      <w:r>
        <w:t xml:space="preserve"> name parameters with camelCasing.</w:t>
      </w:r>
    </w:p>
    <w:p>
      <w:pPr>
        <w:pStyle w:val="4"/>
        <w:spacing w:before="120"/>
        <w:ind w:left="941" w:right="175"/>
      </w:pPr>
      <w:r>
        <w:rPr>
          <w:u w:val="single"/>
        </w:rPr>
        <w:t>MUST</w:t>
      </w:r>
      <w:r>
        <w:t xml:space="preserve"> prefer names based on a parameter's meaning to names based on the parameter's type. We expect development tools to provide the information about type in a handy manner, so the parameter name can be put to better use describing semantics rather than type. Occasional use of type-based parameter names is entirely appropriate.</w:t>
      </w:r>
    </w:p>
    <w:p>
      <w:pPr>
        <w:spacing w:after="0"/>
        <w:sectPr>
          <w:pgSz w:w="12240" w:h="15840"/>
          <w:pgMar w:top="1380" w:right="1180" w:bottom="1060" w:left="1480" w:header="0" w:footer="836" w:gutter="0"/>
        </w:sectPr>
      </w:pPr>
    </w:p>
    <w:p>
      <w:pPr>
        <w:pStyle w:val="4"/>
        <w:spacing w:before="68"/>
        <w:ind w:left="941" w:right="661"/>
      </w:pPr>
      <w:r>
        <w:rPr>
          <w:u w:val="single"/>
        </w:rPr>
        <w:t xml:space="preserve">MUST not </w:t>
      </w:r>
      <w:r>
        <w:t xml:space="preserve">use </w:t>
      </w:r>
      <w:r>
        <w:rPr>
          <w:b/>
        </w:rPr>
        <w:t xml:space="preserve">reserved </w:t>
      </w:r>
      <w:r>
        <w:t>parameters. If more data is need in the next version a new overload can be added.</w:t>
      </w:r>
    </w:p>
    <w:p>
      <w:pPr>
        <w:pStyle w:val="4"/>
        <w:spacing w:before="120"/>
        <w:ind w:left="941"/>
      </w:pPr>
      <w:r>
        <w:rPr>
          <w:u w:val="single"/>
        </w:rPr>
        <w:t>MUST not</w:t>
      </w:r>
      <w:r>
        <w:t xml:space="preserve"> prefix field names Hungarian type notation.</w:t>
      </w:r>
    </w:p>
    <w:p>
      <w:pPr>
        <w:spacing w:before="163"/>
        <w:ind w:left="1662" w:right="0" w:firstLine="0"/>
        <w:jc w:val="left"/>
        <w:rPr>
          <w:rFonts w:ascii="Courier New"/>
          <w:sz w:val="18"/>
        </w:rPr>
      </w:pPr>
      <w:r>
        <w:rPr>
          <w:rFonts w:ascii="Courier New"/>
          <w:sz w:val="18"/>
        </w:rPr>
        <w:t xml:space="preserve">Type GetType (string </w:t>
      </w:r>
      <w:r>
        <w:rPr>
          <w:rFonts w:ascii="Courier New"/>
          <w:b/>
          <w:sz w:val="18"/>
        </w:rPr>
        <w:t>typeName</w:t>
      </w:r>
      <w:r>
        <w:rPr>
          <w:rFonts w:ascii="Courier New"/>
          <w:sz w:val="18"/>
        </w:rPr>
        <w:t>)</w:t>
      </w:r>
    </w:p>
    <w:p>
      <w:pPr>
        <w:spacing w:before="36"/>
        <w:ind w:left="1662" w:right="0" w:firstLine="0"/>
        <w:jc w:val="left"/>
        <w:rPr>
          <w:rFonts w:ascii="Courier New"/>
          <w:sz w:val="18"/>
        </w:rPr>
      </w:pPr>
      <w:r>
        <w:rPr>
          <w:rFonts w:ascii="Courier New"/>
          <w:sz w:val="18"/>
        </w:rPr>
        <w:t xml:space="preserve">string Format (string </w:t>
      </w:r>
      <w:r>
        <w:rPr>
          <w:rFonts w:ascii="Courier New"/>
          <w:b/>
          <w:sz w:val="18"/>
        </w:rPr>
        <w:t>format</w:t>
      </w:r>
      <w:r>
        <w:rPr>
          <w:rFonts w:ascii="Courier New"/>
          <w:sz w:val="18"/>
        </w:rPr>
        <w:t xml:space="preserve">, object [] </w:t>
      </w:r>
      <w:r>
        <w:rPr>
          <w:rFonts w:ascii="Courier New"/>
          <w:b/>
          <w:sz w:val="18"/>
        </w:rPr>
        <w:t>args</w:t>
      </w:r>
      <w:r>
        <w:rPr>
          <w:rFonts w:ascii="Courier New"/>
          <w:sz w:val="18"/>
        </w:rPr>
        <w:t>)</w:t>
      </w:r>
    </w:p>
    <w:p>
      <w:pPr>
        <w:pStyle w:val="12"/>
        <w:numPr>
          <w:ilvl w:val="2"/>
          <w:numId w:val="8"/>
        </w:numPr>
        <w:tabs>
          <w:tab w:val="left" w:pos="941"/>
          <w:tab w:val="left" w:pos="942"/>
        </w:tabs>
        <w:spacing w:before="121" w:after="0" w:line="240" w:lineRule="auto"/>
        <w:ind w:left="942" w:right="0" w:hanging="720"/>
        <w:jc w:val="left"/>
        <w:rPr>
          <w:rFonts w:ascii="Book Antiqua"/>
          <w:sz w:val="24"/>
        </w:rPr>
      </w:pPr>
      <w:bookmarkStart w:id="46" w:name="_bookmark23"/>
      <w:bookmarkEnd w:id="46"/>
      <w:bookmarkStart w:id="47" w:name="_bookmark23"/>
      <w:bookmarkEnd w:id="47"/>
      <w:r>
        <w:rPr>
          <w:rFonts w:ascii="Book Antiqua"/>
          <w:sz w:val="24"/>
        </w:rPr>
        <w:t>Method Naming</w:t>
      </w:r>
      <w:r>
        <w:rPr>
          <w:rFonts w:ascii="Book Antiqua"/>
          <w:spacing w:val="-10"/>
          <w:sz w:val="24"/>
        </w:rPr>
        <w:t xml:space="preserve"> </w:t>
      </w:r>
      <w:r>
        <w:rPr>
          <w:rFonts w:ascii="Book Antiqua"/>
          <w:sz w:val="24"/>
        </w:rPr>
        <w:t>Guidelines</w:t>
      </w:r>
    </w:p>
    <w:p>
      <w:pPr>
        <w:pStyle w:val="4"/>
        <w:spacing w:before="54" w:line="343" w:lineRule="auto"/>
        <w:ind w:left="941" w:right="3759"/>
      </w:pPr>
      <w:r>
        <w:rPr>
          <w:u w:val="single"/>
        </w:rPr>
        <w:t>MUST</w:t>
      </w:r>
      <w:r>
        <w:t xml:space="preserve"> name methods with verbs or verb </w:t>
      </w:r>
      <w:r>
        <w:rPr>
          <w:spacing w:val="-3"/>
        </w:rPr>
        <w:t xml:space="preserve">phrases. </w:t>
      </w:r>
      <w:r>
        <w:rPr>
          <w:u w:val="single"/>
        </w:rPr>
        <w:t>MUST</w:t>
      </w:r>
      <w:r>
        <w:t xml:space="preserve"> name methods with</w:t>
      </w:r>
      <w:r>
        <w:rPr>
          <w:spacing w:val="-2"/>
        </w:rPr>
        <w:t xml:space="preserve"> </w:t>
      </w:r>
      <w:r>
        <w:t>PascalCasing</w:t>
      </w:r>
    </w:p>
    <w:p>
      <w:pPr>
        <w:spacing w:before="51"/>
        <w:ind w:left="1662" w:right="0" w:firstLine="0"/>
        <w:jc w:val="left"/>
        <w:rPr>
          <w:rFonts w:ascii="Courier New"/>
          <w:sz w:val="18"/>
        </w:rPr>
      </w:pPr>
      <w:bookmarkStart w:id="48" w:name="_bookmark24"/>
      <w:bookmarkEnd w:id="48"/>
      <w:r>
        <w:rPr>
          <w:rFonts w:ascii="Courier New"/>
          <w:sz w:val="18"/>
        </w:rPr>
        <w:t>RemoveAll(), GetCharArray(), Invoke()</w:t>
      </w:r>
    </w:p>
    <w:p>
      <w:pPr>
        <w:pStyle w:val="12"/>
        <w:numPr>
          <w:ilvl w:val="2"/>
          <w:numId w:val="8"/>
        </w:numPr>
        <w:tabs>
          <w:tab w:val="left" w:pos="941"/>
          <w:tab w:val="left" w:pos="942"/>
        </w:tabs>
        <w:spacing w:before="116" w:after="0" w:line="240" w:lineRule="auto"/>
        <w:ind w:left="942" w:right="0" w:hanging="720"/>
        <w:jc w:val="left"/>
        <w:rPr>
          <w:rFonts w:ascii="Book Antiqua"/>
          <w:sz w:val="24"/>
        </w:rPr>
      </w:pPr>
      <w:r>
        <w:rPr>
          <w:rFonts w:ascii="Book Antiqua"/>
          <w:sz w:val="24"/>
        </w:rPr>
        <w:t>Property Naming</w:t>
      </w:r>
      <w:r>
        <w:rPr>
          <w:rFonts w:ascii="Book Antiqua"/>
          <w:spacing w:val="-1"/>
          <w:sz w:val="24"/>
        </w:rPr>
        <w:t xml:space="preserve"> </w:t>
      </w:r>
      <w:r>
        <w:rPr>
          <w:rFonts w:ascii="Book Antiqua"/>
          <w:sz w:val="24"/>
        </w:rPr>
        <w:t>Guidelines</w:t>
      </w:r>
    </w:p>
    <w:p>
      <w:pPr>
        <w:pStyle w:val="4"/>
        <w:spacing w:before="52" w:line="343" w:lineRule="auto"/>
        <w:ind w:left="941" w:right="3746"/>
      </w:pPr>
      <w:r>
        <w:rPr>
          <w:u w:val="single"/>
        </w:rPr>
        <w:t>MUST</w:t>
      </w:r>
      <w:r>
        <w:t xml:space="preserve"> name properties using noun or noun phrase </w:t>
      </w:r>
      <w:r>
        <w:rPr>
          <w:u w:val="single"/>
        </w:rPr>
        <w:t>MUST</w:t>
      </w:r>
      <w:r>
        <w:t xml:space="preserve"> name properties with PascalCasing</w:t>
      </w:r>
    </w:p>
    <w:p>
      <w:pPr>
        <w:pStyle w:val="4"/>
        <w:spacing w:before="3"/>
        <w:ind w:left="941"/>
      </w:pPr>
      <w:r>
        <w:rPr>
          <w:u w:val="single"/>
        </w:rPr>
        <w:t>Recommendation</w:t>
      </w:r>
      <w:r>
        <w:t xml:space="preserve"> not using properties and types with the same name.</w:t>
      </w:r>
    </w:p>
    <w:p>
      <w:pPr>
        <w:pStyle w:val="4"/>
        <w:spacing w:before="120"/>
        <w:ind w:left="941" w:right="108"/>
      </w:pPr>
      <w:r>
        <w:t>Defining a property with the same name as a type can cause some ambiguity languages. It is best to avoid this ambiguity unless there is a clear justification for not doing so.</w:t>
      </w:r>
    </w:p>
    <w:p>
      <w:pPr>
        <w:pStyle w:val="4"/>
        <w:spacing w:before="120"/>
        <w:ind w:left="941" w:right="167"/>
      </w:pPr>
      <w:r>
        <w:t>For example: System.WinForms has an Icon property even though there is an Icon class because Form.Icon is so much easier to understand than Form.FormIcon or Form.DisplayIcon etc.</w:t>
      </w:r>
    </w:p>
    <w:p>
      <w:pPr>
        <w:pStyle w:val="4"/>
        <w:ind w:left="941" w:right="313"/>
        <w:jc w:val="both"/>
      </w:pPr>
      <w:r>
        <w:t>However, System.WinForms.UI.Control has a color property. Because there is a Color class, the Color property was named BackgroundColor as it's a more meaningful name that does not conflict.</w:t>
      </w:r>
    </w:p>
    <w:p>
      <w:pPr>
        <w:spacing w:before="168"/>
        <w:ind w:left="1662" w:right="0" w:firstLine="0"/>
        <w:jc w:val="left"/>
        <w:rPr>
          <w:rFonts w:ascii="Courier New"/>
          <w:sz w:val="18"/>
        </w:rPr>
      </w:pPr>
      <w:r>
        <w:rPr>
          <w:rFonts w:ascii="Courier New"/>
          <w:sz w:val="18"/>
        </w:rPr>
        <w:t>Text, LastIndex, Value[5]</w:t>
      </w:r>
    </w:p>
    <w:p>
      <w:pPr>
        <w:pStyle w:val="12"/>
        <w:numPr>
          <w:ilvl w:val="2"/>
          <w:numId w:val="8"/>
        </w:numPr>
        <w:tabs>
          <w:tab w:val="left" w:pos="941"/>
          <w:tab w:val="left" w:pos="942"/>
        </w:tabs>
        <w:spacing w:before="116" w:after="0" w:line="240" w:lineRule="auto"/>
        <w:ind w:left="942" w:right="0" w:hanging="720"/>
        <w:jc w:val="left"/>
        <w:rPr>
          <w:rFonts w:ascii="Book Antiqua"/>
          <w:sz w:val="24"/>
        </w:rPr>
      </w:pPr>
      <w:bookmarkStart w:id="49" w:name="_bookmark25"/>
      <w:bookmarkEnd w:id="49"/>
      <w:bookmarkStart w:id="50" w:name="_bookmark25"/>
      <w:bookmarkEnd w:id="50"/>
      <w:r>
        <w:rPr>
          <w:rFonts w:ascii="Book Antiqua"/>
          <w:sz w:val="24"/>
        </w:rPr>
        <w:t>Event Naming</w:t>
      </w:r>
      <w:r>
        <w:rPr>
          <w:rFonts w:ascii="Book Antiqua"/>
          <w:spacing w:val="-1"/>
          <w:sz w:val="24"/>
        </w:rPr>
        <w:t xml:space="preserve"> </w:t>
      </w:r>
      <w:r>
        <w:rPr>
          <w:rFonts w:ascii="Book Antiqua"/>
          <w:sz w:val="24"/>
        </w:rPr>
        <w:t>Guidelines</w:t>
      </w:r>
    </w:p>
    <w:p>
      <w:pPr>
        <w:pStyle w:val="4"/>
        <w:spacing w:before="52"/>
        <w:ind w:left="941"/>
        <w:jc w:val="both"/>
      </w:pPr>
      <w:r>
        <w:rPr>
          <w:u w:val="single"/>
        </w:rPr>
        <w:t>MUST</w:t>
      </w:r>
      <w:r>
        <w:t xml:space="preserve"> name Event handlers with the "EventHandler" suffix.</w:t>
      </w:r>
    </w:p>
    <w:p>
      <w:pPr>
        <w:spacing w:before="163" w:line="200" w:lineRule="exact"/>
        <w:ind w:left="1662" w:right="0" w:firstLine="0"/>
        <w:jc w:val="left"/>
        <w:rPr>
          <w:rFonts w:ascii="Courier New"/>
          <w:sz w:val="18"/>
        </w:rPr>
      </w:pPr>
      <w:r>
        <w:rPr>
          <w:rFonts w:ascii="Courier New"/>
          <w:sz w:val="18"/>
        </w:rPr>
        <w:t xml:space="preserve">public delegate void </w:t>
      </w:r>
      <w:r>
        <w:rPr>
          <w:rFonts w:ascii="Courier New"/>
          <w:b/>
          <w:sz w:val="18"/>
        </w:rPr>
        <w:t>MouseEventHandler</w:t>
      </w:r>
      <w:r>
        <w:rPr>
          <w:rFonts w:ascii="Courier New"/>
          <w:sz w:val="18"/>
        </w:rPr>
        <w:t>(object sender, MouseEvent e);</w:t>
      </w:r>
    </w:p>
    <w:p>
      <w:pPr>
        <w:pStyle w:val="4"/>
        <w:spacing w:line="273" w:lineRule="exact"/>
        <w:ind w:left="941"/>
      </w:pPr>
      <w:r>
        <w:rPr>
          <w:u w:val="single"/>
        </w:rPr>
        <w:t>MUST</w:t>
      </w:r>
      <w:r>
        <w:t xml:space="preserve"> use two parameters named </w:t>
      </w:r>
      <w:r>
        <w:rPr>
          <w:i/>
        </w:rPr>
        <w:t xml:space="preserve">sender </w:t>
      </w:r>
      <w:r>
        <w:t xml:space="preserve">and </w:t>
      </w:r>
      <w:r>
        <w:rPr>
          <w:i/>
        </w:rPr>
        <w:t>e</w:t>
      </w:r>
      <w:r>
        <w:t>.</w:t>
      </w:r>
    </w:p>
    <w:p>
      <w:pPr>
        <w:pStyle w:val="4"/>
        <w:spacing w:before="120"/>
        <w:ind w:left="941" w:right="323"/>
      </w:pPr>
      <w:r>
        <w:t>The sender parameter represents the object that raised the event. The sender parameter is always of type object, even if it is possible to employ a more specific type.</w:t>
      </w:r>
    </w:p>
    <w:p>
      <w:pPr>
        <w:pStyle w:val="4"/>
        <w:spacing w:before="120"/>
        <w:ind w:left="941" w:right="728"/>
      </w:pPr>
      <w:r>
        <w:t>The state associated with the event is encapsulated in an instance of an event class named e. Use an appropriate and specific event class for its type.</w:t>
      </w:r>
    </w:p>
    <w:p>
      <w:pPr>
        <w:spacing w:before="163" w:line="201" w:lineRule="exact"/>
        <w:ind w:left="1662" w:right="0" w:firstLine="0"/>
        <w:jc w:val="left"/>
        <w:rPr>
          <w:rFonts w:ascii="Courier New"/>
          <w:sz w:val="18"/>
        </w:rPr>
      </w:pPr>
      <w:r>
        <w:rPr>
          <w:rFonts w:ascii="Courier New"/>
          <w:sz w:val="18"/>
        </w:rPr>
        <w:t xml:space="preserve">public delegate void MouseEventHandler(object </w:t>
      </w:r>
      <w:r>
        <w:rPr>
          <w:rFonts w:ascii="Courier New"/>
          <w:b/>
          <w:sz w:val="18"/>
        </w:rPr>
        <w:t>sender</w:t>
      </w:r>
      <w:r>
        <w:rPr>
          <w:rFonts w:ascii="Courier New"/>
          <w:sz w:val="18"/>
        </w:rPr>
        <w:t xml:space="preserve">, MouseEvent </w:t>
      </w:r>
      <w:r>
        <w:rPr>
          <w:rFonts w:ascii="Courier New"/>
          <w:b/>
          <w:sz w:val="18"/>
        </w:rPr>
        <w:t>e</w:t>
      </w:r>
      <w:r>
        <w:rPr>
          <w:rFonts w:ascii="Courier New"/>
          <w:sz w:val="18"/>
        </w:rPr>
        <w:t>);</w:t>
      </w:r>
    </w:p>
    <w:p>
      <w:pPr>
        <w:pStyle w:val="4"/>
        <w:spacing w:line="273" w:lineRule="exact"/>
        <w:ind w:left="941"/>
      </w:pPr>
      <w:r>
        <w:rPr>
          <w:u w:val="single"/>
        </w:rPr>
        <w:t>MUST</w:t>
      </w:r>
      <w:r>
        <w:t xml:space="preserve"> name event argument classes with the "EventArgs" suffix.</w:t>
      </w:r>
    </w:p>
    <w:p>
      <w:pPr>
        <w:spacing w:before="168" w:line="283" w:lineRule="auto"/>
        <w:ind w:left="2093" w:right="3470" w:hanging="432"/>
        <w:jc w:val="left"/>
        <w:rPr>
          <w:rFonts w:ascii="Courier New"/>
          <w:sz w:val="18"/>
        </w:rPr>
      </w:pPr>
      <w:r>
        <w:rPr>
          <w:rFonts w:ascii="Courier New"/>
          <w:sz w:val="18"/>
        </w:rPr>
        <w:t>public class MouseEventArgs : EventArgs { int</w:t>
      </w:r>
      <w:r>
        <w:rPr>
          <w:rFonts w:ascii="Courier New"/>
          <w:spacing w:val="-2"/>
          <w:sz w:val="18"/>
        </w:rPr>
        <w:t xml:space="preserve"> </w:t>
      </w:r>
      <w:r>
        <w:rPr>
          <w:rFonts w:ascii="Courier New"/>
          <w:sz w:val="18"/>
        </w:rPr>
        <w:t>x;</w:t>
      </w:r>
    </w:p>
    <w:p>
      <w:pPr>
        <w:spacing w:before="0" w:line="203" w:lineRule="exact"/>
        <w:ind w:left="2093" w:right="0" w:firstLine="0"/>
        <w:jc w:val="left"/>
        <w:rPr>
          <w:rFonts w:ascii="Courier New"/>
          <w:sz w:val="18"/>
        </w:rPr>
      </w:pPr>
      <w:r>
        <w:rPr>
          <w:rFonts w:ascii="Courier New"/>
          <w:sz w:val="18"/>
        </w:rPr>
        <w:t>int</w:t>
      </w:r>
      <w:r>
        <w:rPr>
          <w:rFonts w:ascii="Courier New"/>
          <w:spacing w:val="-5"/>
          <w:sz w:val="18"/>
        </w:rPr>
        <w:t xml:space="preserve"> </w:t>
      </w:r>
      <w:r>
        <w:rPr>
          <w:rFonts w:ascii="Courier New"/>
          <w:sz w:val="18"/>
        </w:rPr>
        <w:t>y;</w:t>
      </w:r>
    </w:p>
    <w:p>
      <w:pPr>
        <w:spacing w:before="36"/>
        <w:ind w:left="2093" w:right="0" w:firstLine="0"/>
        <w:jc w:val="left"/>
        <w:rPr>
          <w:rFonts w:ascii="Courier New"/>
          <w:sz w:val="18"/>
        </w:rPr>
      </w:pPr>
      <w:r>
        <w:rPr>
          <w:rFonts w:ascii="Courier New"/>
          <w:sz w:val="18"/>
        </w:rPr>
        <w:t>public MouseEventArgs(int x, int y)</w:t>
      </w:r>
    </w:p>
    <w:p>
      <w:pPr>
        <w:spacing w:before="36" w:line="283" w:lineRule="auto"/>
        <w:ind w:left="2093" w:right="3794" w:firstLine="324"/>
        <w:jc w:val="left"/>
        <w:rPr>
          <w:rFonts w:ascii="Courier New"/>
          <w:sz w:val="18"/>
        </w:rPr>
      </w:pPr>
      <w:r>
        <w:rPr>
          <w:rFonts w:ascii="Courier New"/>
          <w:sz w:val="18"/>
        </w:rPr>
        <w:t>{ this.x = x; this.y = y; } public int X { get { return x; } } public int Y { get { return y; } }</w:t>
      </w:r>
    </w:p>
    <w:p>
      <w:pPr>
        <w:spacing w:before="0" w:line="202" w:lineRule="exact"/>
        <w:ind w:left="1662" w:right="0" w:firstLine="0"/>
        <w:jc w:val="left"/>
        <w:rPr>
          <w:rFonts w:ascii="Courier New"/>
          <w:sz w:val="18"/>
        </w:rPr>
      </w:pPr>
      <w:r>
        <w:rPr>
          <w:rFonts w:ascii="Courier New"/>
          <w:sz w:val="18"/>
        </w:rPr>
        <w:t>}</w:t>
      </w:r>
    </w:p>
    <w:p>
      <w:pPr>
        <w:spacing w:after="0" w:line="202" w:lineRule="exact"/>
        <w:jc w:val="left"/>
        <w:rPr>
          <w:rFonts w:ascii="Courier New"/>
          <w:sz w:val="18"/>
        </w:rPr>
        <w:sectPr>
          <w:pgSz w:w="12240" w:h="15840"/>
          <w:pgMar w:top="1340" w:right="1180" w:bottom="1060" w:left="1480" w:header="0" w:footer="836" w:gutter="0"/>
        </w:sectPr>
      </w:pPr>
    </w:p>
    <w:p>
      <w:pPr>
        <w:pStyle w:val="12"/>
        <w:numPr>
          <w:ilvl w:val="3"/>
          <w:numId w:val="8"/>
        </w:numPr>
        <w:tabs>
          <w:tab w:val="left" w:pos="941"/>
          <w:tab w:val="left" w:pos="942"/>
        </w:tabs>
        <w:spacing w:before="68" w:after="0" w:line="240" w:lineRule="auto"/>
        <w:ind w:left="941" w:right="228" w:hanging="360"/>
        <w:jc w:val="left"/>
        <w:rPr>
          <w:rFonts w:ascii="Times New Roman" w:hAnsi="Times New Roman"/>
          <w:sz w:val="24"/>
        </w:rPr>
      </w:pPr>
      <w:r>
        <w:rPr>
          <w:rFonts w:ascii="Times New Roman" w:hAnsi="Times New Roman"/>
          <w:sz w:val="24"/>
          <w:u w:val="single"/>
        </w:rPr>
        <w:t>MUST</w:t>
      </w:r>
      <w:r>
        <w:rPr>
          <w:rFonts w:ascii="Times New Roman" w:hAnsi="Times New Roman"/>
          <w:sz w:val="24"/>
        </w:rPr>
        <w:t xml:space="preserve"> name event names that have a concept of pre and post will be prefixed using</w:t>
      </w:r>
      <w:r>
        <w:rPr>
          <w:rFonts w:ascii="Times New Roman" w:hAnsi="Times New Roman"/>
          <w:spacing w:val="-12"/>
          <w:sz w:val="24"/>
        </w:rPr>
        <w:t xml:space="preserve"> </w:t>
      </w:r>
      <w:r>
        <w:rPr>
          <w:rFonts w:ascii="Times New Roman" w:hAnsi="Times New Roman"/>
          <w:sz w:val="24"/>
        </w:rPr>
        <w:t>the present and past tense (do not use BeforeXxx\AfterXxx pattern). For example, a close event that could be canceled would have a Closing and Closed</w:t>
      </w:r>
      <w:r>
        <w:rPr>
          <w:rFonts w:ascii="Times New Roman" w:hAnsi="Times New Roman"/>
          <w:spacing w:val="-4"/>
          <w:sz w:val="24"/>
        </w:rPr>
        <w:t xml:space="preserve"> </w:t>
      </w:r>
      <w:r>
        <w:rPr>
          <w:rFonts w:ascii="Times New Roman" w:hAnsi="Times New Roman"/>
          <w:sz w:val="24"/>
        </w:rPr>
        <w:t>event.</w:t>
      </w:r>
    </w:p>
    <w:p>
      <w:pPr>
        <w:spacing w:before="168"/>
        <w:ind w:left="1662" w:right="0" w:firstLine="0"/>
        <w:jc w:val="left"/>
        <w:rPr>
          <w:rFonts w:ascii="Courier New"/>
          <w:sz w:val="18"/>
        </w:rPr>
      </w:pPr>
      <w:r>
        <w:rPr>
          <w:rFonts w:ascii="Courier New"/>
          <w:sz w:val="18"/>
        </w:rPr>
        <w:t>public event ControlEventHandler ControlAdded {</w:t>
      </w:r>
    </w:p>
    <w:p>
      <w:pPr>
        <w:spacing w:before="36"/>
        <w:ind w:left="1662" w:right="0" w:firstLine="0"/>
        <w:jc w:val="left"/>
        <w:rPr>
          <w:rFonts w:ascii="Courier New"/>
          <w:sz w:val="18"/>
        </w:rPr>
      </w:pPr>
      <w:r>
        <w:rPr>
          <w:rFonts w:ascii="Courier New"/>
          <w:sz w:val="18"/>
        </w:rPr>
        <w:t>//..</w:t>
      </w:r>
    </w:p>
    <w:p>
      <w:pPr>
        <w:spacing w:before="36" w:line="198" w:lineRule="exact"/>
        <w:ind w:left="1662" w:right="0" w:firstLine="0"/>
        <w:jc w:val="left"/>
        <w:rPr>
          <w:rFonts w:ascii="Courier New"/>
          <w:sz w:val="18"/>
        </w:rPr>
      </w:pPr>
      <w:r>
        <w:rPr>
          <w:rFonts w:ascii="Courier New"/>
          <w:sz w:val="18"/>
        </w:rPr>
        <w:t>}</w:t>
      </w:r>
    </w:p>
    <w:p>
      <w:pPr>
        <w:pStyle w:val="12"/>
        <w:numPr>
          <w:ilvl w:val="3"/>
          <w:numId w:val="8"/>
        </w:numPr>
        <w:tabs>
          <w:tab w:val="left" w:pos="941"/>
          <w:tab w:val="left" w:pos="942"/>
        </w:tabs>
        <w:spacing w:before="0" w:after="0" w:line="270" w:lineRule="exact"/>
        <w:ind w:left="942" w:right="0" w:hanging="361"/>
        <w:jc w:val="left"/>
        <w:rPr>
          <w:rFonts w:ascii="Times New Roman" w:hAnsi="Times New Roman"/>
          <w:sz w:val="24"/>
        </w:rPr>
      </w:pPr>
      <w:r>
        <w:rPr>
          <w:rFonts w:ascii="Times New Roman" w:hAnsi="Times New Roman"/>
          <w:sz w:val="24"/>
          <w:u w:val="single"/>
        </w:rPr>
        <w:t>Consider</w:t>
      </w:r>
      <w:r>
        <w:rPr>
          <w:rFonts w:ascii="Times New Roman" w:hAnsi="Times New Roman"/>
          <w:sz w:val="24"/>
        </w:rPr>
        <w:t xml:space="preserve"> naming events with a</w:t>
      </w:r>
      <w:r>
        <w:rPr>
          <w:rFonts w:ascii="Times New Roman" w:hAnsi="Times New Roman"/>
          <w:spacing w:val="-3"/>
          <w:sz w:val="24"/>
        </w:rPr>
        <w:t xml:space="preserve"> </w:t>
      </w:r>
      <w:r>
        <w:rPr>
          <w:rFonts w:ascii="Times New Roman" w:hAnsi="Times New Roman"/>
          <w:sz w:val="24"/>
        </w:rPr>
        <w:t>verb.</w:t>
      </w:r>
    </w:p>
    <w:p>
      <w:pPr>
        <w:pStyle w:val="4"/>
        <w:rPr>
          <w:sz w:val="20"/>
        </w:rPr>
      </w:pPr>
    </w:p>
    <w:p>
      <w:pPr>
        <w:pStyle w:val="4"/>
        <w:rPr>
          <w:sz w:val="17"/>
        </w:rPr>
      </w:pPr>
    </w:p>
    <w:p>
      <w:pPr>
        <w:pStyle w:val="3"/>
        <w:numPr>
          <w:ilvl w:val="1"/>
          <w:numId w:val="2"/>
        </w:numPr>
        <w:tabs>
          <w:tab w:val="left" w:pos="797"/>
          <w:tab w:val="left" w:pos="798"/>
        </w:tabs>
        <w:spacing w:before="100" w:after="0" w:line="240" w:lineRule="auto"/>
        <w:ind w:left="798" w:right="0" w:hanging="576"/>
        <w:jc w:val="left"/>
        <w:rPr>
          <w:i/>
        </w:rPr>
      </w:pPr>
      <w:r>
        <w:rPr>
          <w:i/>
        </w:rPr>
        <w:t>Directory and File</w:t>
      </w:r>
      <w:r>
        <w:rPr>
          <w:i/>
          <w:spacing w:val="-3"/>
        </w:rPr>
        <w:t xml:space="preserve"> </w:t>
      </w:r>
      <w:r>
        <w:rPr>
          <w:i/>
        </w:rPr>
        <w:t>Names</w:t>
      </w:r>
    </w:p>
    <w:p>
      <w:pPr>
        <w:pStyle w:val="12"/>
        <w:numPr>
          <w:ilvl w:val="0"/>
          <w:numId w:val="6"/>
        </w:numPr>
        <w:tabs>
          <w:tab w:val="left" w:pos="582"/>
        </w:tabs>
        <w:spacing w:before="199" w:after="0" w:line="240" w:lineRule="auto"/>
        <w:ind w:left="582" w:right="0" w:hanging="360"/>
        <w:jc w:val="left"/>
        <w:rPr>
          <w:sz w:val="20"/>
        </w:rPr>
      </w:pPr>
      <w:r>
        <w:rPr>
          <w:b/>
          <w:i/>
          <w:sz w:val="20"/>
        </w:rPr>
        <w:t xml:space="preserve">MUST </w:t>
      </w:r>
      <w:r>
        <w:rPr>
          <w:sz w:val="20"/>
        </w:rPr>
        <w:t>use ‘PascalCasing’ for directory</w:t>
      </w:r>
      <w:r>
        <w:rPr>
          <w:spacing w:val="-2"/>
          <w:sz w:val="20"/>
        </w:rPr>
        <w:t xml:space="preserve"> </w:t>
      </w:r>
      <w:r>
        <w:rPr>
          <w:sz w:val="20"/>
        </w:rPr>
        <w:t>names.</w:t>
      </w:r>
    </w:p>
    <w:p>
      <w:pPr>
        <w:pStyle w:val="4"/>
        <w:spacing w:before="6"/>
        <w:rPr>
          <w:rFonts w:ascii="Calibri"/>
          <w:sz w:val="14"/>
        </w:rPr>
      </w:pPr>
      <w:r>
        <mc:AlternateContent>
          <mc:Choice Requires="wps">
            <w:drawing>
              <wp:anchor distT="0" distB="0" distL="0" distR="0" simplePos="0" relativeHeight="251671552" behindDoc="1" locked="0" layoutInCell="1" allowOverlap="1">
                <wp:simplePos x="0" y="0"/>
                <wp:positionH relativeFrom="page">
                  <wp:posOffset>1519555</wp:posOffset>
                </wp:positionH>
                <wp:positionV relativeFrom="paragraph">
                  <wp:posOffset>127635</wp:posOffset>
                </wp:positionV>
                <wp:extent cx="5431155" cy="268605"/>
                <wp:effectExtent l="0" t="0" r="7620" b="7620"/>
                <wp:wrapTopAndBottom/>
                <wp:docPr id="27" name="文本框 27"/>
                <wp:cNvGraphicFramePr/>
                <a:graphic xmlns:a="http://schemas.openxmlformats.org/drawingml/2006/main">
                  <a:graphicData uri="http://schemas.microsoft.com/office/word/2010/wordprocessingShape">
                    <wps:wsp>
                      <wps:cNvSpPr txBox="1"/>
                      <wps:spPr>
                        <a:xfrm>
                          <a:off x="0" y="0"/>
                          <a:ext cx="5431155" cy="268605"/>
                        </a:xfrm>
                        <a:prstGeom prst="rect">
                          <a:avLst/>
                        </a:prstGeom>
                        <a:solidFill>
                          <a:srgbClr val="D9D9D9"/>
                        </a:solidFill>
                        <a:ln>
                          <a:noFill/>
                        </a:ln>
                      </wps:spPr>
                      <wps:txbx>
                        <w:txbxContent>
                          <w:p>
                            <w:pPr>
                              <w:spacing w:before="0" w:line="244" w:lineRule="auto"/>
                              <w:ind w:left="28" w:right="3571" w:firstLine="0"/>
                              <w:jc w:val="left"/>
                              <w:rPr>
                                <w:rFonts w:ascii="Consolas"/>
                                <w:sz w:val="18"/>
                              </w:rPr>
                            </w:pPr>
                            <w:r>
                              <w:rPr>
                                <w:rFonts w:ascii="Consolas"/>
                                <w:color w:val="00AF50"/>
                                <w:sz w:val="18"/>
                              </w:rPr>
                              <w:t>D:\Code\Infrastructure\Src\ProtoSdk\SspiLib D:\Code\Infrastructure\Src\ProtoSdk\MS-CSRA\Codec\</w:t>
                            </w:r>
                          </w:p>
                        </w:txbxContent>
                      </wps:txbx>
                      <wps:bodyPr lIns="0" tIns="0" rIns="0" bIns="0" upright="1"/>
                    </wps:wsp>
                  </a:graphicData>
                </a:graphic>
              </wp:anchor>
            </w:drawing>
          </mc:Choice>
          <mc:Fallback>
            <w:pict>
              <v:shape id="_x0000_s1026" o:spid="_x0000_s1026" o:spt="202" type="#_x0000_t202" style="position:absolute;left:0pt;margin-left:119.65pt;margin-top:10.05pt;height:21.15pt;width:427.65pt;mso-position-horizontal-relative:page;mso-wrap-distance-bottom:0pt;mso-wrap-distance-top:0pt;z-index:-251644928;mso-width-relative:page;mso-height-relative:page;" fillcolor="#D9D9D9" filled="t" stroked="f" coordsize="21600,21600" o:gfxdata="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REyw2QAAAAoBAAAPAAAAAAAAAAEAIAAAACIAAABkcnMvZG93bnJldi54bWxQSwECFAAU&#10;AAAACACHTuJATErhWbcBAABPAwAADgAAAAAAAAABACAAAAAoAQAAZHJzL2Uyb0RvYy54bWxQSwUG&#10;AAAAAAYABgBZAQAAUQUAAAAA&#10;">
                <v:fill on="t" focussize="0,0"/>
                <v:stroke on="f"/>
                <v:imagedata o:title=""/>
                <o:lock v:ext="edit" aspectratio="f"/>
                <v:textbox inset="0mm,0mm,0mm,0mm">
                  <w:txbxContent>
                    <w:p>
                      <w:pPr>
                        <w:spacing w:before="0" w:line="244" w:lineRule="auto"/>
                        <w:ind w:left="28" w:right="3571" w:firstLine="0"/>
                        <w:jc w:val="left"/>
                        <w:rPr>
                          <w:rFonts w:ascii="Consolas"/>
                          <w:sz w:val="18"/>
                        </w:rPr>
                      </w:pPr>
                      <w:r>
                        <w:rPr>
                          <w:rFonts w:ascii="Consolas"/>
                          <w:color w:val="00AF50"/>
                          <w:sz w:val="18"/>
                        </w:rPr>
                        <w:t>D:\Code\Infrastructure\Src\ProtoSdk\SspiLib D:\Code\Infrastructure\Src\ProtoSdk\MS-CSRA\Codec\</w:t>
                      </w:r>
                    </w:p>
                  </w:txbxContent>
                </v:textbox>
                <w10:wrap type="topAndBottom"/>
              </v:shape>
            </w:pict>
          </mc:Fallback>
        </mc:AlternateContent>
      </w:r>
    </w:p>
    <w:p>
      <w:pPr>
        <w:pStyle w:val="4"/>
        <w:rPr>
          <w:rFonts w:ascii="Calibri"/>
          <w:sz w:val="7"/>
        </w:rPr>
      </w:pPr>
    </w:p>
    <w:p>
      <w:pPr>
        <w:pStyle w:val="4"/>
        <w:spacing w:before="90"/>
        <w:ind w:left="941"/>
      </w:pPr>
      <w:r>
        <w:t>Note: SSPI, SDK are acronyms, src is abbreviation.</w:t>
      </w:r>
    </w:p>
    <w:p>
      <w:pPr>
        <w:pStyle w:val="12"/>
        <w:numPr>
          <w:ilvl w:val="0"/>
          <w:numId w:val="6"/>
        </w:numPr>
        <w:tabs>
          <w:tab w:val="left" w:pos="582"/>
        </w:tabs>
        <w:spacing w:before="208" w:after="0" w:line="269" w:lineRule="exact"/>
        <w:ind w:left="582" w:right="0" w:hanging="360"/>
        <w:jc w:val="left"/>
        <w:rPr>
          <w:sz w:val="20"/>
        </w:rPr>
      </w:pPr>
      <w:r>
        <w:rPr>
          <w:sz w:val="20"/>
        </w:rPr>
        <w:t xml:space="preserve">You </w:t>
      </w:r>
      <w:r>
        <w:rPr>
          <w:b/>
          <w:i/>
          <w:sz w:val="20"/>
        </w:rPr>
        <w:t xml:space="preserve">MAY </w:t>
      </w:r>
      <w:r>
        <w:rPr>
          <w:sz w:val="20"/>
        </w:rPr>
        <w:t>use all Capital Letters for protocols like MS-XXXX under</w:t>
      </w:r>
      <w:r>
        <w:rPr>
          <w:spacing w:val="-7"/>
          <w:sz w:val="20"/>
        </w:rPr>
        <w:t xml:space="preserve"> </w:t>
      </w:r>
      <w:r>
        <w:rPr>
          <w:sz w:val="20"/>
        </w:rPr>
        <w:t>ProtoSdk.</w:t>
      </w:r>
    </w:p>
    <w:p>
      <w:pPr>
        <w:spacing w:before="0"/>
        <w:ind w:left="581" w:right="389" w:hanging="36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dash(-), underscore(_), or other special characters with only one exception that dash could be used for protocol names under $(INETROOT)\Infrastructure\Src\ProtoSdk.</w:t>
      </w:r>
    </w:p>
    <w:p>
      <w:pPr>
        <w:spacing w:before="0"/>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SHOULD </w:t>
      </w:r>
      <w:r>
        <w:rPr>
          <w:rFonts w:ascii="Calibri" w:hAnsi="Calibri"/>
          <w:sz w:val="20"/>
        </w:rPr>
        <w:t>avoid reusing or embeding upper level names.</w:t>
      </w:r>
    </w:p>
    <w:p>
      <w:pPr>
        <w:pStyle w:val="4"/>
        <w:spacing w:before="192"/>
        <w:ind w:left="941"/>
      </w:pPr>
      <w:r>
        <w:t>Right:</w:t>
      </w:r>
    </w:p>
    <w:p>
      <w:pPr>
        <w:pStyle w:val="4"/>
        <w:spacing w:before="11"/>
        <w:rPr>
          <w:sz w:val="15"/>
        </w:rPr>
      </w:pPr>
      <w:r>
        <mc:AlternateContent>
          <mc:Choice Requires="wps">
            <w:drawing>
              <wp:anchor distT="0" distB="0" distL="0" distR="0" simplePos="0" relativeHeight="251672576" behindDoc="1" locked="0" layoutInCell="1" allowOverlap="1">
                <wp:simplePos x="0" y="0"/>
                <wp:positionH relativeFrom="page">
                  <wp:posOffset>1519555</wp:posOffset>
                </wp:positionH>
                <wp:positionV relativeFrom="paragraph">
                  <wp:posOffset>131445</wp:posOffset>
                </wp:positionV>
                <wp:extent cx="5431155" cy="805180"/>
                <wp:effectExtent l="0" t="0" r="7620" b="4445"/>
                <wp:wrapTopAndBottom/>
                <wp:docPr id="28" name="文本框 28"/>
                <wp:cNvGraphicFramePr/>
                <a:graphic xmlns:a="http://schemas.openxmlformats.org/drawingml/2006/main">
                  <a:graphicData uri="http://schemas.microsoft.com/office/word/2010/wordprocessingShape">
                    <wps:wsp>
                      <wps:cNvSpPr txBox="1"/>
                      <wps:spPr>
                        <a:xfrm>
                          <a:off x="0" y="0"/>
                          <a:ext cx="5431155" cy="805180"/>
                        </a:xfrm>
                        <a:prstGeom prst="rect">
                          <a:avLst/>
                        </a:prstGeom>
                        <a:solidFill>
                          <a:srgbClr val="D9D9D9"/>
                        </a:solidFill>
                        <a:ln>
                          <a:noFill/>
                        </a:ln>
                      </wps:spPr>
                      <wps:txbx>
                        <w:txbxContent>
                          <w:p>
                            <w:pPr>
                              <w:spacing w:before="0"/>
                              <w:ind w:left="28" w:right="1495" w:firstLine="0"/>
                              <w:jc w:val="left"/>
                              <w:rPr>
                                <w:rFonts w:ascii="Consolas"/>
                                <w:sz w:val="18"/>
                              </w:rPr>
                            </w:pPr>
                            <w:r>
                              <w:rPr>
                                <w:rFonts w:ascii="Consolas"/>
                                <w:color w:val="00AF50"/>
                                <w:sz w:val="18"/>
                              </w:rPr>
                              <w:t>D:\Code\Infrastructure\Src\ProtoSdk\MS-CSRA\Codec\CsraCodec.csproj D:\Code\Infrastructure\Src\ProtoSdk\MS-CSRA\Codec\Codec.cs D:\Code\Infrastructure\Src\ProtoSdk\MS- CSRA\Codec\Microsoft.Protocols.TestTools.StackSDK.CA.Csra.Codec.asmmeta D:\Code\Infrastructure\Src\ProtoSdk\MS-CSRA\Codec\sources D:\Code\Infrastructure\Src\ProtoSdk\MS-CSRA\Codec\placefile</w:t>
                            </w:r>
                          </w:p>
                        </w:txbxContent>
                      </wps:txbx>
                      <wps:bodyPr lIns="0" tIns="0" rIns="0" bIns="0" upright="1"/>
                    </wps:wsp>
                  </a:graphicData>
                </a:graphic>
              </wp:anchor>
            </w:drawing>
          </mc:Choice>
          <mc:Fallback>
            <w:pict>
              <v:shape id="_x0000_s1026" o:spid="_x0000_s1026" o:spt="202" type="#_x0000_t202" style="position:absolute;left:0pt;margin-left:119.65pt;margin-top:10.35pt;height:63.4pt;width:427.65pt;mso-position-horizontal-relative:page;mso-wrap-distance-bottom:0pt;mso-wrap-distance-top:0pt;z-index:-251643904;mso-width-relative:page;mso-height-relative:page;" fillcolor="#D9D9D9" filled="t" stroked="f" coordsize="21600,21600" o:gfxdata="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GaQXjaAAAACwEAAA8AAAAAAAAAAQAgAAAAIgAAAGRycy9kb3ducmV2LnhtbFBLAQIU&#10;ABQAAAAIAIdO4kDsU5lLuAEAAE8DAAAOAAAAAAAAAAEAIAAAACkBAABkcnMvZTJvRG9jLnhtbFBL&#10;BQYAAAAABgAGAFkBAABTBQAAAAA=&#10;">
                <v:fill on="t" focussize="0,0"/>
                <v:stroke on="f"/>
                <v:imagedata o:title=""/>
                <o:lock v:ext="edit" aspectratio="f"/>
                <v:textbox inset="0mm,0mm,0mm,0mm">
                  <w:txbxContent>
                    <w:p>
                      <w:pPr>
                        <w:spacing w:before="0"/>
                        <w:ind w:left="28" w:right="1495" w:firstLine="0"/>
                        <w:jc w:val="left"/>
                        <w:rPr>
                          <w:rFonts w:ascii="Consolas"/>
                          <w:sz w:val="18"/>
                        </w:rPr>
                      </w:pPr>
                      <w:r>
                        <w:rPr>
                          <w:rFonts w:ascii="Consolas"/>
                          <w:color w:val="00AF50"/>
                          <w:sz w:val="18"/>
                        </w:rPr>
                        <w:t>D:\Code\Infrastructure\Src\ProtoSdk\MS-CSRA\Codec\CsraCodec.csproj D:\Code\Infrastructure\Src\ProtoSdk\MS-CSRA\Codec\Codec.cs D:\Code\Infrastructure\Src\ProtoSdk\MS- CSRA\Codec\Microsoft.Protocols.TestTools.StackSDK.CA.Csra.Codec.asmmeta D:\Code\Infrastructure\Src\ProtoSdk\MS-CSRA\Codec\sources D:\Code\Infrastructure\Src\ProtoSdk\MS-CSRA\Codec\placefile</w:t>
                      </w:r>
                    </w:p>
                  </w:txbxContent>
                </v:textbox>
                <w10:wrap type="topAndBottom"/>
              </v:shape>
            </w:pict>
          </mc:Fallback>
        </mc:AlternateContent>
      </w:r>
    </w:p>
    <w:p>
      <w:pPr>
        <w:pStyle w:val="4"/>
        <w:spacing w:before="5"/>
        <w:rPr>
          <w:sz w:val="7"/>
        </w:rPr>
      </w:pPr>
    </w:p>
    <w:p>
      <w:pPr>
        <w:pStyle w:val="4"/>
        <w:spacing w:before="90"/>
        <w:ind w:left="941"/>
      </w:pPr>
      <w:r>
        <w:t>Wrong:</w:t>
      </w:r>
    </w:p>
    <w:p>
      <w:pPr>
        <w:pStyle w:val="4"/>
        <w:spacing w:before="11"/>
        <w:rPr>
          <w:sz w:val="15"/>
        </w:rPr>
      </w:pPr>
      <w:r>
        <mc:AlternateContent>
          <mc:Choice Requires="wps">
            <w:drawing>
              <wp:anchor distT="0" distB="0" distL="0" distR="0" simplePos="0" relativeHeight="251673600" behindDoc="1" locked="0" layoutInCell="1" allowOverlap="1">
                <wp:simplePos x="0" y="0"/>
                <wp:positionH relativeFrom="page">
                  <wp:posOffset>1519555</wp:posOffset>
                </wp:positionH>
                <wp:positionV relativeFrom="paragraph">
                  <wp:posOffset>131445</wp:posOffset>
                </wp:positionV>
                <wp:extent cx="5431155" cy="937260"/>
                <wp:effectExtent l="0" t="0" r="7620" b="5715"/>
                <wp:wrapTopAndBottom/>
                <wp:docPr id="29" name="文本框 29"/>
                <wp:cNvGraphicFramePr/>
                <a:graphic xmlns:a="http://schemas.openxmlformats.org/drawingml/2006/main">
                  <a:graphicData uri="http://schemas.microsoft.com/office/word/2010/wordprocessingShape">
                    <wps:wsp>
                      <wps:cNvSpPr txBox="1"/>
                      <wps:spPr>
                        <a:xfrm>
                          <a:off x="0" y="0"/>
                          <a:ext cx="5431155" cy="937260"/>
                        </a:xfrm>
                        <a:prstGeom prst="rect">
                          <a:avLst/>
                        </a:prstGeom>
                        <a:solidFill>
                          <a:srgbClr val="D9D9D9"/>
                        </a:solidFill>
                        <a:ln>
                          <a:noFill/>
                        </a:ln>
                      </wps:spPr>
                      <wps:txbx>
                        <w:txbxContent>
                          <w:p>
                            <w:pPr>
                              <w:spacing w:before="0"/>
                              <w:ind w:left="28" w:right="108" w:firstLine="0"/>
                              <w:jc w:val="left"/>
                              <w:rPr>
                                <w:rFonts w:ascii="Consolas"/>
                                <w:sz w:val="18"/>
                              </w:rPr>
                            </w:pPr>
                            <w:r>
                              <w:rPr>
                                <w:rFonts w:ascii="Consolas"/>
                                <w:color w:val="FF0000"/>
                                <w:sz w:val="18"/>
                              </w:rPr>
                              <w:t>D:\Code\Infrastructure\Src\ProtoSdk\MS-CSRA\</w:t>
                            </w:r>
                            <w:r>
                              <w:rPr>
                                <w:rFonts w:ascii="Consolas"/>
                                <w:b/>
                                <w:color w:val="FF0000"/>
                                <w:sz w:val="18"/>
                              </w:rPr>
                              <w:t>MS-CSRA</w:t>
                            </w:r>
                            <w:r>
                              <w:rPr>
                                <w:rFonts w:ascii="Consolas"/>
                                <w:color w:val="FF0000"/>
                                <w:sz w:val="18"/>
                              </w:rPr>
                              <w:t>_Codec\</w:t>
                            </w:r>
                            <w:r>
                              <w:rPr>
                                <w:rFonts w:ascii="Consolas"/>
                                <w:b/>
                                <w:color w:val="FF0000"/>
                                <w:sz w:val="18"/>
                              </w:rPr>
                              <w:t>MS-CSRA_Codec</w:t>
                            </w:r>
                            <w:r>
                              <w:rPr>
                                <w:rFonts w:ascii="Consolas"/>
                                <w:color w:val="FF0000"/>
                                <w:sz w:val="18"/>
                              </w:rPr>
                              <w:t>.csproj D:\Code\Infrastructure\Src\ProtoSdk\MS-CSRA\Codec\</w:t>
                            </w:r>
                            <w:r>
                              <w:rPr>
                                <w:rFonts w:ascii="Consolas"/>
                                <w:b/>
                                <w:color w:val="FF0000"/>
                                <w:sz w:val="18"/>
                              </w:rPr>
                              <w:t>CSRA</w:t>
                            </w:r>
                            <w:r>
                              <w:rPr>
                                <w:rFonts w:ascii="Consolas"/>
                                <w:color w:val="FF0000"/>
                                <w:sz w:val="18"/>
                              </w:rPr>
                              <w:t>Codec.cs D:\Code\Infrastructure\Src\ProtoSdk\MS- CSRA\Codec\Microsoft.Protocols.TestTools.StackSDK.CertificateAuthorization.CSRA.Codec</w:t>
                            </w:r>
                          </w:p>
                          <w:p>
                            <w:pPr>
                              <w:spacing w:before="0" w:line="208" w:lineRule="exact"/>
                              <w:ind w:left="28" w:right="0" w:firstLine="0"/>
                              <w:jc w:val="left"/>
                              <w:rPr>
                                <w:rFonts w:ascii="Consolas"/>
                                <w:sz w:val="18"/>
                              </w:rPr>
                            </w:pPr>
                            <w:r>
                              <w:rPr>
                                <w:rFonts w:ascii="Consolas"/>
                                <w:color w:val="FF0000"/>
                                <w:sz w:val="18"/>
                              </w:rPr>
                              <w:t>.asmmeta</w:t>
                            </w:r>
                          </w:p>
                          <w:p>
                            <w:pPr>
                              <w:spacing w:before="0" w:line="242" w:lineRule="auto"/>
                              <w:ind w:left="28" w:right="2681" w:firstLine="0"/>
                              <w:jc w:val="left"/>
                              <w:rPr>
                                <w:rFonts w:ascii="Consolas"/>
                                <w:b/>
                                <w:sz w:val="18"/>
                              </w:rPr>
                            </w:pPr>
                            <w:r>
                              <w:rPr>
                                <w:rFonts w:ascii="Consolas"/>
                                <w:color w:val="FF0000"/>
                                <w:sz w:val="18"/>
                              </w:rPr>
                              <w:t>D:\Code\Infrastructure\Src\ProtoSdk\MS-CSRA\Codec\</w:t>
                            </w:r>
                            <w:r>
                              <w:rPr>
                                <w:rFonts w:ascii="Consolas"/>
                                <w:b/>
                                <w:color w:val="FF0000"/>
                                <w:sz w:val="18"/>
                              </w:rPr>
                              <w:t xml:space="preserve">Sources </w:t>
                            </w:r>
                            <w:r>
                              <w:rPr>
                                <w:rFonts w:ascii="Consolas"/>
                                <w:color w:val="FF0000"/>
                                <w:sz w:val="18"/>
                              </w:rPr>
                              <w:t>D:\Code\Infrastructure\Src\ProtoSdk\MS-CSRA\Codec\</w:t>
                            </w:r>
                            <w:r>
                              <w:rPr>
                                <w:rFonts w:ascii="Consolas"/>
                                <w:b/>
                                <w:color w:val="FF0000"/>
                                <w:sz w:val="18"/>
                              </w:rPr>
                              <w:t>PLACEFILE</w:t>
                            </w:r>
                          </w:p>
                        </w:txbxContent>
                      </wps:txbx>
                      <wps:bodyPr lIns="0" tIns="0" rIns="0" bIns="0" upright="1"/>
                    </wps:wsp>
                  </a:graphicData>
                </a:graphic>
              </wp:anchor>
            </w:drawing>
          </mc:Choice>
          <mc:Fallback>
            <w:pict>
              <v:shape id="_x0000_s1026" o:spid="_x0000_s1026" o:spt="202" type="#_x0000_t202" style="position:absolute;left:0pt;margin-left:119.65pt;margin-top:10.35pt;height:73.8pt;width:427.65pt;mso-position-horizontal-relative:page;mso-wrap-distance-bottom:0pt;mso-wrap-distance-top:0pt;z-index:-251642880;mso-width-relative:page;mso-height-relative:page;" fillcolor="#D9D9D9" filled="t" stroked="f" coordsize="21600,21600" o:gfxdata="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e4MZ92gAAAAsBAAAPAAAAAAAAAAEAIAAAACIAAABkcnMvZG93bnJldi54bWxQSwEC&#10;FAAUAAAACACHTuJAOKlN0LkBAABPAwAADgAAAAAAAAABACAAAAApAQAAZHJzL2Uyb0RvYy54bWxQ&#10;SwUGAAAAAAYABgBZAQAAVAUAAAAA&#10;">
                <v:fill on="t" focussize="0,0"/>
                <v:stroke on="f"/>
                <v:imagedata o:title=""/>
                <o:lock v:ext="edit" aspectratio="f"/>
                <v:textbox inset="0mm,0mm,0mm,0mm">
                  <w:txbxContent>
                    <w:p>
                      <w:pPr>
                        <w:spacing w:before="0"/>
                        <w:ind w:left="28" w:right="108" w:firstLine="0"/>
                        <w:jc w:val="left"/>
                        <w:rPr>
                          <w:rFonts w:ascii="Consolas"/>
                          <w:sz w:val="18"/>
                        </w:rPr>
                      </w:pPr>
                      <w:r>
                        <w:rPr>
                          <w:rFonts w:ascii="Consolas"/>
                          <w:color w:val="FF0000"/>
                          <w:sz w:val="18"/>
                        </w:rPr>
                        <w:t>D:\Code\Infrastructure\Src\ProtoSdk\MS-CSRA\</w:t>
                      </w:r>
                      <w:r>
                        <w:rPr>
                          <w:rFonts w:ascii="Consolas"/>
                          <w:b/>
                          <w:color w:val="FF0000"/>
                          <w:sz w:val="18"/>
                        </w:rPr>
                        <w:t>MS-CSRA</w:t>
                      </w:r>
                      <w:r>
                        <w:rPr>
                          <w:rFonts w:ascii="Consolas"/>
                          <w:color w:val="FF0000"/>
                          <w:sz w:val="18"/>
                        </w:rPr>
                        <w:t>_Codec\</w:t>
                      </w:r>
                      <w:r>
                        <w:rPr>
                          <w:rFonts w:ascii="Consolas"/>
                          <w:b/>
                          <w:color w:val="FF0000"/>
                          <w:sz w:val="18"/>
                        </w:rPr>
                        <w:t>MS-CSRA_Codec</w:t>
                      </w:r>
                      <w:r>
                        <w:rPr>
                          <w:rFonts w:ascii="Consolas"/>
                          <w:color w:val="FF0000"/>
                          <w:sz w:val="18"/>
                        </w:rPr>
                        <w:t>.csproj D:\Code\Infrastructure\Src\ProtoSdk\MS-CSRA\Codec\</w:t>
                      </w:r>
                      <w:r>
                        <w:rPr>
                          <w:rFonts w:ascii="Consolas"/>
                          <w:b/>
                          <w:color w:val="FF0000"/>
                          <w:sz w:val="18"/>
                        </w:rPr>
                        <w:t>CSRA</w:t>
                      </w:r>
                      <w:r>
                        <w:rPr>
                          <w:rFonts w:ascii="Consolas"/>
                          <w:color w:val="FF0000"/>
                          <w:sz w:val="18"/>
                        </w:rPr>
                        <w:t>Codec.cs D:\Code\Infrastructure\Src\ProtoSdk\MS- CSRA\Codec\Microsoft.Protocols.TestTools.StackSDK.CertificateAuthorization.CSRA.Codec</w:t>
                      </w:r>
                    </w:p>
                    <w:p>
                      <w:pPr>
                        <w:spacing w:before="0" w:line="208" w:lineRule="exact"/>
                        <w:ind w:left="28" w:right="0" w:firstLine="0"/>
                        <w:jc w:val="left"/>
                        <w:rPr>
                          <w:rFonts w:ascii="Consolas"/>
                          <w:sz w:val="18"/>
                        </w:rPr>
                      </w:pPr>
                      <w:r>
                        <w:rPr>
                          <w:rFonts w:ascii="Consolas"/>
                          <w:color w:val="FF0000"/>
                          <w:sz w:val="18"/>
                        </w:rPr>
                        <w:t>.asmmeta</w:t>
                      </w:r>
                    </w:p>
                    <w:p>
                      <w:pPr>
                        <w:spacing w:before="0" w:line="242" w:lineRule="auto"/>
                        <w:ind w:left="28" w:right="2681" w:firstLine="0"/>
                        <w:jc w:val="left"/>
                        <w:rPr>
                          <w:rFonts w:ascii="Consolas"/>
                          <w:b/>
                          <w:sz w:val="18"/>
                        </w:rPr>
                      </w:pPr>
                      <w:r>
                        <w:rPr>
                          <w:rFonts w:ascii="Consolas"/>
                          <w:color w:val="FF0000"/>
                          <w:sz w:val="18"/>
                        </w:rPr>
                        <w:t>D:\Code\Infrastructure\Src\ProtoSdk\MS-CSRA\Codec\</w:t>
                      </w:r>
                      <w:r>
                        <w:rPr>
                          <w:rFonts w:ascii="Consolas"/>
                          <w:b/>
                          <w:color w:val="FF0000"/>
                          <w:sz w:val="18"/>
                        </w:rPr>
                        <w:t xml:space="preserve">Sources </w:t>
                      </w:r>
                      <w:r>
                        <w:rPr>
                          <w:rFonts w:ascii="Consolas"/>
                          <w:color w:val="FF0000"/>
                          <w:sz w:val="18"/>
                        </w:rPr>
                        <w:t>D:\Code\Infrastructure\Src\ProtoSdk\MS-CSRA\Codec\</w:t>
                      </w:r>
                      <w:r>
                        <w:rPr>
                          <w:rFonts w:ascii="Consolas"/>
                          <w:b/>
                          <w:color w:val="FF0000"/>
                          <w:sz w:val="18"/>
                        </w:rPr>
                        <w:t>PLACEFILE</w:t>
                      </w:r>
                    </w:p>
                  </w:txbxContent>
                </v:textbox>
                <w10:wrap type="topAndBottom"/>
              </v:shape>
            </w:pict>
          </mc:Fallback>
        </mc:AlternateContent>
      </w:r>
    </w:p>
    <w:p>
      <w:pPr>
        <w:pStyle w:val="4"/>
        <w:spacing w:before="3"/>
        <w:rPr>
          <w:sz w:val="7"/>
        </w:rPr>
      </w:pPr>
    </w:p>
    <w:p>
      <w:pPr>
        <w:pStyle w:val="12"/>
        <w:numPr>
          <w:ilvl w:val="0"/>
          <w:numId w:val="9"/>
        </w:numPr>
        <w:tabs>
          <w:tab w:val="left" w:pos="582"/>
        </w:tabs>
        <w:spacing w:before="101" w:after="0" w:line="269" w:lineRule="exact"/>
        <w:ind w:left="582" w:right="0" w:hanging="360"/>
        <w:jc w:val="left"/>
        <w:rPr>
          <w:sz w:val="20"/>
        </w:rPr>
      </w:pPr>
      <w:r>
        <w:rPr>
          <w:b/>
          <w:i/>
          <w:sz w:val="20"/>
        </w:rPr>
        <w:t xml:space="preserve">MUST </w:t>
      </w:r>
      <w:r>
        <w:rPr>
          <w:sz w:val="20"/>
        </w:rPr>
        <w:t xml:space="preserve">use lowver case for the binary folder “bin”. </w:t>
      </w:r>
      <w:r>
        <w:rPr>
          <w:b/>
          <w:i/>
          <w:color w:val="FF0000"/>
          <w:sz w:val="20"/>
        </w:rPr>
        <w:t xml:space="preserve">MUST NOT </w:t>
      </w:r>
      <w:r>
        <w:rPr>
          <w:sz w:val="20"/>
        </w:rPr>
        <w:t>use</w:t>
      </w:r>
      <w:r>
        <w:rPr>
          <w:spacing w:val="-2"/>
          <w:sz w:val="20"/>
        </w:rPr>
        <w:t xml:space="preserve"> </w:t>
      </w:r>
      <w:r>
        <w:rPr>
          <w:sz w:val="20"/>
        </w:rPr>
        <w:t>“Bin”.</w:t>
      </w:r>
    </w:p>
    <w:p>
      <w:pPr>
        <w:pStyle w:val="12"/>
        <w:numPr>
          <w:ilvl w:val="0"/>
          <w:numId w:val="9"/>
        </w:numPr>
        <w:tabs>
          <w:tab w:val="left" w:pos="582"/>
        </w:tabs>
        <w:spacing w:before="0" w:after="0" w:line="269" w:lineRule="exact"/>
        <w:ind w:left="582" w:right="0" w:hanging="360"/>
        <w:jc w:val="left"/>
        <w:rPr>
          <w:sz w:val="20"/>
        </w:rPr>
      </w:pPr>
      <w:r>
        <w:rPr>
          <w:b/>
          <w:i/>
          <w:sz w:val="20"/>
        </w:rPr>
        <w:t xml:space="preserve">MUST </w:t>
      </w:r>
      <w:r>
        <w:rPr>
          <w:sz w:val="20"/>
        </w:rPr>
        <w:t>use the following folder structure(the folder names are bold &amp;</w:t>
      </w:r>
      <w:r>
        <w:rPr>
          <w:spacing w:val="-9"/>
          <w:sz w:val="20"/>
        </w:rPr>
        <w:t xml:space="preserve"> </w:t>
      </w:r>
      <w:r>
        <w:rPr>
          <w:sz w:val="20"/>
        </w:rPr>
        <w:t>underline):</w:t>
      </w:r>
    </w:p>
    <w:p>
      <w:pPr>
        <w:spacing w:before="1" w:line="243" w:lineRule="exact"/>
        <w:ind w:left="581" w:right="0" w:firstLine="0"/>
        <w:jc w:val="left"/>
        <w:rPr>
          <w:rFonts w:ascii="Calibri"/>
          <w:b/>
          <w:sz w:val="20"/>
        </w:rPr>
      </w:pPr>
      <w:r>
        <w:rPr>
          <w:rFonts w:ascii="Calibri"/>
          <w:b/>
          <w:sz w:val="20"/>
          <w:u w:val="single"/>
        </w:rPr>
        <w:t>ProtocolFamily</w:t>
      </w:r>
    </w:p>
    <w:p>
      <w:pPr>
        <w:spacing w:before="0" w:line="243" w:lineRule="exact"/>
        <w:ind w:left="941" w:right="0" w:firstLine="0"/>
        <w:jc w:val="left"/>
        <w:rPr>
          <w:rFonts w:ascii="Calibri"/>
          <w:sz w:val="20"/>
        </w:rPr>
      </w:pPr>
      <w:r>
        <w:rPr>
          <w:rFonts w:ascii="Calibri"/>
          <w:sz w:val="20"/>
        </w:rPr>
        <w:t>|- ... (common files in this protocol family)</w:t>
      </w:r>
    </w:p>
    <w:p>
      <w:pPr>
        <w:spacing w:before="1"/>
        <w:ind w:left="581" w:right="0" w:firstLine="0"/>
        <w:jc w:val="left"/>
        <w:rPr>
          <w:rFonts w:ascii="Calibri"/>
          <w:b/>
          <w:sz w:val="20"/>
        </w:rPr>
      </w:pPr>
      <w:r>
        <w:rPr>
          <w:rFonts w:ascii="Calibri"/>
          <w:b/>
          <w:sz w:val="20"/>
          <w:u w:val="single"/>
        </w:rPr>
        <w:t>MS-XXXX</w:t>
      </w:r>
    </w:p>
    <w:p>
      <w:pPr>
        <w:spacing w:before="0" w:line="243" w:lineRule="exact"/>
        <w:ind w:left="941" w:right="0" w:firstLine="0"/>
        <w:jc w:val="left"/>
        <w:rPr>
          <w:rFonts w:ascii="Calibri"/>
          <w:sz w:val="20"/>
        </w:rPr>
      </w:pPr>
      <w:r>
        <w:rPr>
          <w:rFonts w:ascii="Calibri"/>
          <w:sz w:val="20"/>
        </w:rPr>
        <w:t>|-</w:t>
      </w:r>
      <w:r>
        <w:rPr>
          <w:rFonts w:ascii="Calibri"/>
          <w:b/>
          <w:sz w:val="20"/>
          <w:u w:val="single"/>
        </w:rPr>
        <w:t>Role</w:t>
      </w:r>
      <w:r>
        <w:rPr>
          <w:rFonts w:ascii="Calibri"/>
          <w:b/>
          <w:sz w:val="20"/>
        </w:rPr>
        <w:t xml:space="preserve"> </w:t>
      </w:r>
      <w:r>
        <w:rPr>
          <w:rFonts w:ascii="Calibri"/>
          <w:sz w:val="20"/>
        </w:rPr>
        <w:t>(folder, e.g. Client, Server, Initiator...)</w:t>
      </w:r>
    </w:p>
    <w:p>
      <w:pPr>
        <w:spacing w:before="0" w:line="243" w:lineRule="exact"/>
        <w:ind w:left="1662" w:right="0" w:firstLine="0"/>
        <w:jc w:val="left"/>
        <w:rPr>
          <w:rFonts w:ascii="Calibri"/>
          <w:sz w:val="20"/>
        </w:rPr>
      </w:pPr>
      <w:r>
        <w:rPr>
          <w:rFonts w:ascii="Calibri"/>
          <w:sz w:val="20"/>
        </w:rPr>
        <w:t>|-XxxxRole.cs</w:t>
      </w:r>
    </w:p>
    <w:p>
      <w:pPr>
        <w:spacing w:before="1"/>
        <w:ind w:left="941" w:right="0" w:firstLine="0"/>
        <w:jc w:val="left"/>
        <w:rPr>
          <w:rFonts w:ascii="Calibri"/>
          <w:sz w:val="20"/>
        </w:rPr>
      </w:pPr>
      <w:r>
        <w:rPr>
          <w:rFonts w:ascii="Calibri"/>
          <w:sz w:val="20"/>
        </w:rPr>
        <w:t>|-</w:t>
      </w:r>
      <w:r>
        <w:rPr>
          <w:rFonts w:ascii="Calibri"/>
          <w:b/>
          <w:sz w:val="20"/>
          <w:u w:val="single"/>
        </w:rPr>
        <w:t>Messages</w:t>
      </w:r>
      <w:r>
        <w:rPr>
          <w:rFonts w:ascii="Calibri"/>
          <w:b/>
          <w:sz w:val="20"/>
        </w:rPr>
        <w:t xml:space="preserve"> </w:t>
      </w:r>
      <w:r>
        <w:rPr>
          <w:rFonts w:ascii="Calibri"/>
          <w:sz w:val="20"/>
        </w:rPr>
        <w:t>(folder, could have subfolders in it)</w:t>
      </w:r>
    </w:p>
    <w:p>
      <w:pPr>
        <w:spacing w:before="1"/>
        <w:ind w:left="941" w:right="0" w:firstLine="0"/>
        <w:jc w:val="left"/>
        <w:rPr>
          <w:rFonts w:ascii="Calibri"/>
          <w:sz w:val="20"/>
        </w:rPr>
      </w:pPr>
      <w:r>
        <w:rPr>
          <w:rFonts w:ascii="Calibri"/>
          <w:sz w:val="20"/>
        </w:rPr>
        <w:t>|-...</w:t>
      </w:r>
    </w:p>
    <w:p>
      <w:pPr>
        <w:pStyle w:val="4"/>
        <w:spacing w:before="10"/>
        <w:rPr>
          <w:rFonts w:ascii="Calibri"/>
          <w:sz w:val="19"/>
        </w:rPr>
      </w:pPr>
    </w:p>
    <w:p>
      <w:pPr>
        <w:spacing w:before="1"/>
        <w:ind w:left="987" w:right="0" w:firstLine="0"/>
        <w:jc w:val="left"/>
        <w:rPr>
          <w:rFonts w:ascii="Calibri"/>
          <w:sz w:val="20"/>
        </w:rPr>
      </w:pPr>
      <w:r>
        <w:rPr>
          <w:rFonts w:ascii="Calibri"/>
          <w:sz w:val="20"/>
        </w:rPr>
        <w:t>|-XxxxStack.sln</w:t>
      </w:r>
    </w:p>
    <w:p>
      <w:pPr>
        <w:spacing w:before="0"/>
        <w:ind w:left="941" w:right="0" w:firstLine="0"/>
        <w:jc w:val="left"/>
        <w:rPr>
          <w:rFonts w:ascii="Calibri"/>
          <w:sz w:val="20"/>
        </w:rPr>
      </w:pPr>
      <w:r>
        <w:rPr>
          <w:rFonts w:ascii="Calibri"/>
          <w:sz w:val="20"/>
        </w:rPr>
        <w:t>|-Microsoft.Protocols.TestTools.StackSdk.ProtocolFamily.Protocol.asmmeta</w:t>
      </w:r>
    </w:p>
    <w:p>
      <w:pPr>
        <w:spacing w:after="0"/>
        <w:jc w:val="left"/>
        <w:rPr>
          <w:rFonts w:ascii="Calibri"/>
          <w:sz w:val="20"/>
        </w:rPr>
        <w:sectPr>
          <w:pgSz w:w="12240" w:h="15840"/>
          <w:pgMar w:top="1340" w:right="1180" w:bottom="1060" w:left="1480" w:header="0" w:footer="836" w:gutter="0"/>
        </w:sectPr>
      </w:pPr>
    </w:p>
    <w:p>
      <w:pPr>
        <w:spacing w:before="35"/>
        <w:ind w:left="987" w:right="0" w:firstLine="0"/>
        <w:jc w:val="left"/>
        <w:rPr>
          <w:rFonts w:ascii="Calibri"/>
          <w:sz w:val="20"/>
        </w:rPr>
      </w:pPr>
      <w:r>
        <w:rPr>
          <w:rFonts w:ascii="Calibri"/>
          <w:sz w:val="20"/>
        </w:rPr>
        <w:t>|-placefile</w:t>
      </w:r>
    </w:p>
    <w:p>
      <w:pPr>
        <w:spacing w:before="3"/>
        <w:ind w:left="941" w:right="0" w:firstLine="0"/>
        <w:jc w:val="left"/>
        <w:rPr>
          <w:rFonts w:ascii="Calibri"/>
          <w:sz w:val="20"/>
        </w:rPr>
      </w:pPr>
      <w:r>
        <w:rPr>
          <w:rFonts w:ascii="Calibri"/>
          <w:sz w:val="20"/>
        </w:rPr>
        <w:t>|-sources</w:t>
      </w:r>
    </w:p>
    <w:p>
      <w:pPr>
        <w:spacing w:after="0"/>
        <w:jc w:val="left"/>
        <w:rPr>
          <w:rFonts w:ascii="Calibri"/>
          <w:sz w:val="20"/>
        </w:rPr>
        <w:sectPr>
          <w:pgSz w:w="12240" w:h="15840"/>
          <w:pgMar w:top="1380" w:right="1180" w:bottom="1060" w:left="1480" w:header="0" w:footer="836" w:gutter="0"/>
        </w:sectPr>
      </w:pPr>
    </w:p>
    <w:p>
      <w:pPr>
        <w:pStyle w:val="2"/>
        <w:numPr>
          <w:ilvl w:val="0"/>
          <w:numId w:val="2"/>
        </w:numPr>
        <w:tabs>
          <w:tab w:val="left" w:pos="653"/>
          <w:tab w:val="left" w:pos="654"/>
        </w:tabs>
        <w:spacing w:before="74" w:after="0" w:line="240" w:lineRule="auto"/>
        <w:ind w:left="654" w:right="0" w:hanging="432"/>
        <w:jc w:val="left"/>
      </w:pPr>
      <w:bookmarkStart w:id="51" w:name="_bookmark26"/>
      <w:bookmarkEnd w:id="51"/>
      <w:bookmarkStart w:id="52" w:name="_bookmark26"/>
      <w:bookmarkEnd w:id="52"/>
      <w:r>
        <w:t>Class</w:t>
      </w:r>
      <w:r>
        <w:rPr>
          <w:spacing w:val="-1"/>
        </w:rPr>
        <w:t xml:space="preserve"> </w:t>
      </w:r>
      <w:r>
        <w:t>Members</w:t>
      </w:r>
    </w:p>
    <w:p>
      <w:pPr>
        <w:pStyle w:val="4"/>
        <w:spacing w:before="55" w:line="343" w:lineRule="auto"/>
        <w:ind w:left="941" w:right="1620"/>
      </w:pPr>
      <w:r>
        <w:rPr>
          <w:u w:val="single"/>
        </w:rPr>
        <w:t>MUST</w:t>
      </w:r>
      <w:r>
        <w:t xml:space="preserve"> define a class as public only if it can be used out of the assembly. </w:t>
      </w:r>
      <w:r>
        <w:rPr>
          <w:u w:val="single"/>
        </w:rPr>
        <w:t>MUST</w:t>
      </w:r>
      <w:r>
        <w:t xml:space="preserve"> group references according to their namespace.</w:t>
      </w:r>
    </w:p>
    <w:p>
      <w:pPr>
        <w:pStyle w:val="4"/>
        <w:spacing w:before="3"/>
        <w:ind w:left="941"/>
      </w:pPr>
      <w:r>
        <w:t>For example:</w:t>
      </w:r>
    </w:p>
    <w:p>
      <w:pPr>
        <w:spacing w:before="128"/>
        <w:ind w:left="941" w:right="0" w:firstLine="0"/>
        <w:jc w:val="left"/>
        <w:rPr>
          <w:rFonts w:ascii="宋体"/>
          <w:sz w:val="18"/>
        </w:rPr>
      </w:pPr>
      <w:r>
        <w:rPr>
          <w:rFonts w:ascii="宋体"/>
          <w:color w:val="0000FF"/>
          <w:sz w:val="18"/>
        </w:rPr>
        <w:t>using</w:t>
      </w:r>
      <w:r>
        <w:rPr>
          <w:rFonts w:ascii="宋体"/>
          <w:sz w:val="18"/>
        </w:rPr>
        <w:t xml:space="preserve"> System.Net; </w:t>
      </w:r>
    </w:p>
    <w:p>
      <w:pPr>
        <w:spacing w:before="2" w:line="244" w:lineRule="auto"/>
        <w:ind w:left="941" w:right="6062" w:firstLine="0"/>
        <w:jc w:val="left"/>
        <w:rPr>
          <w:rFonts w:ascii="宋体"/>
          <w:sz w:val="18"/>
        </w:rPr>
      </w:pPr>
      <w:r>
        <w:rPr>
          <w:rFonts w:ascii="宋体"/>
          <w:color w:val="0000FF"/>
          <w:sz w:val="18"/>
        </w:rPr>
        <w:t>using</w:t>
      </w:r>
      <w:r>
        <w:rPr>
          <w:rFonts w:ascii="宋体"/>
          <w:sz w:val="18"/>
        </w:rPr>
        <w:t xml:space="preserve"> System.Net.Sockets; </w:t>
      </w:r>
      <w:r>
        <w:rPr>
          <w:rFonts w:ascii="宋体"/>
          <w:color w:val="0000FF"/>
          <w:sz w:val="18"/>
        </w:rPr>
        <w:t>using</w:t>
      </w:r>
      <w:r>
        <w:rPr>
          <w:rFonts w:ascii="宋体"/>
          <w:sz w:val="18"/>
        </w:rPr>
        <w:t xml:space="preserve"> System.IO; </w:t>
      </w:r>
    </w:p>
    <w:p>
      <w:pPr>
        <w:spacing w:before="0" w:line="228" w:lineRule="exact"/>
        <w:ind w:left="941" w:right="0" w:firstLine="0"/>
        <w:jc w:val="left"/>
        <w:rPr>
          <w:rFonts w:ascii="宋体"/>
          <w:sz w:val="18"/>
        </w:rPr>
      </w:pPr>
      <w:r>
        <w:rPr>
          <w:rFonts w:ascii="宋体"/>
          <w:sz w:val="18"/>
        </w:rPr>
        <w:t xml:space="preserve"> </w:t>
      </w:r>
    </w:p>
    <w:p>
      <w:pPr>
        <w:spacing w:before="2" w:line="249" w:lineRule="auto"/>
        <w:ind w:left="941" w:right="4441" w:firstLine="0"/>
        <w:jc w:val="left"/>
        <w:rPr>
          <w:rFonts w:ascii="宋体"/>
          <w:sz w:val="18"/>
        </w:rPr>
      </w:pPr>
      <w:r>
        <w:rPr>
          <w:rFonts w:ascii="宋体"/>
          <w:color w:val="0000FF"/>
          <w:sz w:val="18"/>
        </w:rPr>
        <w:t>using</w:t>
      </w:r>
      <w:r>
        <w:rPr>
          <w:rFonts w:ascii="宋体"/>
          <w:sz w:val="18"/>
        </w:rPr>
        <w:t xml:space="preserve"> Microsoft.Protocols.TestTools.Messages; </w:t>
      </w:r>
      <w:r>
        <w:rPr>
          <w:rFonts w:ascii="宋体"/>
          <w:color w:val="0000FF"/>
          <w:sz w:val="18"/>
        </w:rPr>
        <w:t>using</w:t>
      </w:r>
      <w:r>
        <w:rPr>
          <w:rFonts w:ascii="宋体"/>
          <w:sz w:val="18"/>
        </w:rPr>
        <w:t xml:space="preserve"> Microsoft.Protocols.TestTools;</w:t>
      </w:r>
    </w:p>
    <w:p>
      <w:pPr>
        <w:pStyle w:val="3"/>
        <w:numPr>
          <w:ilvl w:val="1"/>
          <w:numId w:val="2"/>
        </w:numPr>
        <w:tabs>
          <w:tab w:val="left" w:pos="797"/>
          <w:tab w:val="left" w:pos="798"/>
        </w:tabs>
        <w:spacing w:before="114" w:after="0" w:line="240" w:lineRule="auto"/>
        <w:ind w:left="798" w:right="0" w:hanging="576"/>
        <w:jc w:val="left"/>
        <w:rPr>
          <w:i/>
        </w:rPr>
      </w:pPr>
      <w:bookmarkStart w:id="53" w:name="_bookmark27"/>
      <w:bookmarkEnd w:id="53"/>
      <w:bookmarkStart w:id="54" w:name="_bookmark27"/>
      <w:bookmarkEnd w:id="54"/>
      <w:r>
        <w:rPr>
          <w:i/>
        </w:rPr>
        <w:t>Variable Usage</w:t>
      </w:r>
      <w:r>
        <w:rPr>
          <w:i/>
          <w:spacing w:val="-2"/>
        </w:rPr>
        <w:t xml:space="preserve"> </w:t>
      </w:r>
      <w:r>
        <w:rPr>
          <w:i/>
        </w:rPr>
        <w:t>Guidelines</w:t>
      </w:r>
    </w:p>
    <w:p>
      <w:pPr>
        <w:pStyle w:val="4"/>
        <w:spacing w:before="53"/>
        <w:ind w:left="941"/>
      </w:pPr>
      <w:r>
        <w:rPr>
          <w:u w:val="single"/>
        </w:rPr>
        <w:t>MUST not</w:t>
      </w:r>
      <w:r>
        <w:t xml:space="preserve"> define public variables.</w:t>
      </w:r>
    </w:p>
    <w:p>
      <w:pPr>
        <w:pStyle w:val="4"/>
        <w:spacing w:before="120" w:line="343" w:lineRule="auto"/>
        <w:ind w:left="941" w:right="3759"/>
      </w:pPr>
      <w:r>
        <w:rPr>
          <w:u w:val="single"/>
        </w:rPr>
        <w:t>MUST declare variables as locally as possible</w:t>
      </w:r>
      <w:r>
        <w:t xml:space="preserve"> </w:t>
      </w:r>
      <w:r>
        <w:rPr>
          <w:u w:val="single"/>
        </w:rPr>
        <w:t>MUST initialize variables when they are declared.</w:t>
      </w:r>
    </w:p>
    <w:p>
      <w:pPr>
        <w:pStyle w:val="4"/>
        <w:spacing w:before="2"/>
        <w:ind w:left="941"/>
      </w:pPr>
      <w:r>
        <w:rPr>
          <w:u w:val="single"/>
        </w:rPr>
        <w:t>MUST declare and initialize/assign local variables on a single line where the language</w:t>
      </w:r>
      <w:r>
        <w:t xml:space="preserve"> </w:t>
      </w:r>
      <w:r>
        <w:rPr>
          <w:u w:val="single"/>
        </w:rPr>
        <w:t>allows it</w:t>
      </w:r>
    </w:p>
    <w:p>
      <w:pPr>
        <w:pStyle w:val="4"/>
        <w:spacing w:before="121" w:line="343" w:lineRule="auto"/>
        <w:ind w:left="941" w:right="1768"/>
      </w:pPr>
      <w:r>
        <w:t xml:space="preserve">Define a public property to access a private or internal variable instead. </w:t>
      </w:r>
      <w:r>
        <w:rPr>
          <w:u w:val="single"/>
        </w:rPr>
        <w:t>MUST</w:t>
      </w:r>
      <w:r>
        <w:t xml:space="preserve"> use this directive before a variable when used inside the class. For example:</w:t>
      </w:r>
    </w:p>
    <w:p>
      <w:pPr>
        <w:spacing w:before="12"/>
        <w:ind w:left="941"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class</w:t>
      </w:r>
      <w:r>
        <w:rPr>
          <w:rFonts w:ascii="宋体"/>
          <w:sz w:val="18"/>
        </w:rPr>
        <w:t xml:space="preserve"> </w:t>
      </w:r>
      <w:r>
        <w:rPr>
          <w:rFonts w:ascii="宋体"/>
          <w:color w:val="2B91AE"/>
          <w:sz w:val="18"/>
        </w:rPr>
        <w:t xml:space="preserve">StackTcpClient </w:t>
      </w:r>
    </w:p>
    <w:p>
      <w:pPr>
        <w:tabs>
          <w:tab w:val="left" w:pos="94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sz w:val="18"/>
        </w:rPr>
        <w:t xml:space="preserve">{ </w:t>
      </w:r>
    </w:p>
    <w:p>
      <w:pPr>
        <w:tabs>
          <w:tab w:val="left" w:pos="166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color w:val="0000FF"/>
          <w:sz w:val="18"/>
        </w:rPr>
        <w:t>string</w:t>
      </w:r>
      <w:r>
        <w:rPr>
          <w:rFonts w:ascii="宋体"/>
          <w:spacing w:val="-3"/>
          <w:sz w:val="18"/>
        </w:rPr>
        <w:t xml:space="preserve"> </w:t>
      </w:r>
      <w:r>
        <w:rPr>
          <w:rFonts w:ascii="宋体"/>
          <w:sz w:val="18"/>
        </w:rPr>
        <w:t xml:space="preserve">serverIp; </w:t>
      </w:r>
    </w:p>
    <w:p>
      <w:pPr>
        <w:spacing w:before="12"/>
        <w:ind w:left="941" w:right="0" w:firstLine="0"/>
        <w:jc w:val="left"/>
        <w:rPr>
          <w:rFonts w:ascii="宋体"/>
          <w:sz w:val="18"/>
        </w:rPr>
      </w:pPr>
      <w:r>
        <w:rPr>
          <w:rFonts w:ascii="宋体"/>
          <w:sz w:val="18"/>
        </w:rPr>
        <w:t xml:space="preserve">        </w:t>
      </w:r>
      <w:r>
        <w:rPr>
          <w:rFonts w:ascii="宋体"/>
          <w:color w:val="0000FF"/>
          <w:sz w:val="18"/>
        </w:rPr>
        <w:t>int</w:t>
      </w:r>
      <w:r>
        <w:rPr>
          <w:rFonts w:ascii="宋体"/>
          <w:sz w:val="18"/>
        </w:rPr>
        <w:t xml:space="preserve"> serverPort;</w:t>
      </w:r>
    </w:p>
    <w:p>
      <w:pPr>
        <w:spacing w:before="122"/>
        <w:ind w:left="1662" w:right="0" w:firstLine="0"/>
        <w:jc w:val="left"/>
        <w:rPr>
          <w:rFonts w:ascii="宋体"/>
          <w:sz w:val="18"/>
        </w:rPr>
      </w:pPr>
      <w:r>
        <w:rPr>
          <w:rFonts w:ascii="宋体"/>
          <w:color w:val="0000FF"/>
          <w:sz w:val="18"/>
        </w:rPr>
        <w:t>public</w:t>
      </w:r>
      <w:r>
        <w:rPr>
          <w:rFonts w:ascii="宋体"/>
          <w:sz w:val="18"/>
        </w:rPr>
        <w:t xml:space="preserve"> StackTcpClient(</w:t>
      </w:r>
      <w:r>
        <w:rPr>
          <w:rFonts w:ascii="宋体"/>
          <w:color w:val="0000FF"/>
          <w:sz w:val="18"/>
        </w:rPr>
        <w:t>string</w:t>
      </w:r>
      <w:r>
        <w:rPr>
          <w:rFonts w:ascii="宋体"/>
          <w:sz w:val="18"/>
        </w:rPr>
        <w:t xml:space="preserve"> ip, </w:t>
      </w:r>
      <w:r>
        <w:rPr>
          <w:rFonts w:ascii="宋体"/>
          <w:color w:val="0000FF"/>
          <w:sz w:val="18"/>
        </w:rPr>
        <w:t>int</w:t>
      </w:r>
      <w:r>
        <w:rPr>
          <w:rFonts w:ascii="宋体"/>
          <w:sz w:val="18"/>
        </w:rPr>
        <w:t xml:space="preserve"> port) </w:t>
      </w:r>
    </w:p>
    <w:p>
      <w:pPr>
        <w:spacing w:before="2"/>
        <w:ind w:left="941" w:right="0" w:firstLine="0"/>
        <w:jc w:val="left"/>
        <w:rPr>
          <w:rFonts w:ascii="宋体"/>
          <w:sz w:val="18"/>
        </w:rPr>
      </w:pPr>
      <w:r>
        <w:rPr>
          <w:rFonts w:ascii="宋体"/>
          <w:sz w:val="18"/>
        </w:rPr>
        <w:t xml:space="preserve">        { </w:t>
      </w:r>
    </w:p>
    <w:p>
      <w:pPr>
        <w:spacing w:before="3" w:line="249" w:lineRule="auto"/>
        <w:ind w:left="2007" w:right="5413" w:hanging="346"/>
        <w:jc w:val="left"/>
        <w:rPr>
          <w:rFonts w:ascii="宋体"/>
          <w:sz w:val="18"/>
        </w:rPr>
      </w:pPr>
      <w:r>
        <w:rPr>
          <w:rFonts w:ascii="宋体"/>
          <w:sz w:val="18"/>
        </w:rPr>
        <w:t xml:space="preserve">    </w:t>
      </w:r>
      <w:r>
        <w:rPr>
          <w:rFonts w:ascii="宋体"/>
          <w:color w:val="0000FF"/>
          <w:sz w:val="18"/>
        </w:rPr>
        <w:t>this</w:t>
      </w:r>
      <w:r>
        <w:rPr>
          <w:rFonts w:ascii="宋体"/>
          <w:sz w:val="18"/>
        </w:rPr>
        <w:t xml:space="preserve">.serverIp = ip; </w:t>
      </w:r>
      <w:r>
        <w:rPr>
          <w:rFonts w:ascii="宋体"/>
          <w:color w:val="0000FF"/>
          <w:sz w:val="18"/>
        </w:rPr>
        <w:t>this</w:t>
      </w:r>
      <w:r>
        <w:rPr>
          <w:rFonts w:ascii="宋体"/>
          <w:sz w:val="18"/>
        </w:rPr>
        <w:t xml:space="preserve">.serverPort = port; </w:t>
      </w:r>
    </w:p>
    <w:p>
      <w:pPr>
        <w:spacing w:before="120"/>
        <w:ind w:left="1662" w:right="0" w:firstLine="0"/>
        <w:jc w:val="left"/>
        <w:rPr>
          <w:rFonts w:ascii="宋体"/>
          <w:sz w:val="18"/>
        </w:rPr>
      </w:pPr>
      <w:r>
        <w:rPr>
          <w:rFonts w:ascii="宋体"/>
          <w:sz w:val="18"/>
        </w:rPr>
        <w:t xml:space="preserve">} </w:t>
      </w:r>
    </w:p>
    <w:p>
      <w:pPr>
        <w:spacing w:before="129"/>
        <w:ind w:left="941" w:right="0" w:firstLine="0"/>
        <w:jc w:val="left"/>
        <w:rPr>
          <w:rFonts w:ascii="宋体"/>
          <w:sz w:val="18"/>
        </w:rPr>
      </w:pPr>
      <w:r>
        <w:rPr>
          <w:rFonts w:ascii="宋体"/>
          <w:sz w:val="18"/>
        </w:rPr>
        <w:t xml:space="preserve">} </w:t>
      </w:r>
    </w:p>
    <w:p>
      <w:pPr>
        <w:pStyle w:val="4"/>
        <w:spacing w:before="114" w:line="343" w:lineRule="auto"/>
        <w:ind w:left="941" w:right="4267"/>
      </w:pPr>
      <w:r>
        <w:rPr>
          <w:u w:val="single"/>
        </w:rPr>
        <w:t>MUST</w:t>
      </w:r>
      <w:r>
        <w:t xml:space="preserve"> set a variable to null after releasing it. For example:</w:t>
      </w:r>
    </w:p>
    <w:p>
      <w:pPr>
        <w:spacing w:before="11"/>
        <w:ind w:left="941"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void</w:t>
      </w:r>
      <w:r>
        <w:rPr>
          <w:rFonts w:ascii="宋体"/>
          <w:sz w:val="18"/>
        </w:rPr>
        <w:t xml:space="preserve"> Disconnect() </w:t>
      </w:r>
    </w:p>
    <w:p>
      <w:pPr>
        <w:spacing w:before="5"/>
        <w:ind w:left="222" w:right="0" w:firstLine="0"/>
        <w:jc w:val="left"/>
        <w:rPr>
          <w:rFonts w:ascii="宋体"/>
          <w:sz w:val="18"/>
        </w:rPr>
      </w:pPr>
      <w:r>
        <w:rPr>
          <w:rFonts w:ascii="宋体"/>
          <w:sz w:val="18"/>
        </w:rPr>
        <w:t xml:space="preserve">        { </w:t>
      </w:r>
    </w:p>
    <w:p>
      <w:pPr>
        <w:spacing w:before="3"/>
        <w:ind w:left="222" w:right="0" w:firstLine="0"/>
        <w:jc w:val="left"/>
        <w:rPr>
          <w:rFonts w:ascii="宋体"/>
          <w:sz w:val="18"/>
        </w:rPr>
      </w:pPr>
      <w:r>
        <w:rPr>
          <w:rFonts w:ascii="宋体"/>
          <w:sz w:val="18"/>
        </w:rPr>
        <w:t xml:space="preserve">            tcpClient.Close(); </w:t>
      </w:r>
    </w:p>
    <w:p>
      <w:pPr>
        <w:spacing w:before="2"/>
        <w:ind w:left="941" w:right="0" w:firstLine="0"/>
        <w:jc w:val="left"/>
        <w:rPr>
          <w:rFonts w:ascii="宋体"/>
          <w:sz w:val="18"/>
        </w:rPr>
      </w:pPr>
      <w:r>
        <w:rPr>
          <w:rFonts w:ascii="宋体"/>
          <w:sz w:val="18"/>
        </w:rPr>
        <w:t xml:space="preserve">    tcpClient = </w:t>
      </w:r>
      <w:r>
        <w:rPr>
          <w:rFonts w:ascii="宋体"/>
          <w:color w:val="0000FF"/>
          <w:sz w:val="18"/>
        </w:rPr>
        <w:t>null</w:t>
      </w:r>
      <w:r>
        <w:rPr>
          <w:rFonts w:ascii="宋体"/>
          <w:sz w:val="18"/>
        </w:rPr>
        <w:t xml:space="preserve">; </w:t>
      </w:r>
    </w:p>
    <w:p>
      <w:pPr>
        <w:spacing w:before="9"/>
        <w:ind w:left="941" w:right="0" w:firstLine="0"/>
        <w:jc w:val="left"/>
        <w:rPr>
          <w:rFonts w:ascii="宋体"/>
          <w:sz w:val="18"/>
        </w:rPr>
      </w:pPr>
      <w:r>
        <w:rPr>
          <w:rFonts w:ascii="宋体"/>
          <w:sz w:val="18"/>
        </w:rPr>
        <w:t>}</w:t>
      </w:r>
    </w:p>
    <w:p>
      <w:pPr>
        <w:pStyle w:val="3"/>
        <w:numPr>
          <w:ilvl w:val="1"/>
          <w:numId w:val="2"/>
        </w:numPr>
        <w:tabs>
          <w:tab w:val="left" w:pos="797"/>
          <w:tab w:val="left" w:pos="798"/>
        </w:tabs>
        <w:spacing w:before="124" w:after="0" w:line="240" w:lineRule="auto"/>
        <w:ind w:left="798" w:right="0" w:hanging="576"/>
        <w:jc w:val="left"/>
        <w:rPr>
          <w:i/>
        </w:rPr>
      </w:pPr>
      <w:bookmarkStart w:id="55" w:name="_bookmark28"/>
      <w:bookmarkEnd w:id="55"/>
      <w:bookmarkStart w:id="56" w:name="_bookmark28"/>
      <w:bookmarkEnd w:id="56"/>
      <w:r>
        <w:rPr>
          <w:i/>
        </w:rPr>
        <w:t>Property Usage</w:t>
      </w:r>
      <w:r>
        <w:rPr>
          <w:i/>
          <w:spacing w:val="-3"/>
        </w:rPr>
        <w:t xml:space="preserve"> </w:t>
      </w:r>
      <w:r>
        <w:rPr>
          <w:i/>
        </w:rPr>
        <w:t>Guidelines</w:t>
      </w:r>
    </w:p>
    <w:p>
      <w:pPr>
        <w:pStyle w:val="4"/>
        <w:spacing w:before="51"/>
        <w:ind w:left="941"/>
      </w:pPr>
      <w:r>
        <w:rPr>
          <w:u w:val="single"/>
        </w:rPr>
        <w:t>MUST</w:t>
      </w:r>
      <w:r>
        <w:t xml:space="preserve"> use PascalCasing for Property names.</w:t>
      </w:r>
    </w:p>
    <w:p>
      <w:pPr>
        <w:spacing w:before="168"/>
        <w:ind w:left="1662" w:right="0" w:firstLine="0"/>
        <w:jc w:val="left"/>
        <w:rPr>
          <w:rFonts w:ascii="Courier New"/>
          <w:sz w:val="18"/>
        </w:rPr>
      </w:pPr>
      <w:r>
        <w:rPr>
          <w:rFonts w:ascii="Courier New"/>
          <w:sz w:val="18"/>
        </w:rPr>
        <w:t>public class Foo {</w:t>
      </w:r>
    </w:p>
    <w:p>
      <w:pPr>
        <w:spacing w:before="31"/>
        <w:ind w:left="2093" w:right="0" w:firstLine="0"/>
        <w:jc w:val="left"/>
        <w:rPr>
          <w:rFonts w:ascii="Courier New"/>
          <w:sz w:val="18"/>
        </w:rPr>
      </w:pPr>
      <w:r>
        <w:rPr>
          <w:rFonts w:ascii="Courier New"/>
          <w:sz w:val="18"/>
        </w:rPr>
        <w:t xml:space="preserve">public Color </w:t>
      </w:r>
      <w:r>
        <w:rPr>
          <w:rFonts w:ascii="Courier New"/>
          <w:b/>
          <w:sz w:val="18"/>
        </w:rPr>
        <w:t xml:space="preserve">BackColor </w:t>
      </w:r>
      <w:r>
        <w:rPr>
          <w:rFonts w:ascii="Courier New"/>
          <w:sz w:val="18"/>
        </w:rPr>
        <w:t>{ }</w:t>
      </w:r>
    </w:p>
    <w:p>
      <w:pPr>
        <w:spacing w:before="41"/>
        <w:ind w:left="1662" w:right="0" w:firstLine="0"/>
        <w:jc w:val="left"/>
        <w:rPr>
          <w:rFonts w:ascii="Courier New"/>
          <w:sz w:val="18"/>
        </w:rPr>
      </w:pPr>
      <w:r>
        <w:rPr>
          <w:rFonts w:ascii="Courier New"/>
          <w:sz w:val="18"/>
        </w:rPr>
        <w:t>}</w:t>
      </w:r>
    </w:p>
    <w:p>
      <w:pPr>
        <w:spacing w:after="0"/>
        <w:jc w:val="left"/>
        <w:rPr>
          <w:rFonts w:ascii="Courier New"/>
          <w:sz w:val="18"/>
        </w:rPr>
        <w:sectPr>
          <w:pgSz w:w="12240" w:h="15840"/>
          <w:pgMar w:top="1340" w:right="1180" w:bottom="1060" w:left="1480" w:header="0" w:footer="836" w:gutter="0"/>
        </w:sectPr>
      </w:pPr>
    </w:p>
    <w:p>
      <w:pPr>
        <w:pStyle w:val="4"/>
        <w:spacing w:before="68"/>
        <w:ind w:left="941"/>
      </w:pPr>
      <w:r>
        <w:rPr>
          <w:u w:val="single"/>
        </w:rPr>
        <w:t>MUST not</w:t>
      </w:r>
      <w:r>
        <w:t xml:space="preserve"> use Hungarian notation.</w:t>
      </w:r>
    </w:p>
    <w:p>
      <w:pPr>
        <w:pStyle w:val="4"/>
        <w:spacing w:before="120"/>
        <w:ind w:left="941"/>
      </w:pPr>
      <w:r>
        <w:rPr>
          <w:u w:val="single"/>
        </w:rPr>
        <w:t>MUST</w:t>
      </w:r>
      <w:r>
        <w:t xml:space="preserve"> use the expanding “get” and “set” instead of abbreviation mode.</w:t>
      </w:r>
    </w:p>
    <w:p>
      <w:pPr>
        <w:spacing w:before="168"/>
        <w:ind w:left="2742" w:right="0" w:firstLine="0"/>
        <w:jc w:val="left"/>
        <w:rPr>
          <w:rFonts w:ascii="Courier New"/>
          <w:sz w:val="18"/>
        </w:rPr>
      </w:pPr>
      <w:r>
        <w:rPr>
          <w:rFonts w:ascii="Courier New"/>
          <w:sz w:val="18"/>
        </w:rPr>
        <w:t>int Foo</w:t>
      </w:r>
    </w:p>
    <w:p>
      <w:pPr>
        <w:spacing w:before="36"/>
        <w:ind w:left="2742" w:right="0" w:firstLine="0"/>
        <w:jc w:val="left"/>
        <w:rPr>
          <w:rFonts w:ascii="Courier New"/>
          <w:sz w:val="18"/>
        </w:rPr>
      </w:pPr>
      <w:r>
        <w:rPr>
          <w:rFonts w:ascii="Courier New"/>
          <w:sz w:val="18"/>
        </w:rPr>
        <w:t>{</w:t>
      </w:r>
    </w:p>
    <w:p>
      <w:pPr>
        <w:spacing w:after="0"/>
        <w:jc w:val="left"/>
        <w:rPr>
          <w:rFonts w:ascii="Courier New"/>
          <w:sz w:val="18"/>
        </w:rPr>
        <w:sectPr>
          <w:pgSz w:w="12240" w:h="15840"/>
          <w:pgMar w:top="1340" w:right="1180" w:bottom="1060" w:left="1480" w:header="0" w:footer="836" w:gutter="0"/>
        </w:sectPr>
      </w:pPr>
    </w:p>
    <w:p>
      <w:pPr>
        <w:spacing w:before="36"/>
        <w:ind w:left="3162" w:right="0" w:firstLine="0"/>
        <w:jc w:val="left"/>
        <w:rPr>
          <w:rFonts w:ascii="Courier New"/>
          <w:sz w:val="18"/>
        </w:rPr>
      </w:pPr>
      <w:r>
        <w:rPr>
          <w:rFonts w:ascii="Courier New"/>
          <w:spacing w:val="-1"/>
          <w:sz w:val="18"/>
        </w:rPr>
        <w:t>Get</w:t>
      </w:r>
    </w:p>
    <w:p>
      <w:pPr>
        <w:spacing w:before="36"/>
        <w:ind w:left="3162" w:right="0" w:firstLine="0"/>
        <w:jc w:val="left"/>
        <w:rPr>
          <w:rFonts w:ascii="Courier New"/>
          <w:sz w:val="18"/>
        </w:rPr>
      </w:pPr>
      <w:r>
        <w:rPr>
          <w:rFonts w:ascii="Courier New"/>
          <w:sz w:val="18"/>
        </w:rPr>
        <w:t>{</w:t>
      </w:r>
    </w:p>
    <w:p>
      <w:pPr>
        <w:pStyle w:val="4"/>
        <w:spacing w:before="4"/>
        <w:rPr>
          <w:rFonts w:ascii="Courier New"/>
        </w:rPr>
      </w:pPr>
    </w:p>
    <w:p>
      <w:pPr>
        <w:spacing w:before="0"/>
        <w:ind w:left="3162" w:right="0" w:firstLine="0"/>
        <w:jc w:val="left"/>
        <w:rPr>
          <w:rFonts w:ascii="Courier New"/>
          <w:sz w:val="18"/>
        </w:rPr>
      </w:pPr>
      <w:r>
        <w:rPr>
          <w:rFonts w:ascii="Courier New"/>
          <w:sz w:val="18"/>
        </w:rPr>
        <w:t>}</w:t>
      </w:r>
    </w:p>
    <w:p>
      <w:pPr>
        <w:spacing w:before="36"/>
        <w:ind w:left="3162" w:right="0" w:firstLine="0"/>
        <w:jc w:val="left"/>
        <w:rPr>
          <w:rFonts w:ascii="Courier New"/>
          <w:sz w:val="18"/>
        </w:rPr>
      </w:pPr>
      <w:r>
        <w:rPr>
          <w:rFonts w:ascii="Courier New"/>
          <w:spacing w:val="-1"/>
          <w:sz w:val="18"/>
        </w:rPr>
        <w:t>Set</w:t>
      </w:r>
    </w:p>
    <w:p>
      <w:pPr>
        <w:spacing w:before="37"/>
        <w:ind w:left="3162" w:right="0" w:firstLine="0"/>
        <w:jc w:val="left"/>
        <w:rPr>
          <w:rFonts w:ascii="Courier New"/>
          <w:sz w:val="18"/>
        </w:rPr>
      </w:pPr>
      <w:r>
        <w:rPr>
          <w:rFonts w:ascii="Courier New"/>
          <w:sz w:val="18"/>
        </w:rPr>
        <w:t>{</w:t>
      </w:r>
    </w:p>
    <w:p>
      <w:pPr>
        <w:pStyle w:val="4"/>
        <w:spacing w:before="4"/>
        <w:rPr>
          <w:rFonts w:ascii="Courier New"/>
        </w:rPr>
      </w:pPr>
    </w:p>
    <w:p>
      <w:pPr>
        <w:spacing w:before="0"/>
        <w:ind w:left="3162" w:right="0" w:firstLine="0"/>
        <w:jc w:val="left"/>
        <w:rPr>
          <w:rFonts w:ascii="Courier New"/>
          <w:sz w:val="18"/>
        </w:rPr>
      </w:pPr>
      <w:r>
        <w:rPr>
          <w:rFonts w:ascii="Courier New"/>
          <w:sz w:val="18"/>
        </w:rPr>
        <w:t>}</w:t>
      </w:r>
    </w:p>
    <w:p>
      <w:pPr>
        <w:spacing w:before="36"/>
        <w:ind w:left="2634" w:right="0" w:firstLine="0"/>
        <w:jc w:val="left"/>
        <w:rPr>
          <w:rFonts w:ascii="Courier New"/>
          <w:sz w:val="18"/>
        </w:rPr>
      </w:pPr>
      <w:r>
        <w:rPr>
          <w:rFonts w:ascii="Courier New"/>
          <w:sz w:val="18"/>
        </w:rPr>
        <w:t>}</w:t>
      </w:r>
    </w:p>
    <w:p>
      <w:pPr>
        <w:pStyle w:val="4"/>
        <w:rPr>
          <w:rFonts w:ascii="Courier New"/>
          <w:sz w:val="20"/>
        </w:rPr>
      </w:pPr>
      <w:r>
        <w:br w:type="column"/>
      </w:r>
    </w:p>
    <w:p>
      <w:pPr>
        <w:pStyle w:val="4"/>
        <w:spacing w:before="6"/>
        <w:rPr>
          <w:rFonts w:ascii="Courier New"/>
          <w:sz w:val="25"/>
        </w:rPr>
      </w:pPr>
    </w:p>
    <w:p>
      <w:pPr>
        <w:spacing w:before="0"/>
        <w:ind w:left="67" w:right="0" w:firstLine="0"/>
        <w:jc w:val="left"/>
        <w:rPr>
          <w:rFonts w:ascii="Courier New"/>
          <w:sz w:val="18"/>
        </w:rPr>
      </w:pPr>
      <w:r>
        <w:rPr>
          <w:rFonts w:ascii="Courier New"/>
          <w:sz w:val="18"/>
        </w:rPr>
        <w:t>Return foo;</w:t>
      </w:r>
    </w:p>
    <w:p>
      <w:pPr>
        <w:pStyle w:val="4"/>
        <w:rPr>
          <w:rFonts w:ascii="Courier New"/>
          <w:sz w:val="20"/>
        </w:rPr>
      </w:pPr>
    </w:p>
    <w:p>
      <w:pPr>
        <w:pStyle w:val="4"/>
        <w:rPr>
          <w:rFonts w:ascii="Courier New"/>
          <w:sz w:val="20"/>
        </w:rPr>
      </w:pPr>
    </w:p>
    <w:p>
      <w:pPr>
        <w:pStyle w:val="4"/>
        <w:spacing w:before="9"/>
        <w:rPr>
          <w:rFonts w:ascii="Courier New"/>
          <w:sz w:val="26"/>
        </w:rPr>
      </w:pPr>
    </w:p>
    <w:p>
      <w:pPr>
        <w:spacing w:before="0"/>
        <w:ind w:left="67" w:right="0" w:firstLine="0"/>
        <w:jc w:val="left"/>
        <w:rPr>
          <w:rFonts w:ascii="Courier New"/>
          <w:sz w:val="18"/>
        </w:rPr>
      </w:pPr>
      <w:r>
        <w:rPr>
          <w:rFonts w:ascii="Courier New"/>
          <w:sz w:val="18"/>
        </w:rPr>
        <w:t>Foo = value;</w:t>
      </w:r>
    </w:p>
    <w:p>
      <w:pPr>
        <w:spacing w:after="0"/>
        <w:jc w:val="left"/>
        <w:rPr>
          <w:rFonts w:ascii="Courier New"/>
          <w:sz w:val="18"/>
        </w:rPr>
        <w:sectPr>
          <w:type w:val="continuous"/>
          <w:pgSz w:w="12240" w:h="15840"/>
          <w:pgMar w:top="1500" w:right="1180" w:bottom="1020" w:left="1480" w:header="720" w:footer="720" w:gutter="0"/>
          <w:cols w:equalWidth="0" w:num="2">
            <w:col w:w="3487" w:space="40"/>
            <w:col w:w="6053"/>
          </w:cols>
        </w:sectPr>
      </w:pPr>
    </w:p>
    <w:p>
      <w:pPr>
        <w:pStyle w:val="12"/>
        <w:numPr>
          <w:ilvl w:val="2"/>
          <w:numId w:val="10"/>
        </w:numPr>
        <w:tabs>
          <w:tab w:val="left" w:pos="941"/>
          <w:tab w:val="left" w:pos="942"/>
        </w:tabs>
        <w:spacing w:before="117" w:after="0" w:line="240" w:lineRule="auto"/>
        <w:ind w:left="942" w:right="0" w:hanging="720"/>
        <w:jc w:val="left"/>
        <w:rPr>
          <w:rFonts w:ascii="Book Antiqua"/>
          <w:sz w:val="24"/>
        </w:rPr>
      </w:pPr>
      <w:r>
        <mc:AlternateContent>
          <mc:Choice Requires="wps">
            <w:drawing>
              <wp:anchor distT="0" distB="0" distL="114300" distR="114300" simplePos="0" relativeHeight="251674624" behindDoc="0" locked="0" layoutInCell="1" allowOverlap="1">
                <wp:simplePos x="0" y="0"/>
                <wp:positionH relativeFrom="page">
                  <wp:posOffset>626110</wp:posOffset>
                </wp:positionH>
                <wp:positionV relativeFrom="page">
                  <wp:posOffset>898525</wp:posOffset>
                </wp:positionV>
                <wp:extent cx="0" cy="251460"/>
                <wp:effectExtent l="4445" t="0" r="5080" b="5715"/>
                <wp:wrapNone/>
                <wp:docPr id="30" name="直线 30"/>
                <wp:cNvGraphicFramePr/>
                <a:graphic xmlns:a="http://schemas.openxmlformats.org/drawingml/2006/main">
                  <a:graphicData uri="http://schemas.microsoft.com/office/word/2010/wordprocessingShape">
                    <wps:wsp>
                      <wps:cNvSpPr/>
                      <wps:spPr>
                        <a:xfrm>
                          <a:off x="0" y="0"/>
                          <a:ext cx="0" cy="25146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49.3pt;margin-top:70.75pt;height:19.8pt;width:0pt;mso-position-horizontal-relative:page;mso-position-vertical-relative:page;z-index:251674624;mso-width-relative:page;mso-height-relative:page;" filled="f" stroked="t" coordsize="21600,21600" o:gfxdata="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ssbkfVAAAACQEAAA8AAAAAAAAAAQAgAAAAIgAAAGRycy9k&#10;b3ducmV2LnhtbFBLAQIUABQAAAAIAIdO4kDFzK4DzAEAAI4DAAAOAAAAAAAAAAEAIAAAACQBAABk&#10;cnMvZTJvRG9jLnhtbFBLBQYAAAAABgAGAFkBAABiBQAAAAA=&#10;">
                <v:fill on="f" focussize="0,0"/>
                <v:stroke weight="0.72pt" color="#000000" joinstyle="round"/>
                <v:imagedata o:title=""/>
                <o:lock v:ext="edit" aspectratio="f"/>
              </v:line>
            </w:pict>
          </mc:Fallback>
        </mc:AlternateContent>
      </w:r>
      <w:bookmarkStart w:id="57" w:name="_bookmark29"/>
      <w:bookmarkEnd w:id="57"/>
      <w:bookmarkStart w:id="58" w:name="_bookmark29"/>
      <w:bookmarkEnd w:id="58"/>
      <w:r>
        <w:rPr>
          <w:rFonts w:ascii="Book Antiqua"/>
          <w:sz w:val="24"/>
        </w:rPr>
        <w:t>Read-Only and Write-Only</w:t>
      </w:r>
      <w:r>
        <w:rPr>
          <w:rFonts w:ascii="Book Antiqua"/>
          <w:spacing w:val="-2"/>
          <w:sz w:val="24"/>
        </w:rPr>
        <w:t xml:space="preserve"> </w:t>
      </w:r>
      <w:r>
        <w:rPr>
          <w:rFonts w:ascii="Book Antiqua"/>
          <w:sz w:val="24"/>
        </w:rPr>
        <w:t>Properties</w:t>
      </w:r>
    </w:p>
    <w:p>
      <w:pPr>
        <w:pStyle w:val="4"/>
        <w:spacing w:before="54"/>
        <w:ind w:left="941"/>
      </w:pPr>
      <w:r>
        <w:rPr>
          <w:u w:val="single"/>
        </w:rPr>
        <w:t>MUST</w:t>
      </w:r>
      <w:r>
        <w:t xml:space="preserve"> use Read-only properties when the user cannot change the logical backing data field.</w:t>
      </w:r>
    </w:p>
    <w:p>
      <w:pPr>
        <w:pStyle w:val="4"/>
        <w:spacing w:before="120"/>
        <w:ind w:left="941"/>
      </w:pPr>
      <w:r>
        <w:rPr>
          <w:u w:val="single"/>
        </w:rPr>
        <w:t>MUST not</w:t>
      </w:r>
      <w:r>
        <w:t xml:space="preserve"> use Write-only properties.</w:t>
      </w:r>
    </w:p>
    <w:p>
      <w:pPr>
        <w:pStyle w:val="12"/>
        <w:numPr>
          <w:ilvl w:val="2"/>
          <w:numId w:val="10"/>
        </w:numPr>
        <w:tabs>
          <w:tab w:val="left" w:pos="941"/>
          <w:tab w:val="left" w:pos="942"/>
        </w:tabs>
        <w:spacing w:before="128" w:after="0" w:line="240" w:lineRule="auto"/>
        <w:ind w:left="942" w:right="0" w:hanging="720"/>
        <w:jc w:val="left"/>
        <w:rPr>
          <w:rFonts w:ascii="Book Antiqua"/>
          <w:sz w:val="24"/>
        </w:rPr>
      </w:pPr>
      <w:bookmarkStart w:id="59" w:name="_bookmark30"/>
      <w:bookmarkEnd w:id="59"/>
      <w:bookmarkStart w:id="60" w:name="_bookmark30"/>
      <w:bookmarkEnd w:id="60"/>
      <w:r>
        <w:rPr>
          <w:rFonts w:ascii="Book Antiqua"/>
          <w:sz w:val="24"/>
        </w:rPr>
        <w:t>Indexed Property</w:t>
      </w:r>
      <w:r>
        <w:rPr>
          <w:rFonts w:ascii="Book Antiqua"/>
          <w:spacing w:val="-1"/>
          <w:sz w:val="24"/>
        </w:rPr>
        <w:t xml:space="preserve"> </w:t>
      </w:r>
      <w:r>
        <w:rPr>
          <w:rFonts w:ascii="Book Antiqua"/>
          <w:sz w:val="24"/>
        </w:rPr>
        <w:t>Usage</w:t>
      </w:r>
    </w:p>
    <w:p>
      <w:pPr>
        <w:pStyle w:val="4"/>
        <w:spacing w:before="51"/>
        <w:ind w:left="941" w:right="141"/>
      </w:pPr>
      <w:r>
        <w:rPr>
          <w:u w:val="single"/>
        </w:rPr>
        <w:t>MUST</w:t>
      </w:r>
      <w:r>
        <w:t xml:space="preserve"> use only one indexed property per class and make it the default indexed property for that class.</w:t>
      </w:r>
    </w:p>
    <w:p>
      <w:pPr>
        <w:pStyle w:val="4"/>
        <w:spacing w:before="120"/>
        <w:ind w:left="941"/>
      </w:pPr>
      <w:r>
        <w:rPr>
          <w:u w:val="single"/>
        </w:rPr>
        <w:t>MUST not</w:t>
      </w:r>
      <w:r>
        <w:t xml:space="preserve"> use non default Indexed</w:t>
      </w:r>
      <w:r>
        <w:rPr>
          <w:spacing w:val="-8"/>
        </w:rPr>
        <w:t xml:space="preserve"> </w:t>
      </w:r>
      <w:r>
        <w:t>properties.</w:t>
      </w:r>
    </w:p>
    <w:p>
      <w:pPr>
        <w:pStyle w:val="4"/>
        <w:spacing w:before="120"/>
        <w:ind w:left="941" w:right="460"/>
      </w:pPr>
      <w:r>
        <w:rPr>
          <w:u w:val="single"/>
        </w:rPr>
        <w:t>MUST</w:t>
      </w:r>
      <w:r>
        <w:t xml:space="preserve"> use the name "Item" for indexed properties unless there is an obviously</w:t>
      </w:r>
      <w:r>
        <w:rPr>
          <w:spacing w:val="-15"/>
        </w:rPr>
        <w:t xml:space="preserve"> </w:t>
      </w:r>
      <w:r>
        <w:t>better name (for example a Chars property on</w:t>
      </w:r>
      <w:r>
        <w:rPr>
          <w:spacing w:val="-8"/>
        </w:rPr>
        <w:t xml:space="preserve"> </w:t>
      </w:r>
      <w:r>
        <w:t>String)</w:t>
      </w:r>
    </w:p>
    <w:p>
      <w:pPr>
        <w:pStyle w:val="4"/>
        <w:spacing w:before="120" w:line="343" w:lineRule="auto"/>
        <w:ind w:left="941" w:right="1681"/>
      </w:pPr>
      <w:r>
        <w:rPr>
          <w:u w:val="single"/>
        </w:rPr>
        <w:t>MUST</w:t>
      </w:r>
      <w:r>
        <w:t xml:space="preserve"> use indexed properties when the logical backing store is an array </w:t>
      </w:r>
      <w:r>
        <w:rPr>
          <w:u w:val="single"/>
        </w:rPr>
        <w:t xml:space="preserve">MUST not </w:t>
      </w:r>
      <w:r>
        <w:t>mix indexed properties and overloaded methods.</w:t>
      </w:r>
    </w:p>
    <w:p>
      <w:pPr>
        <w:spacing w:before="51"/>
        <w:ind w:left="1662" w:right="0" w:firstLine="0"/>
        <w:jc w:val="left"/>
        <w:rPr>
          <w:rFonts w:ascii="Courier New"/>
          <w:sz w:val="18"/>
        </w:rPr>
      </w:pPr>
      <w:r>
        <w:rPr>
          <w:rFonts w:ascii="Courier New"/>
          <w:sz w:val="18"/>
        </w:rPr>
        <w:t>MethodInfo Type.Method[string name]</w:t>
      </w:r>
    </w:p>
    <w:p>
      <w:pPr>
        <w:spacing w:before="36"/>
        <w:ind w:left="1662" w:right="0" w:firstLine="0"/>
        <w:jc w:val="left"/>
        <w:rPr>
          <w:rFonts w:ascii="Courier New"/>
          <w:sz w:val="18"/>
        </w:rPr>
      </w:pPr>
      <w:r>
        <w:rPr>
          <w:rFonts w:ascii="Courier New"/>
          <w:sz w:val="18"/>
        </w:rPr>
        <w:t>MethodInfo Type.GetMethod (string name, boolean ignoreCase)</w:t>
      </w:r>
    </w:p>
    <w:p>
      <w:pPr>
        <w:pStyle w:val="3"/>
        <w:numPr>
          <w:ilvl w:val="1"/>
          <w:numId w:val="2"/>
        </w:numPr>
        <w:tabs>
          <w:tab w:val="left" w:pos="797"/>
          <w:tab w:val="left" w:pos="798"/>
        </w:tabs>
        <w:spacing w:before="118" w:after="0" w:line="240" w:lineRule="auto"/>
        <w:ind w:left="798" w:right="0" w:hanging="576"/>
        <w:jc w:val="left"/>
        <w:rPr>
          <w:i/>
        </w:rPr>
      </w:pPr>
      <w:bookmarkStart w:id="61" w:name="_bookmark31"/>
      <w:bookmarkEnd w:id="61"/>
      <w:bookmarkStart w:id="62" w:name="_bookmark31"/>
      <w:bookmarkEnd w:id="62"/>
      <w:r>
        <w:rPr>
          <w:i/>
        </w:rPr>
        <w:t>Event Usage</w:t>
      </w:r>
      <w:r>
        <w:rPr>
          <w:i/>
          <w:spacing w:val="-2"/>
        </w:rPr>
        <w:t xml:space="preserve"> </w:t>
      </w:r>
      <w:r>
        <w:rPr>
          <w:i/>
        </w:rPr>
        <w:t>Guidelines</w:t>
      </w:r>
    </w:p>
    <w:p>
      <w:pPr>
        <w:pStyle w:val="4"/>
        <w:spacing w:before="49" w:line="343" w:lineRule="auto"/>
        <w:ind w:left="941" w:right="4779"/>
      </w:pPr>
      <w:r>
        <w:rPr>
          <w:u w:val="single"/>
        </w:rPr>
        <w:t>MUST</w:t>
      </w:r>
      <w:r>
        <w:t xml:space="preserve"> name events using PascalCasing </w:t>
      </w:r>
      <w:r>
        <w:rPr>
          <w:u w:val="single"/>
        </w:rPr>
        <w:t>MUST</w:t>
      </w:r>
      <w:r>
        <w:t xml:space="preserve"> not use Hungarian notation</w:t>
      </w:r>
    </w:p>
    <w:p>
      <w:pPr>
        <w:pStyle w:val="4"/>
        <w:spacing w:before="3"/>
        <w:ind w:left="941"/>
      </w:pPr>
      <w:r>
        <w:rPr>
          <w:u w:val="single"/>
        </w:rPr>
        <w:t>MUST</w:t>
      </w:r>
      <w:r>
        <w:t xml:space="preserve"> use the terminology "raise" for events rather than fired.</w:t>
      </w:r>
    </w:p>
    <w:p>
      <w:pPr>
        <w:pStyle w:val="4"/>
        <w:spacing w:before="120"/>
        <w:ind w:left="941" w:right="448"/>
      </w:pPr>
      <w:r>
        <w:t>When referring to events in documentation, use the 'an event was raised' terminology instead of 'an event was fired'.</w:t>
      </w:r>
    </w:p>
    <w:p>
      <w:pPr>
        <w:pStyle w:val="4"/>
        <w:spacing w:before="120"/>
        <w:ind w:left="941"/>
      </w:pPr>
      <w:r>
        <w:t>Consider naming events with a verb.</w:t>
      </w:r>
    </w:p>
    <w:p>
      <w:pPr>
        <w:pStyle w:val="4"/>
        <w:spacing w:before="120" w:line="343" w:lineRule="auto"/>
        <w:ind w:left="941" w:right="2533"/>
      </w:pPr>
      <w:r>
        <w:rPr>
          <w:u w:val="single"/>
        </w:rPr>
        <w:t>MUST</w:t>
      </w:r>
      <w:r>
        <w:t xml:space="preserve"> nameEvent handler names ending in "EventHandler". </w:t>
      </w:r>
      <w:r>
        <w:rPr>
          <w:u w:val="single"/>
        </w:rPr>
        <w:t>MUST</w:t>
      </w:r>
      <w:r>
        <w:t xml:space="preserve"> use a return type of void for Event handlers.</w:t>
      </w:r>
    </w:p>
    <w:p>
      <w:pPr>
        <w:pStyle w:val="4"/>
        <w:spacing w:before="3"/>
        <w:ind w:left="941"/>
      </w:pPr>
      <w:r>
        <w:rPr>
          <w:u w:val="single"/>
        </w:rPr>
        <w:t>MUST</w:t>
      </w:r>
      <w:r>
        <w:t xml:space="preserve"> use two parameters named sender and e.</w:t>
      </w:r>
    </w:p>
    <w:p>
      <w:pPr>
        <w:spacing w:after="0"/>
        <w:sectPr>
          <w:type w:val="continuous"/>
          <w:pgSz w:w="12240" w:h="15840"/>
          <w:pgMar w:top="1500" w:right="1180" w:bottom="1020" w:left="1480" w:header="720" w:footer="720" w:gutter="0"/>
        </w:sectPr>
      </w:pPr>
    </w:p>
    <w:p>
      <w:pPr>
        <w:pStyle w:val="4"/>
        <w:spacing w:before="68"/>
        <w:ind w:left="941" w:right="342"/>
      </w:pPr>
      <w:r>
        <w:t>The sender parameter represents the object that raised the event and calls the delegate. The sender parameter is always of type object, even if it is possible to employ a more specific type.</w:t>
      </w:r>
    </w:p>
    <w:p>
      <w:pPr>
        <w:pStyle w:val="4"/>
        <w:spacing w:before="120"/>
        <w:ind w:left="941" w:right="728"/>
      </w:pPr>
      <w:r>
        <w:t>The state associated with the event is encapsulated in an instance of an event class named e. Use an appropriate and specific event class for its type.</w:t>
      </w:r>
    </w:p>
    <w:p>
      <w:pPr>
        <w:spacing w:before="168"/>
        <w:ind w:left="1121" w:right="0" w:firstLine="0"/>
        <w:jc w:val="left"/>
        <w:rPr>
          <w:rFonts w:ascii="Courier New"/>
          <w:sz w:val="18"/>
        </w:rPr>
      </w:pPr>
      <w:bookmarkStart w:id="63" w:name="_bookmark32"/>
      <w:bookmarkEnd w:id="63"/>
      <w:r>
        <w:rPr>
          <w:rFonts w:ascii="Courier New"/>
          <w:sz w:val="18"/>
        </w:rPr>
        <w:t>public delegate void MouseEventHandler(object sender, MouseEventArgs e);</w:t>
      </w:r>
    </w:p>
    <w:p>
      <w:pPr>
        <w:pStyle w:val="3"/>
        <w:numPr>
          <w:ilvl w:val="1"/>
          <w:numId w:val="2"/>
        </w:numPr>
        <w:tabs>
          <w:tab w:val="left" w:pos="797"/>
          <w:tab w:val="left" w:pos="798"/>
        </w:tabs>
        <w:spacing w:before="118" w:after="0" w:line="240" w:lineRule="auto"/>
        <w:ind w:left="798" w:right="0" w:hanging="576"/>
        <w:jc w:val="left"/>
        <w:rPr>
          <w:i/>
        </w:rPr>
      </w:pPr>
      <w:r>
        <w:rPr>
          <w:i/>
        </w:rPr>
        <w:t>Constructor and Destructor Usage Guidelines</w:t>
      </w:r>
    </w:p>
    <w:p>
      <w:pPr>
        <w:pStyle w:val="4"/>
        <w:spacing w:before="51"/>
        <w:ind w:left="941"/>
      </w:pPr>
      <w:r>
        <w:rPr>
          <w:u w:val="single"/>
        </w:rPr>
        <w:t xml:space="preserve">MUST not </w:t>
      </w:r>
      <w:r>
        <w:t>create reference objects in the field of a class, new and initialize reference objects in the constructor.</w:t>
      </w:r>
    </w:p>
    <w:p>
      <w:pPr>
        <w:pStyle w:val="4"/>
        <w:spacing w:before="120"/>
        <w:ind w:left="941"/>
      </w:pPr>
      <w:r>
        <w:t>For example:</w:t>
      </w:r>
    </w:p>
    <w:p>
      <w:pPr>
        <w:pStyle w:val="4"/>
        <w:spacing w:before="120"/>
        <w:ind w:left="941"/>
      </w:pPr>
      <w:r>
        <w:t>Bad:</w:t>
      </w:r>
    </w:p>
    <w:p>
      <w:pPr>
        <w:spacing w:before="129"/>
        <w:ind w:left="941"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class</w:t>
      </w:r>
      <w:r>
        <w:rPr>
          <w:rFonts w:ascii="宋体"/>
          <w:sz w:val="18"/>
        </w:rPr>
        <w:t xml:space="preserve"> </w:t>
      </w:r>
      <w:r>
        <w:rPr>
          <w:rFonts w:ascii="宋体"/>
          <w:color w:val="2B91AE"/>
          <w:sz w:val="18"/>
        </w:rPr>
        <w:t xml:space="preserve">StackTcpClient </w:t>
      </w:r>
    </w:p>
    <w:p>
      <w:pPr>
        <w:tabs>
          <w:tab w:val="left" w:pos="94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sz w:val="18"/>
        </w:rPr>
        <w:t xml:space="preserve">{ </w:t>
      </w:r>
    </w:p>
    <w:p>
      <w:pPr>
        <w:tabs>
          <w:tab w:val="left" w:pos="166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color w:val="0000FF"/>
          <w:sz w:val="18"/>
        </w:rPr>
        <w:t>string</w:t>
      </w:r>
      <w:r>
        <w:rPr>
          <w:rFonts w:ascii="宋体"/>
          <w:spacing w:val="-3"/>
          <w:sz w:val="18"/>
        </w:rPr>
        <w:t xml:space="preserve"> </w:t>
      </w:r>
      <w:r>
        <w:rPr>
          <w:rFonts w:ascii="宋体"/>
          <w:sz w:val="18"/>
        </w:rPr>
        <w:t xml:space="preserve">serverIp; </w:t>
      </w:r>
    </w:p>
    <w:p>
      <w:pPr>
        <w:spacing w:before="12"/>
        <w:ind w:left="941" w:right="0" w:firstLine="0"/>
        <w:jc w:val="left"/>
        <w:rPr>
          <w:rFonts w:ascii="宋体"/>
          <w:sz w:val="18"/>
        </w:rPr>
      </w:pPr>
      <w:r>
        <w:rPr>
          <w:rFonts w:ascii="宋体"/>
          <w:sz w:val="18"/>
        </w:rPr>
        <w:t xml:space="preserve">        </w:t>
      </w:r>
      <w:r>
        <w:rPr>
          <w:rFonts w:ascii="宋体"/>
          <w:color w:val="0000FF"/>
          <w:sz w:val="18"/>
        </w:rPr>
        <w:t>int</w:t>
      </w:r>
      <w:r>
        <w:rPr>
          <w:rFonts w:ascii="宋体"/>
          <w:sz w:val="18"/>
        </w:rPr>
        <w:t xml:space="preserve"> serverPort; </w:t>
      </w:r>
    </w:p>
    <w:p>
      <w:pPr>
        <w:tabs>
          <w:tab w:val="left" w:pos="1661"/>
        </w:tabs>
        <w:spacing w:before="122" w:line="242" w:lineRule="auto"/>
        <w:ind w:left="1662" w:right="4042" w:hanging="720"/>
        <w:jc w:val="left"/>
        <w:rPr>
          <w:rFonts w:ascii="宋体"/>
          <w:sz w:val="18"/>
        </w:rPr>
      </w:pPr>
      <w:r>
        <w:rPr>
          <w:rFonts w:ascii="宋体"/>
          <w:color w:val="0000FF"/>
          <w:sz w:val="18"/>
        </w:rPr>
        <w:t xml:space="preserve"> </w:t>
      </w:r>
      <w:r>
        <w:rPr>
          <w:rFonts w:ascii="宋体"/>
          <w:color w:val="0000FF"/>
          <w:sz w:val="18"/>
        </w:rPr>
        <w:tab/>
      </w:r>
      <w:r>
        <w:rPr>
          <w:rFonts w:ascii="宋体"/>
          <w:color w:val="2B91AE"/>
          <w:sz w:val="18"/>
        </w:rPr>
        <w:t>TcpClient</w:t>
      </w:r>
      <w:r>
        <w:rPr>
          <w:rFonts w:ascii="宋体"/>
          <w:sz w:val="18"/>
        </w:rPr>
        <w:t xml:space="preserve"> tcpClient = </w:t>
      </w:r>
      <w:r>
        <w:rPr>
          <w:rFonts w:ascii="宋体"/>
          <w:color w:val="0000FF"/>
          <w:sz w:val="18"/>
        </w:rPr>
        <w:t>new</w:t>
      </w:r>
      <w:r>
        <w:rPr>
          <w:rFonts w:ascii="宋体"/>
          <w:sz w:val="18"/>
        </w:rPr>
        <w:t xml:space="preserve"> </w:t>
      </w:r>
      <w:r>
        <w:rPr>
          <w:rFonts w:ascii="宋体"/>
          <w:color w:val="2B91AE"/>
          <w:sz w:val="18"/>
        </w:rPr>
        <w:t>TcpClient</w:t>
      </w:r>
      <w:r>
        <w:rPr>
          <w:rFonts w:ascii="宋体"/>
          <w:sz w:val="18"/>
        </w:rPr>
        <w:t xml:space="preserve">(); </w:t>
      </w:r>
      <w:r>
        <w:rPr>
          <w:rFonts w:ascii="宋体"/>
          <w:color w:val="0000FF"/>
          <w:sz w:val="18"/>
        </w:rPr>
        <w:t>public</w:t>
      </w:r>
      <w:r>
        <w:rPr>
          <w:rFonts w:ascii="宋体"/>
          <w:sz w:val="18"/>
        </w:rPr>
        <w:t xml:space="preserve"> StackTcpClient(</w:t>
      </w:r>
      <w:r>
        <w:rPr>
          <w:rFonts w:ascii="宋体"/>
          <w:color w:val="0000FF"/>
          <w:sz w:val="18"/>
        </w:rPr>
        <w:t>string</w:t>
      </w:r>
      <w:r>
        <w:rPr>
          <w:rFonts w:ascii="宋体"/>
          <w:sz w:val="18"/>
        </w:rPr>
        <w:t xml:space="preserve"> ip, </w:t>
      </w:r>
      <w:r>
        <w:rPr>
          <w:rFonts w:ascii="宋体"/>
          <w:color w:val="0000FF"/>
          <w:sz w:val="18"/>
        </w:rPr>
        <w:t>int</w:t>
      </w:r>
      <w:r>
        <w:rPr>
          <w:rFonts w:ascii="宋体"/>
          <w:spacing w:val="-12"/>
          <w:sz w:val="18"/>
        </w:rPr>
        <w:t xml:space="preserve"> </w:t>
      </w:r>
      <w:r>
        <w:rPr>
          <w:rFonts w:ascii="宋体"/>
          <w:sz w:val="18"/>
        </w:rPr>
        <w:t xml:space="preserve">port) </w:t>
      </w:r>
    </w:p>
    <w:p>
      <w:pPr>
        <w:spacing w:before="0" w:line="230" w:lineRule="exact"/>
        <w:ind w:left="941" w:right="0" w:firstLine="0"/>
        <w:jc w:val="left"/>
        <w:rPr>
          <w:rFonts w:ascii="宋体"/>
          <w:sz w:val="18"/>
        </w:rPr>
      </w:pPr>
      <w:r>
        <w:rPr>
          <w:rFonts w:ascii="宋体"/>
          <w:sz w:val="18"/>
        </w:rPr>
        <w:t xml:space="preserve">        { </w:t>
      </w:r>
    </w:p>
    <w:p>
      <w:pPr>
        <w:spacing w:before="3" w:line="252" w:lineRule="auto"/>
        <w:ind w:left="2007" w:right="5413" w:hanging="346"/>
        <w:jc w:val="left"/>
        <w:rPr>
          <w:rFonts w:ascii="宋体"/>
          <w:sz w:val="18"/>
        </w:rPr>
      </w:pPr>
      <w:r>
        <w:rPr>
          <w:rFonts w:ascii="宋体"/>
          <w:sz w:val="18"/>
        </w:rPr>
        <w:t xml:space="preserve">    </w:t>
      </w:r>
      <w:r>
        <w:rPr>
          <w:rFonts w:ascii="宋体"/>
          <w:color w:val="0000FF"/>
          <w:sz w:val="18"/>
        </w:rPr>
        <w:t>this</w:t>
      </w:r>
      <w:r>
        <w:rPr>
          <w:rFonts w:ascii="宋体"/>
          <w:sz w:val="18"/>
        </w:rPr>
        <w:t xml:space="preserve">.serverIp = ip; </w:t>
      </w:r>
      <w:r>
        <w:rPr>
          <w:rFonts w:ascii="宋体"/>
          <w:color w:val="0000FF"/>
          <w:sz w:val="18"/>
        </w:rPr>
        <w:t>this</w:t>
      </w:r>
      <w:r>
        <w:rPr>
          <w:rFonts w:ascii="宋体"/>
          <w:sz w:val="18"/>
        </w:rPr>
        <w:t xml:space="preserve">.serverPort = port; </w:t>
      </w:r>
    </w:p>
    <w:p>
      <w:pPr>
        <w:spacing w:before="118"/>
        <w:ind w:left="1662" w:right="0" w:firstLine="0"/>
        <w:jc w:val="left"/>
        <w:rPr>
          <w:rFonts w:ascii="宋体"/>
          <w:sz w:val="18"/>
        </w:rPr>
      </w:pPr>
      <w:r>
        <w:rPr>
          <w:rFonts w:ascii="宋体"/>
          <w:sz w:val="18"/>
        </w:rPr>
        <w:t xml:space="preserve">} </w:t>
      </w:r>
    </w:p>
    <w:p>
      <w:pPr>
        <w:spacing w:before="129"/>
        <w:ind w:left="941" w:right="0" w:firstLine="0"/>
        <w:jc w:val="left"/>
        <w:rPr>
          <w:rFonts w:ascii="宋体"/>
          <w:sz w:val="18"/>
        </w:rPr>
      </w:pPr>
      <w:r>
        <w:rPr>
          <w:rFonts w:ascii="宋体"/>
          <w:sz w:val="18"/>
        </w:rPr>
        <w:t xml:space="preserve">} </w:t>
      </w:r>
    </w:p>
    <w:p>
      <w:pPr>
        <w:pStyle w:val="4"/>
        <w:spacing w:before="114"/>
        <w:ind w:left="941"/>
      </w:pPr>
      <w:r>
        <w:t>Good:</w:t>
      </w:r>
    </w:p>
    <w:p>
      <w:pPr>
        <w:pStyle w:val="4"/>
        <w:spacing w:before="121"/>
        <w:ind w:left="941"/>
      </w:pPr>
      <w:r>
        <w:t>For example:</w:t>
      </w:r>
    </w:p>
    <w:p>
      <w:pPr>
        <w:spacing w:before="128"/>
        <w:ind w:left="941"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class</w:t>
      </w:r>
      <w:r>
        <w:rPr>
          <w:rFonts w:ascii="宋体"/>
          <w:sz w:val="18"/>
        </w:rPr>
        <w:t xml:space="preserve"> </w:t>
      </w:r>
      <w:r>
        <w:rPr>
          <w:rFonts w:ascii="宋体"/>
          <w:color w:val="2B91AE"/>
          <w:sz w:val="18"/>
        </w:rPr>
        <w:t xml:space="preserve">StackTcpClient </w:t>
      </w:r>
    </w:p>
    <w:p>
      <w:pPr>
        <w:tabs>
          <w:tab w:val="left" w:pos="94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sz w:val="18"/>
        </w:rPr>
        <w:t xml:space="preserve">{ </w:t>
      </w:r>
    </w:p>
    <w:p>
      <w:pPr>
        <w:tabs>
          <w:tab w:val="left" w:pos="166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color w:val="0000FF"/>
          <w:sz w:val="18"/>
        </w:rPr>
        <w:t>string</w:t>
      </w:r>
      <w:r>
        <w:rPr>
          <w:rFonts w:ascii="宋体"/>
          <w:spacing w:val="-3"/>
          <w:sz w:val="18"/>
        </w:rPr>
        <w:t xml:space="preserve"> </w:t>
      </w:r>
      <w:r>
        <w:rPr>
          <w:rFonts w:ascii="宋体"/>
          <w:sz w:val="18"/>
        </w:rPr>
        <w:t xml:space="preserve">serverIp; </w:t>
      </w:r>
    </w:p>
    <w:p>
      <w:pPr>
        <w:spacing w:before="12"/>
        <w:ind w:left="941" w:right="0" w:firstLine="0"/>
        <w:jc w:val="left"/>
        <w:rPr>
          <w:rFonts w:ascii="宋体"/>
          <w:sz w:val="18"/>
        </w:rPr>
      </w:pPr>
      <w:r>
        <w:rPr>
          <w:rFonts w:ascii="宋体"/>
          <w:sz w:val="18"/>
        </w:rPr>
        <w:t xml:space="preserve">        </w:t>
      </w:r>
      <w:r>
        <w:rPr>
          <w:rFonts w:ascii="宋体"/>
          <w:color w:val="0000FF"/>
          <w:sz w:val="18"/>
        </w:rPr>
        <w:t>int</w:t>
      </w:r>
      <w:r>
        <w:rPr>
          <w:rFonts w:ascii="宋体"/>
          <w:sz w:val="18"/>
        </w:rPr>
        <w:t xml:space="preserve"> serverPort; </w:t>
      </w:r>
    </w:p>
    <w:p>
      <w:pPr>
        <w:spacing w:before="122"/>
        <w:ind w:left="1662" w:right="0" w:firstLine="0"/>
        <w:jc w:val="left"/>
        <w:rPr>
          <w:rFonts w:ascii="宋体"/>
          <w:sz w:val="18"/>
        </w:rPr>
      </w:pPr>
      <w:r>
        <w:rPr>
          <w:rFonts w:ascii="宋体"/>
          <w:color w:val="2B91AE"/>
          <w:sz w:val="18"/>
        </w:rPr>
        <w:t>TcpClient</w:t>
      </w:r>
      <w:r>
        <w:rPr>
          <w:rFonts w:ascii="宋体"/>
          <w:sz w:val="18"/>
        </w:rPr>
        <w:t xml:space="preserve"> tcpClient;</w:t>
      </w:r>
    </w:p>
    <w:p>
      <w:pPr>
        <w:spacing w:before="2"/>
        <w:ind w:left="1662" w:right="0" w:firstLine="0"/>
        <w:jc w:val="left"/>
        <w:rPr>
          <w:rFonts w:ascii="宋体"/>
          <w:sz w:val="18"/>
        </w:rPr>
      </w:pPr>
      <w:r>
        <w:rPr>
          <w:rFonts w:ascii="宋体"/>
          <w:color w:val="0000FF"/>
          <w:sz w:val="18"/>
        </w:rPr>
        <w:t>public</w:t>
      </w:r>
      <w:r>
        <w:rPr>
          <w:rFonts w:ascii="宋体"/>
          <w:sz w:val="18"/>
        </w:rPr>
        <w:t xml:space="preserve"> StackTcpClient(</w:t>
      </w:r>
      <w:r>
        <w:rPr>
          <w:rFonts w:ascii="宋体"/>
          <w:color w:val="0000FF"/>
          <w:sz w:val="18"/>
        </w:rPr>
        <w:t>string</w:t>
      </w:r>
      <w:r>
        <w:rPr>
          <w:rFonts w:ascii="宋体"/>
          <w:sz w:val="18"/>
        </w:rPr>
        <w:t xml:space="preserve"> ip, </w:t>
      </w:r>
      <w:r>
        <w:rPr>
          <w:rFonts w:ascii="宋体"/>
          <w:color w:val="0000FF"/>
          <w:sz w:val="18"/>
        </w:rPr>
        <w:t>int</w:t>
      </w:r>
      <w:r>
        <w:rPr>
          <w:rFonts w:ascii="宋体"/>
          <w:sz w:val="18"/>
        </w:rPr>
        <w:t xml:space="preserve"> port) </w:t>
      </w:r>
    </w:p>
    <w:p>
      <w:pPr>
        <w:spacing w:before="2"/>
        <w:ind w:left="941" w:right="0" w:firstLine="0"/>
        <w:jc w:val="left"/>
        <w:rPr>
          <w:rFonts w:ascii="宋体"/>
          <w:sz w:val="18"/>
        </w:rPr>
      </w:pPr>
      <w:r>
        <w:rPr>
          <w:rFonts w:ascii="宋体"/>
          <w:sz w:val="18"/>
        </w:rPr>
        <w:t xml:space="preserve">        { </w:t>
      </w:r>
    </w:p>
    <w:p>
      <w:pPr>
        <w:spacing w:before="2" w:line="252" w:lineRule="auto"/>
        <w:ind w:left="2007" w:right="5413" w:hanging="346"/>
        <w:jc w:val="left"/>
        <w:rPr>
          <w:rFonts w:ascii="宋体"/>
          <w:sz w:val="18"/>
        </w:rPr>
      </w:pPr>
      <w:r>
        <w:rPr>
          <w:rFonts w:ascii="宋体"/>
          <w:sz w:val="18"/>
        </w:rPr>
        <w:t xml:space="preserve">    </w:t>
      </w:r>
      <w:r>
        <w:rPr>
          <w:rFonts w:ascii="宋体"/>
          <w:color w:val="0000FF"/>
          <w:sz w:val="18"/>
        </w:rPr>
        <w:t>this</w:t>
      </w:r>
      <w:r>
        <w:rPr>
          <w:rFonts w:ascii="宋体"/>
          <w:sz w:val="18"/>
        </w:rPr>
        <w:t xml:space="preserve">.serverIp = ip; </w:t>
      </w:r>
      <w:r>
        <w:rPr>
          <w:rFonts w:ascii="宋体"/>
          <w:color w:val="0000FF"/>
          <w:sz w:val="18"/>
        </w:rPr>
        <w:t>this</w:t>
      </w:r>
      <w:r>
        <w:rPr>
          <w:rFonts w:ascii="宋体"/>
          <w:sz w:val="18"/>
        </w:rPr>
        <w:t xml:space="preserve">.serverPort = port; </w:t>
      </w:r>
    </w:p>
    <w:p>
      <w:pPr>
        <w:spacing w:before="119"/>
        <w:ind w:left="2007" w:right="0" w:firstLine="0"/>
        <w:jc w:val="left"/>
        <w:rPr>
          <w:rFonts w:ascii="宋体"/>
          <w:sz w:val="18"/>
        </w:rPr>
      </w:pPr>
      <w:r>
        <w:rPr>
          <w:rFonts w:ascii="宋体"/>
          <w:color w:val="0000FF"/>
          <w:sz w:val="18"/>
        </w:rPr>
        <w:t>this</w:t>
      </w:r>
      <w:r>
        <w:rPr>
          <w:rFonts w:ascii="宋体"/>
          <w:sz w:val="18"/>
        </w:rPr>
        <w:t xml:space="preserve">.tcpClient = </w:t>
      </w:r>
      <w:r>
        <w:rPr>
          <w:rFonts w:ascii="宋体"/>
          <w:color w:val="0000FF"/>
          <w:sz w:val="18"/>
        </w:rPr>
        <w:t>new</w:t>
      </w:r>
      <w:r>
        <w:rPr>
          <w:rFonts w:ascii="宋体"/>
          <w:sz w:val="18"/>
        </w:rPr>
        <w:t xml:space="preserve"> </w:t>
      </w:r>
      <w:r>
        <w:rPr>
          <w:rFonts w:ascii="宋体"/>
          <w:color w:val="2B91AE"/>
          <w:sz w:val="18"/>
        </w:rPr>
        <w:t>TcpClient</w:t>
      </w:r>
      <w:r>
        <w:rPr>
          <w:rFonts w:ascii="宋体"/>
          <w:sz w:val="18"/>
        </w:rPr>
        <w:t xml:space="preserve">(); </w:t>
      </w:r>
    </w:p>
    <w:p>
      <w:pPr>
        <w:spacing w:before="129"/>
        <w:ind w:left="1662" w:right="0" w:firstLine="0"/>
        <w:jc w:val="left"/>
        <w:rPr>
          <w:rFonts w:ascii="宋体"/>
          <w:sz w:val="18"/>
        </w:rPr>
      </w:pPr>
      <w:r>
        <w:rPr>
          <w:rFonts w:ascii="宋体"/>
          <w:sz w:val="18"/>
        </w:rPr>
        <w:t xml:space="preserve">} </w:t>
      </w:r>
    </w:p>
    <w:p>
      <w:pPr>
        <w:spacing w:before="130"/>
        <w:ind w:left="941" w:right="0" w:firstLine="0"/>
        <w:jc w:val="left"/>
        <w:rPr>
          <w:rFonts w:ascii="宋体"/>
          <w:sz w:val="18"/>
        </w:rPr>
      </w:pPr>
      <w:r>
        <w:rPr>
          <w:rFonts w:ascii="宋体"/>
          <w:sz w:val="18"/>
        </w:rPr>
        <w:t xml:space="preserve">} </w:t>
      </w:r>
    </w:p>
    <w:p>
      <w:pPr>
        <w:pStyle w:val="4"/>
        <w:spacing w:before="114" w:line="343" w:lineRule="auto"/>
        <w:ind w:left="941" w:right="2533"/>
      </w:pPr>
      <w:r>
        <w:rPr>
          <w:u w:val="single"/>
        </w:rPr>
        <w:t>MUST not</w:t>
      </w:r>
      <w:r>
        <w:t xml:space="preserve"> use destructor, inherit interface IDisposable instead. For example:</w:t>
      </w:r>
    </w:p>
    <w:p>
      <w:pPr>
        <w:pStyle w:val="4"/>
        <w:spacing w:before="3"/>
        <w:ind w:left="941"/>
      </w:pPr>
      <w:r>
        <w:t>Bad:</w:t>
      </w:r>
    </w:p>
    <w:p>
      <w:pPr>
        <w:spacing w:before="128"/>
        <w:ind w:left="941" w:right="0" w:firstLine="0"/>
        <w:jc w:val="left"/>
        <w:rPr>
          <w:rFonts w:ascii="宋体"/>
          <w:sz w:val="18"/>
        </w:rPr>
      </w:pPr>
      <w:r>
        <w:rPr>
          <w:rFonts w:ascii="宋体"/>
          <w:color w:val="0000FF"/>
          <w:sz w:val="18"/>
        </w:rPr>
        <w:t>public</w:t>
      </w:r>
      <w:r>
        <w:rPr>
          <w:rFonts w:ascii="宋体"/>
          <w:sz w:val="18"/>
        </w:rPr>
        <w:t xml:space="preserve"> </w:t>
      </w:r>
      <w:r>
        <w:rPr>
          <w:rFonts w:ascii="宋体"/>
          <w:color w:val="0000FF"/>
          <w:sz w:val="18"/>
        </w:rPr>
        <w:t>class</w:t>
      </w:r>
      <w:r>
        <w:rPr>
          <w:rFonts w:ascii="宋体"/>
          <w:sz w:val="18"/>
        </w:rPr>
        <w:t xml:space="preserve"> </w:t>
      </w:r>
      <w:r>
        <w:rPr>
          <w:rFonts w:ascii="宋体"/>
          <w:color w:val="2B91AE"/>
          <w:sz w:val="18"/>
        </w:rPr>
        <w:t xml:space="preserve">StackTcpClient </w:t>
      </w:r>
    </w:p>
    <w:p>
      <w:pPr>
        <w:tabs>
          <w:tab w:val="left" w:pos="941"/>
        </w:tabs>
        <w:spacing w:before="2"/>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sz w:val="18"/>
        </w:rPr>
        <w:t xml:space="preserve">{ </w:t>
      </w:r>
    </w:p>
    <w:p>
      <w:pPr>
        <w:spacing w:after="0"/>
        <w:jc w:val="left"/>
        <w:rPr>
          <w:rFonts w:ascii="宋体"/>
          <w:sz w:val="18"/>
        </w:rPr>
        <w:sectPr>
          <w:pgSz w:w="12240" w:h="15840"/>
          <w:pgMar w:top="1340" w:right="1180" w:bottom="1060" w:left="1480" w:header="0" w:footer="836" w:gutter="0"/>
        </w:sectPr>
      </w:pPr>
    </w:p>
    <w:p>
      <w:pPr>
        <w:tabs>
          <w:tab w:val="left" w:pos="1661"/>
        </w:tabs>
        <w:spacing w:before="56"/>
        <w:ind w:left="222" w:right="0" w:firstLine="0"/>
        <w:jc w:val="left"/>
        <w:rPr>
          <w:rFonts w:ascii="宋体"/>
          <w:sz w:val="18"/>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 xml:space="preserve"> </w:t>
      </w:r>
      <w:r>
        <w:rPr>
          <w:rFonts w:ascii="宋体"/>
          <w:sz w:val="18"/>
        </w:rPr>
        <w:tab/>
      </w:r>
      <w:r>
        <w:rPr>
          <w:rFonts w:ascii="宋体"/>
          <w:sz w:val="18"/>
        </w:rPr>
        <w:t xml:space="preserve">~StackTcpClient() </w:t>
      </w:r>
    </w:p>
    <w:p>
      <w:pPr>
        <w:tabs>
          <w:tab w:val="left" w:pos="941"/>
          <w:tab w:val="left" w:pos="1661"/>
        </w:tabs>
        <w:spacing w:before="5"/>
        <w:ind w:left="222" w:right="0" w:firstLine="0"/>
        <w:jc w:val="left"/>
        <w:rPr>
          <w:rFonts w:ascii="宋体"/>
          <w:sz w:val="18"/>
        </w:rPr>
      </w:pPr>
      <w:r>
        <w:rPr>
          <w:rFonts w:ascii="宋体"/>
          <w:sz w:val="18"/>
        </w:rPr>
        <w:t xml:space="preserve"> </w:t>
      </w:r>
      <w:r>
        <w:rPr>
          <w:rFonts w:ascii="宋体"/>
          <w:sz w:val="18"/>
        </w:rPr>
        <w:tab/>
      </w:r>
      <w:r>
        <w:rPr>
          <w:rFonts w:ascii="宋体"/>
          <w:sz w:val="18"/>
        </w:rPr>
        <w:t xml:space="preserve"> </w:t>
      </w:r>
      <w:r>
        <w:rPr>
          <w:rFonts w:ascii="宋体"/>
          <w:sz w:val="18"/>
        </w:rPr>
        <w:tab/>
      </w:r>
      <w:r>
        <w:rPr>
          <w:rFonts w:ascii="宋体"/>
          <w:sz w:val="18"/>
        </w:rPr>
        <w:t xml:space="preserve">{ </w:t>
      </w:r>
    </w:p>
    <w:p>
      <w:pPr>
        <w:tabs>
          <w:tab w:val="left" w:pos="941"/>
          <w:tab w:val="left" w:pos="1661"/>
        </w:tabs>
        <w:spacing w:before="2"/>
        <w:ind w:left="222" w:right="0" w:firstLine="0"/>
        <w:jc w:val="left"/>
        <w:rPr>
          <w:rFonts w:ascii="宋体"/>
          <w:sz w:val="18"/>
        </w:rPr>
      </w:pPr>
      <w:r>
        <w:rPr>
          <w:rFonts w:ascii="宋体"/>
          <w:sz w:val="18"/>
        </w:rPr>
        <w:t xml:space="preserve"> </w:t>
      </w:r>
      <w:r>
        <w:rPr>
          <w:rFonts w:ascii="宋体"/>
          <w:sz w:val="18"/>
        </w:rPr>
        <w:tab/>
      </w:r>
      <w:r>
        <w:rPr>
          <w:rFonts w:ascii="宋体"/>
          <w:sz w:val="18"/>
        </w:rPr>
        <w:t xml:space="preserve"> </w:t>
      </w:r>
      <w:r>
        <w:rPr>
          <w:rFonts w:ascii="宋体"/>
          <w:sz w:val="18"/>
        </w:rPr>
        <w:tab/>
      </w:r>
      <w:r>
        <w:rPr>
          <w:rFonts w:ascii="宋体"/>
          <w:sz w:val="18"/>
        </w:rPr>
        <w:t xml:space="preserve">} </w:t>
      </w:r>
    </w:p>
    <w:p>
      <w:pPr>
        <w:spacing w:before="9"/>
        <w:ind w:left="941" w:right="0" w:firstLine="0"/>
        <w:jc w:val="left"/>
        <w:rPr>
          <w:rFonts w:ascii="宋体"/>
          <w:sz w:val="18"/>
        </w:rPr>
      </w:pPr>
      <w:r>
        <w:rPr>
          <w:rFonts w:ascii="宋体"/>
          <w:sz w:val="18"/>
        </w:rPr>
        <w:t xml:space="preserve">} </w:t>
      </w:r>
    </w:p>
    <w:p>
      <w:pPr>
        <w:pStyle w:val="4"/>
        <w:spacing w:before="114"/>
        <w:ind w:left="941"/>
      </w:pPr>
      <w:r>
        <w:t>Good:</w:t>
      </w:r>
    </w:p>
    <w:p>
      <w:pPr>
        <w:pStyle w:val="4"/>
        <w:spacing w:before="120"/>
        <w:ind w:left="941"/>
      </w:pPr>
      <w:r>
        <w:t>For example:</w:t>
      </w:r>
    </w:p>
    <w:p>
      <w:pPr>
        <w:pStyle w:val="4"/>
        <w:spacing w:before="11"/>
        <w:rPr>
          <w:sz w:val="15"/>
        </w:rPr>
      </w:pPr>
      <w:r>
        <mc:AlternateContent>
          <mc:Choice Requires="wps">
            <w:drawing>
              <wp:anchor distT="0" distB="0" distL="0" distR="0" simplePos="0" relativeHeight="251675648" behindDoc="1" locked="0" layoutInCell="1" allowOverlap="1">
                <wp:simplePos x="0" y="0"/>
                <wp:positionH relativeFrom="page">
                  <wp:posOffset>1519555</wp:posOffset>
                </wp:positionH>
                <wp:positionV relativeFrom="paragraph">
                  <wp:posOffset>131445</wp:posOffset>
                </wp:positionV>
                <wp:extent cx="5431155" cy="4284980"/>
                <wp:effectExtent l="0" t="0" r="7620" b="1270"/>
                <wp:wrapTopAndBottom/>
                <wp:docPr id="31" name="文本框 31"/>
                <wp:cNvGraphicFramePr/>
                <a:graphic xmlns:a="http://schemas.openxmlformats.org/drawingml/2006/main">
                  <a:graphicData uri="http://schemas.microsoft.com/office/word/2010/wordprocessingShape">
                    <wps:wsp>
                      <wps:cNvSpPr txBox="1"/>
                      <wps:spPr>
                        <a:xfrm>
                          <a:off x="0" y="0"/>
                          <a:ext cx="5431155" cy="4284980"/>
                        </a:xfrm>
                        <a:prstGeom prst="rect">
                          <a:avLst/>
                        </a:prstGeom>
                        <a:solidFill>
                          <a:srgbClr val="D9D9D9"/>
                        </a:solidFill>
                        <a:ln>
                          <a:noFill/>
                        </a:ln>
                      </wps:spPr>
                      <wps:txbx>
                        <w:txbxContent>
                          <w:p>
                            <w:pPr>
                              <w:spacing w:before="0"/>
                              <w:ind w:left="28" w:right="4150" w:firstLine="0"/>
                              <w:jc w:val="left"/>
                              <w:rPr>
                                <w:rFonts w:ascii="Consolas"/>
                                <w:sz w:val="18"/>
                              </w:rPr>
                            </w:pPr>
                            <w:r>
                              <w:rPr>
                                <w:rFonts w:ascii="Consolas"/>
                                <w:color w:val="00AF50"/>
                                <w:sz w:val="18"/>
                              </w:rPr>
                              <w:t>// A base class that implements IDisposable. public class MyClass: IDisposable</w:t>
                            </w:r>
                          </w:p>
                          <w:p>
                            <w:pPr>
                              <w:spacing w:before="0" w:line="209" w:lineRule="exact"/>
                              <w:ind w:left="28" w:right="0" w:firstLine="0"/>
                              <w:jc w:val="left"/>
                              <w:rPr>
                                <w:rFonts w:ascii="Consolas"/>
                                <w:sz w:val="18"/>
                              </w:rPr>
                            </w:pPr>
                            <w:r>
                              <w:rPr>
                                <w:rFonts w:ascii="Consolas"/>
                                <w:color w:val="00AF50"/>
                                <w:sz w:val="18"/>
                              </w:rPr>
                              <w:t>{</w:t>
                            </w:r>
                          </w:p>
                          <w:p>
                            <w:pPr>
                              <w:spacing w:before="0"/>
                              <w:ind w:left="422" w:right="4350" w:firstLine="0"/>
                              <w:jc w:val="left"/>
                              <w:rPr>
                                <w:rFonts w:ascii="Consolas"/>
                                <w:sz w:val="18"/>
                              </w:rPr>
                            </w:pPr>
                            <w:r>
                              <w:rPr>
                                <w:rFonts w:ascii="Consolas"/>
                                <w:color w:val="00AF50"/>
                                <w:sz w:val="18"/>
                              </w:rPr>
                              <w:t>// Implement IDisposable.Dipose method public void Dispose()</w:t>
                            </w:r>
                          </w:p>
                          <w:p>
                            <w:pPr>
                              <w:spacing w:before="1" w:line="210" w:lineRule="exact"/>
                              <w:ind w:left="422" w:right="0" w:firstLine="0"/>
                              <w:jc w:val="left"/>
                              <w:rPr>
                                <w:rFonts w:ascii="Consolas"/>
                                <w:sz w:val="18"/>
                              </w:rPr>
                            </w:pPr>
                            <w:r>
                              <w:rPr>
                                <w:rFonts w:ascii="Consolas"/>
                                <w:color w:val="00AF50"/>
                                <w:sz w:val="18"/>
                              </w:rPr>
                              <w:t>{</w:t>
                            </w:r>
                          </w:p>
                          <w:p>
                            <w:pPr>
                              <w:spacing w:before="0" w:line="210" w:lineRule="exact"/>
                              <w:ind w:left="818" w:right="0" w:firstLine="0"/>
                              <w:jc w:val="left"/>
                              <w:rPr>
                                <w:rFonts w:ascii="Consolas"/>
                                <w:sz w:val="18"/>
                              </w:rPr>
                            </w:pPr>
                            <w:r>
                              <w:rPr>
                                <w:rFonts w:ascii="Consolas"/>
                                <w:color w:val="00AF50"/>
                                <w:sz w:val="18"/>
                              </w:rPr>
                              <w:t>Dispose(true);</w:t>
                            </w:r>
                          </w:p>
                          <w:p>
                            <w:pPr>
                              <w:pStyle w:val="4"/>
                              <w:spacing w:before="5"/>
                              <w:rPr>
                                <w:sz w:val="18"/>
                              </w:rPr>
                            </w:pPr>
                          </w:p>
                          <w:p>
                            <w:pPr>
                              <w:spacing w:before="0"/>
                              <w:ind w:left="818" w:right="1975" w:firstLine="0"/>
                              <w:jc w:val="left"/>
                              <w:rPr>
                                <w:rFonts w:ascii="Consolas"/>
                                <w:sz w:val="18"/>
                              </w:rPr>
                            </w:pPr>
                            <w:r>
                              <w:rPr>
                                <w:rFonts w:ascii="Consolas"/>
                                <w:color w:val="00AF50"/>
                                <w:sz w:val="18"/>
                              </w:rPr>
                              <w:t>//Take this object out of the finalization queue of the GC GC.SuppressFinalize(this);</w:t>
                            </w:r>
                          </w:p>
                          <w:p>
                            <w:pPr>
                              <w:spacing w:before="1"/>
                              <w:ind w:left="422" w:right="0" w:firstLine="0"/>
                              <w:jc w:val="left"/>
                              <w:rPr>
                                <w:rFonts w:ascii="Consolas"/>
                                <w:sz w:val="18"/>
                              </w:rPr>
                            </w:pPr>
                            <w:r>
                              <w:rPr>
                                <w:rFonts w:ascii="Consolas"/>
                                <w:color w:val="00AF50"/>
                                <w:sz w:val="18"/>
                              </w:rPr>
                              <w:t>}</w:t>
                            </w:r>
                          </w:p>
                          <w:p>
                            <w:pPr>
                              <w:pStyle w:val="4"/>
                              <w:spacing w:before="2"/>
                              <w:rPr>
                                <w:sz w:val="18"/>
                              </w:rPr>
                            </w:pPr>
                          </w:p>
                          <w:p>
                            <w:pPr>
                              <w:spacing w:before="0"/>
                              <w:ind w:left="422" w:right="0" w:firstLine="0"/>
                              <w:jc w:val="left"/>
                              <w:rPr>
                                <w:rFonts w:ascii="Consolas"/>
                                <w:sz w:val="18"/>
                              </w:rPr>
                            </w:pPr>
                            <w:r>
                              <w:rPr>
                                <w:rFonts w:ascii="Consolas"/>
                                <w:color w:val="00AF50"/>
                                <w:sz w:val="18"/>
                              </w:rPr>
                              <w:t>private void Dispose(bool disposing)</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sz w:val="18"/>
                              </w:rPr>
                            </w:pPr>
                            <w:r>
                              <w:rPr>
                                <w:rFonts w:ascii="Consolas"/>
                                <w:color w:val="00AF50"/>
                                <w:sz w:val="18"/>
                              </w:rPr>
                              <w:t>// If disposing equals true, dispose all managed</w:t>
                            </w:r>
                          </w:p>
                          <w:p>
                            <w:pPr>
                              <w:spacing w:before="1"/>
                              <w:ind w:left="818" w:right="5042" w:firstLine="0"/>
                              <w:jc w:val="left"/>
                              <w:rPr>
                                <w:rFonts w:ascii="Consolas"/>
                                <w:sz w:val="18"/>
                              </w:rPr>
                            </w:pPr>
                            <w:r>
                              <w:rPr>
                                <w:rFonts w:ascii="Consolas"/>
                                <w:color w:val="00AF50"/>
                                <w:sz w:val="18"/>
                              </w:rPr>
                              <w:t>// and unmanaged resources. if(disposing)</w:t>
                            </w:r>
                          </w:p>
                          <w:p>
                            <w:pPr>
                              <w:spacing w:before="0" w:line="209" w:lineRule="exact"/>
                              <w:ind w:left="818" w:right="0" w:firstLine="0"/>
                              <w:jc w:val="left"/>
                              <w:rPr>
                                <w:rFonts w:ascii="Consolas"/>
                                <w:sz w:val="18"/>
                              </w:rPr>
                            </w:pPr>
                            <w:r>
                              <w:rPr>
                                <w:rFonts w:ascii="Consolas"/>
                                <w:color w:val="00AF50"/>
                                <w:sz w:val="18"/>
                              </w:rPr>
                              <w:t>{</w:t>
                            </w:r>
                          </w:p>
                          <w:p>
                            <w:pPr>
                              <w:pStyle w:val="4"/>
                              <w:spacing w:before="4"/>
                              <w:rPr>
                                <w:sz w:val="18"/>
                              </w:rPr>
                            </w:pPr>
                          </w:p>
                          <w:p>
                            <w:pPr>
                              <w:spacing w:before="0"/>
                              <w:ind w:left="1468" w:right="0" w:firstLine="0"/>
                              <w:jc w:val="left"/>
                              <w:rPr>
                                <w:rFonts w:ascii="Consolas"/>
                                <w:sz w:val="18"/>
                              </w:rPr>
                            </w:pPr>
                            <w:r>
                              <w:rPr>
                                <w:rFonts w:ascii="Consolas"/>
                                <w:color w:val="00AF50"/>
                                <w:sz w:val="18"/>
                              </w:rPr>
                              <w:t>// Free managed resources &amp; other reference types</w:t>
                            </w:r>
                          </w:p>
                          <w:p>
                            <w:pPr>
                              <w:spacing w:before="1"/>
                              <w:ind w:left="818" w:right="0" w:firstLine="0"/>
                              <w:jc w:val="left"/>
                              <w:rPr>
                                <w:rFonts w:ascii="Consolas"/>
                                <w:sz w:val="18"/>
                              </w:rPr>
                            </w:pPr>
                            <w:r>
                              <w:rPr>
                                <w:rFonts w:ascii="Consolas"/>
                                <w:color w:val="00AF50"/>
                                <w:sz w:val="18"/>
                              </w:rPr>
                              <w:t>}</w:t>
                            </w:r>
                          </w:p>
                          <w:p>
                            <w:pPr>
                              <w:pStyle w:val="4"/>
                              <w:spacing w:before="4"/>
                              <w:rPr>
                                <w:sz w:val="18"/>
                              </w:rPr>
                            </w:pPr>
                          </w:p>
                          <w:p>
                            <w:pPr>
                              <w:spacing w:before="0" w:line="210" w:lineRule="exact"/>
                              <w:ind w:left="818" w:right="0" w:firstLine="0"/>
                              <w:jc w:val="left"/>
                              <w:rPr>
                                <w:rFonts w:ascii="Consolas"/>
                                <w:sz w:val="18"/>
                              </w:rPr>
                            </w:pPr>
                            <w:r>
                              <w:rPr>
                                <w:rFonts w:ascii="Consolas"/>
                                <w:color w:val="00AF50"/>
                                <w:sz w:val="18"/>
                              </w:rPr>
                              <w:t>// Call the appropriate methods to clean up unmanaged resources.</w:t>
                            </w:r>
                          </w:p>
                          <w:p>
                            <w:pPr>
                              <w:spacing w:before="0" w:line="210" w:lineRule="exact"/>
                              <w:ind w:left="818" w:right="0" w:firstLine="0"/>
                              <w:jc w:val="left"/>
                              <w:rPr>
                                <w:rFonts w:ascii="Consolas"/>
                                <w:sz w:val="18"/>
                              </w:rPr>
                            </w:pPr>
                            <w:r>
                              <w:rPr>
                                <w:rFonts w:ascii="Consolas"/>
                                <w:color w:val="00AF50"/>
                                <w:sz w:val="18"/>
                              </w:rPr>
                              <w:t>// If disposing is false, only the following code is executed.</w:t>
                            </w:r>
                          </w:p>
                          <w:p>
                            <w:pPr>
                              <w:pStyle w:val="4"/>
                              <w:spacing w:before="5"/>
                              <w:rPr>
                                <w:sz w:val="18"/>
                              </w:rPr>
                            </w:pPr>
                          </w:p>
                          <w:p>
                            <w:pPr>
                              <w:spacing w:before="1"/>
                              <w:ind w:left="520" w:right="0" w:firstLine="0"/>
                              <w:jc w:val="left"/>
                              <w:rPr>
                                <w:rFonts w:ascii="Consolas"/>
                                <w:sz w:val="18"/>
                              </w:rPr>
                            </w:pPr>
                            <w:r>
                              <w:rPr>
                                <w:rFonts w:ascii="Consolas"/>
                                <w:color w:val="00AF50"/>
                                <w:sz w:val="18"/>
                              </w:rPr>
                              <w:t>}</w:t>
                            </w:r>
                          </w:p>
                          <w:p>
                            <w:pPr>
                              <w:pStyle w:val="4"/>
                              <w:spacing w:before="4"/>
                              <w:rPr>
                                <w:sz w:val="18"/>
                              </w:rPr>
                            </w:pPr>
                          </w:p>
                          <w:p>
                            <w:pPr>
                              <w:spacing w:before="0" w:line="210" w:lineRule="exact"/>
                              <w:ind w:left="422" w:right="0" w:firstLine="0"/>
                              <w:jc w:val="left"/>
                              <w:rPr>
                                <w:rFonts w:ascii="Consolas"/>
                                <w:sz w:val="18"/>
                              </w:rPr>
                            </w:pPr>
                            <w:r>
                              <w:rPr>
                                <w:rFonts w:ascii="Consolas"/>
                                <w:color w:val="00AF50"/>
                                <w:sz w:val="18"/>
                              </w:rPr>
                              <w:t>// This destructor will get called only from the finalization queue</w:t>
                            </w:r>
                          </w:p>
                          <w:p>
                            <w:pPr>
                              <w:spacing w:before="0" w:line="210" w:lineRule="exact"/>
                              <w:ind w:left="422" w:right="0" w:firstLine="0"/>
                              <w:jc w:val="left"/>
                              <w:rPr>
                                <w:rFonts w:ascii="Consolas"/>
                                <w:sz w:val="18"/>
                              </w:rPr>
                            </w:pPr>
                            <w:r>
                              <w:rPr>
                                <w:rFonts w:ascii="Consolas"/>
                                <w:color w:val="00AF50"/>
                                <w:sz w:val="18"/>
                              </w:rPr>
                              <w:t>~MyClass()</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sz w:val="18"/>
                              </w:rPr>
                            </w:pPr>
                            <w:r>
                              <w:rPr>
                                <w:rFonts w:ascii="Consolas"/>
                                <w:color w:val="00AF50"/>
                                <w:sz w:val="18"/>
                              </w:rPr>
                              <w:t>Dispose(false);</w:t>
                            </w:r>
                          </w:p>
                          <w:p>
                            <w:pPr>
                              <w:spacing w:before="3"/>
                              <w:ind w:left="422" w:right="0" w:firstLine="0"/>
                              <w:jc w:val="left"/>
                              <w:rPr>
                                <w:rFonts w:ascii="Consolas"/>
                                <w:sz w:val="18"/>
                              </w:rPr>
                            </w:pPr>
                            <w:r>
                              <w:rPr>
                                <w:rFonts w:ascii="Consolas"/>
                                <w:color w:val="00AF50"/>
                                <w:sz w:val="18"/>
                              </w:rPr>
                              <w:t>}</w:t>
                            </w:r>
                          </w:p>
                        </w:txbxContent>
                      </wps:txbx>
                      <wps:bodyPr lIns="0" tIns="0" rIns="0" bIns="0" upright="1"/>
                    </wps:wsp>
                  </a:graphicData>
                </a:graphic>
              </wp:anchor>
            </w:drawing>
          </mc:Choice>
          <mc:Fallback>
            <w:pict>
              <v:shape id="_x0000_s1026" o:spid="_x0000_s1026" o:spt="202" type="#_x0000_t202" style="position:absolute;left:0pt;margin-left:119.65pt;margin-top:10.35pt;height:337.4pt;width:427.65pt;mso-position-horizontal-relative:page;mso-wrap-distance-bottom:0pt;mso-wrap-distance-top:0pt;z-index:-251640832;mso-width-relative:page;mso-height-relative:page;" fillcolor="#D9D9D9" filled="t" stroked="f" coordsize="21600,21600" o:gfxdata="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5ch3/bAAAACwEAAA8AAAAAAAAAAQAgAAAAIgAAAGRycy9kb3ducmV2LnhtbFBL&#10;AQIUABQAAAAIAIdO4kDA5ninugEAAFADAAAOAAAAAAAAAAEAIAAAACoBAABkcnMvZTJvRG9jLnht&#10;bFBLBQYAAAAABgAGAFkBAABWBQAAAAA=&#10;">
                <v:fill on="t" focussize="0,0"/>
                <v:stroke on="f"/>
                <v:imagedata o:title=""/>
                <o:lock v:ext="edit" aspectratio="f"/>
                <v:textbox inset="0mm,0mm,0mm,0mm">
                  <w:txbxContent>
                    <w:p>
                      <w:pPr>
                        <w:spacing w:before="0"/>
                        <w:ind w:left="28" w:right="4150" w:firstLine="0"/>
                        <w:jc w:val="left"/>
                        <w:rPr>
                          <w:rFonts w:ascii="Consolas"/>
                          <w:sz w:val="18"/>
                        </w:rPr>
                      </w:pPr>
                      <w:r>
                        <w:rPr>
                          <w:rFonts w:ascii="Consolas"/>
                          <w:color w:val="00AF50"/>
                          <w:sz w:val="18"/>
                        </w:rPr>
                        <w:t>// A base class that implements IDisposable. public class MyClass: IDisposable</w:t>
                      </w:r>
                    </w:p>
                    <w:p>
                      <w:pPr>
                        <w:spacing w:before="0" w:line="209" w:lineRule="exact"/>
                        <w:ind w:left="28" w:right="0" w:firstLine="0"/>
                        <w:jc w:val="left"/>
                        <w:rPr>
                          <w:rFonts w:ascii="Consolas"/>
                          <w:sz w:val="18"/>
                        </w:rPr>
                      </w:pPr>
                      <w:r>
                        <w:rPr>
                          <w:rFonts w:ascii="Consolas"/>
                          <w:color w:val="00AF50"/>
                          <w:sz w:val="18"/>
                        </w:rPr>
                        <w:t>{</w:t>
                      </w:r>
                    </w:p>
                    <w:p>
                      <w:pPr>
                        <w:spacing w:before="0"/>
                        <w:ind w:left="422" w:right="4350" w:firstLine="0"/>
                        <w:jc w:val="left"/>
                        <w:rPr>
                          <w:rFonts w:ascii="Consolas"/>
                          <w:sz w:val="18"/>
                        </w:rPr>
                      </w:pPr>
                      <w:r>
                        <w:rPr>
                          <w:rFonts w:ascii="Consolas"/>
                          <w:color w:val="00AF50"/>
                          <w:sz w:val="18"/>
                        </w:rPr>
                        <w:t>// Implement IDisposable.Dipose method public void Dispose()</w:t>
                      </w:r>
                    </w:p>
                    <w:p>
                      <w:pPr>
                        <w:spacing w:before="1" w:line="210" w:lineRule="exact"/>
                        <w:ind w:left="422" w:right="0" w:firstLine="0"/>
                        <w:jc w:val="left"/>
                        <w:rPr>
                          <w:rFonts w:ascii="Consolas"/>
                          <w:sz w:val="18"/>
                        </w:rPr>
                      </w:pPr>
                      <w:r>
                        <w:rPr>
                          <w:rFonts w:ascii="Consolas"/>
                          <w:color w:val="00AF50"/>
                          <w:sz w:val="18"/>
                        </w:rPr>
                        <w:t>{</w:t>
                      </w:r>
                    </w:p>
                    <w:p>
                      <w:pPr>
                        <w:spacing w:before="0" w:line="210" w:lineRule="exact"/>
                        <w:ind w:left="818" w:right="0" w:firstLine="0"/>
                        <w:jc w:val="left"/>
                        <w:rPr>
                          <w:rFonts w:ascii="Consolas"/>
                          <w:sz w:val="18"/>
                        </w:rPr>
                      </w:pPr>
                      <w:r>
                        <w:rPr>
                          <w:rFonts w:ascii="Consolas"/>
                          <w:color w:val="00AF50"/>
                          <w:sz w:val="18"/>
                        </w:rPr>
                        <w:t>Dispose(true);</w:t>
                      </w:r>
                    </w:p>
                    <w:p>
                      <w:pPr>
                        <w:pStyle w:val="4"/>
                        <w:spacing w:before="5"/>
                        <w:rPr>
                          <w:sz w:val="18"/>
                        </w:rPr>
                      </w:pPr>
                    </w:p>
                    <w:p>
                      <w:pPr>
                        <w:spacing w:before="0"/>
                        <w:ind w:left="818" w:right="1975" w:firstLine="0"/>
                        <w:jc w:val="left"/>
                        <w:rPr>
                          <w:rFonts w:ascii="Consolas"/>
                          <w:sz w:val="18"/>
                        </w:rPr>
                      </w:pPr>
                      <w:r>
                        <w:rPr>
                          <w:rFonts w:ascii="Consolas"/>
                          <w:color w:val="00AF50"/>
                          <w:sz w:val="18"/>
                        </w:rPr>
                        <w:t>//Take this object out of the finalization queue of the GC GC.SuppressFinalize(this);</w:t>
                      </w:r>
                    </w:p>
                    <w:p>
                      <w:pPr>
                        <w:spacing w:before="1"/>
                        <w:ind w:left="422" w:right="0" w:firstLine="0"/>
                        <w:jc w:val="left"/>
                        <w:rPr>
                          <w:rFonts w:ascii="Consolas"/>
                          <w:sz w:val="18"/>
                        </w:rPr>
                      </w:pPr>
                      <w:r>
                        <w:rPr>
                          <w:rFonts w:ascii="Consolas"/>
                          <w:color w:val="00AF50"/>
                          <w:sz w:val="18"/>
                        </w:rPr>
                        <w:t>}</w:t>
                      </w:r>
                    </w:p>
                    <w:p>
                      <w:pPr>
                        <w:pStyle w:val="4"/>
                        <w:spacing w:before="2"/>
                        <w:rPr>
                          <w:sz w:val="18"/>
                        </w:rPr>
                      </w:pPr>
                    </w:p>
                    <w:p>
                      <w:pPr>
                        <w:spacing w:before="0"/>
                        <w:ind w:left="422" w:right="0" w:firstLine="0"/>
                        <w:jc w:val="left"/>
                        <w:rPr>
                          <w:rFonts w:ascii="Consolas"/>
                          <w:sz w:val="18"/>
                        </w:rPr>
                      </w:pPr>
                      <w:r>
                        <w:rPr>
                          <w:rFonts w:ascii="Consolas"/>
                          <w:color w:val="00AF50"/>
                          <w:sz w:val="18"/>
                        </w:rPr>
                        <w:t>private void Dispose(bool disposing)</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sz w:val="18"/>
                        </w:rPr>
                      </w:pPr>
                      <w:r>
                        <w:rPr>
                          <w:rFonts w:ascii="Consolas"/>
                          <w:color w:val="00AF50"/>
                          <w:sz w:val="18"/>
                        </w:rPr>
                        <w:t>// If disposing equals true, dispose all managed</w:t>
                      </w:r>
                    </w:p>
                    <w:p>
                      <w:pPr>
                        <w:spacing w:before="1"/>
                        <w:ind w:left="818" w:right="5042" w:firstLine="0"/>
                        <w:jc w:val="left"/>
                        <w:rPr>
                          <w:rFonts w:ascii="Consolas"/>
                          <w:sz w:val="18"/>
                        </w:rPr>
                      </w:pPr>
                      <w:r>
                        <w:rPr>
                          <w:rFonts w:ascii="Consolas"/>
                          <w:color w:val="00AF50"/>
                          <w:sz w:val="18"/>
                        </w:rPr>
                        <w:t>// and unmanaged resources. if(disposing)</w:t>
                      </w:r>
                    </w:p>
                    <w:p>
                      <w:pPr>
                        <w:spacing w:before="0" w:line="209" w:lineRule="exact"/>
                        <w:ind w:left="818" w:right="0" w:firstLine="0"/>
                        <w:jc w:val="left"/>
                        <w:rPr>
                          <w:rFonts w:ascii="Consolas"/>
                          <w:sz w:val="18"/>
                        </w:rPr>
                      </w:pPr>
                      <w:r>
                        <w:rPr>
                          <w:rFonts w:ascii="Consolas"/>
                          <w:color w:val="00AF50"/>
                          <w:sz w:val="18"/>
                        </w:rPr>
                        <w:t>{</w:t>
                      </w:r>
                    </w:p>
                    <w:p>
                      <w:pPr>
                        <w:pStyle w:val="4"/>
                        <w:spacing w:before="4"/>
                        <w:rPr>
                          <w:sz w:val="18"/>
                        </w:rPr>
                      </w:pPr>
                    </w:p>
                    <w:p>
                      <w:pPr>
                        <w:spacing w:before="0"/>
                        <w:ind w:left="1468" w:right="0" w:firstLine="0"/>
                        <w:jc w:val="left"/>
                        <w:rPr>
                          <w:rFonts w:ascii="Consolas"/>
                          <w:sz w:val="18"/>
                        </w:rPr>
                      </w:pPr>
                      <w:r>
                        <w:rPr>
                          <w:rFonts w:ascii="Consolas"/>
                          <w:color w:val="00AF50"/>
                          <w:sz w:val="18"/>
                        </w:rPr>
                        <w:t>// Free managed resources &amp; other reference types</w:t>
                      </w:r>
                    </w:p>
                    <w:p>
                      <w:pPr>
                        <w:spacing w:before="1"/>
                        <w:ind w:left="818" w:right="0" w:firstLine="0"/>
                        <w:jc w:val="left"/>
                        <w:rPr>
                          <w:rFonts w:ascii="Consolas"/>
                          <w:sz w:val="18"/>
                        </w:rPr>
                      </w:pPr>
                      <w:r>
                        <w:rPr>
                          <w:rFonts w:ascii="Consolas"/>
                          <w:color w:val="00AF50"/>
                          <w:sz w:val="18"/>
                        </w:rPr>
                        <w:t>}</w:t>
                      </w:r>
                    </w:p>
                    <w:p>
                      <w:pPr>
                        <w:pStyle w:val="4"/>
                        <w:spacing w:before="4"/>
                        <w:rPr>
                          <w:sz w:val="18"/>
                        </w:rPr>
                      </w:pPr>
                    </w:p>
                    <w:p>
                      <w:pPr>
                        <w:spacing w:before="0" w:line="210" w:lineRule="exact"/>
                        <w:ind w:left="818" w:right="0" w:firstLine="0"/>
                        <w:jc w:val="left"/>
                        <w:rPr>
                          <w:rFonts w:ascii="Consolas"/>
                          <w:sz w:val="18"/>
                        </w:rPr>
                      </w:pPr>
                      <w:r>
                        <w:rPr>
                          <w:rFonts w:ascii="Consolas"/>
                          <w:color w:val="00AF50"/>
                          <w:sz w:val="18"/>
                        </w:rPr>
                        <w:t>// Call the appropriate methods to clean up unmanaged resources.</w:t>
                      </w:r>
                    </w:p>
                    <w:p>
                      <w:pPr>
                        <w:spacing w:before="0" w:line="210" w:lineRule="exact"/>
                        <w:ind w:left="818" w:right="0" w:firstLine="0"/>
                        <w:jc w:val="left"/>
                        <w:rPr>
                          <w:rFonts w:ascii="Consolas"/>
                          <w:sz w:val="18"/>
                        </w:rPr>
                      </w:pPr>
                      <w:r>
                        <w:rPr>
                          <w:rFonts w:ascii="Consolas"/>
                          <w:color w:val="00AF50"/>
                          <w:sz w:val="18"/>
                        </w:rPr>
                        <w:t>// If disposing is false, only the following code is executed.</w:t>
                      </w:r>
                    </w:p>
                    <w:p>
                      <w:pPr>
                        <w:pStyle w:val="4"/>
                        <w:spacing w:before="5"/>
                        <w:rPr>
                          <w:sz w:val="18"/>
                        </w:rPr>
                      </w:pPr>
                    </w:p>
                    <w:p>
                      <w:pPr>
                        <w:spacing w:before="1"/>
                        <w:ind w:left="520" w:right="0" w:firstLine="0"/>
                        <w:jc w:val="left"/>
                        <w:rPr>
                          <w:rFonts w:ascii="Consolas"/>
                          <w:sz w:val="18"/>
                        </w:rPr>
                      </w:pPr>
                      <w:r>
                        <w:rPr>
                          <w:rFonts w:ascii="Consolas"/>
                          <w:color w:val="00AF50"/>
                          <w:sz w:val="18"/>
                        </w:rPr>
                        <w:t>}</w:t>
                      </w:r>
                    </w:p>
                    <w:p>
                      <w:pPr>
                        <w:pStyle w:val="4"/>
                        <w:spacing w:before="4"/>
                        <w:rPr>
                          <w:sz w:val="18"/>
                        </w:rPr>
                      </w:pPr>
                    </w:p>
                    <w:p>
                      <w:pPr>
                        <w:spacing w:before="0" w:line="210" w:lineRule="exact"/>
                        <w:ind w:left="422" w:right="0" w:firstLine="0"/>
                        <w:jc w:val="left"/>
                        <w:rPr>
                          <w:rFonts w:ascii="Consolas"/>
                          <w:sz w:val="18"/>
                        </w:rPr>
                      </w:pPr>
                      <w:r>
                        <w:rPr>
                          <w:rFonts w:ascii="Consolas"/>
                          <w:color w:val="00AF50"/>
                          <w:sz w:val="18"/>
                        </w:rPr>
                        <w:t>// This destructor will get called only from the finalization queue</w:t>
                      </w:r>
                    </w:p>
                    <w:p>
                      <w:pPr>
                        <w:spacing w:before="0" w:line="210" w:lineRule="exact"/>
                        <w:ind w:left="422" w:right="0" w:firstLine="0"/>
                        <w:jc w:val="left"/>
                        <w:rPr>
                          <w:rFonts w:ascii="Consolas"/>
                          <w:sz w:val="18"/>
                        </w:rPr>
                      </w:pPr>
                      <w:r>
                        <w:rPr>
                          <w:rFonts w:ascii="Consolas"/>
                          <w:color w:val="00AF50"/>
                          <w:sz w:val="18"/>
                        </w:rPr>
                        <w:t>~MyClass()</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sz w:val="18"/>
                        </w:rPr>
                      </w:pPr>
                      <w:r>
                        <w:rPr>
                          <w:rFonts w:ascii="Consolas"/>
                          <w:color w:val="00AF50"/>
                          <w:sz w:val="18"/>
                        </w:rPr>
                        <w:t>Dispose(false);</w:t>
                      </w:r>
                    </w:p>
                    <w:p>
                      <w:pPr>
                        <w:spacing w:before="3"/>
                        <w:ind w:left="422" w:right="0" w:firstLine="0"/>
                        <w:jc w:val="left"/>
                        <w:rPr>
                          <w:rFonts w:ascii="Consolas"/>
                          <w:sz w:val="18"/>
                        </w:rPr>
                      </w:pPr>
                      <w:r>
                        <w:rPr>
                          <w:rFonts w:ascii="Consolas"/>
                          <w:color w:val="00AF50"/>
                          <w:sz w:val="18"/>
                        </w:rPr>
                        <w:t>}</w:t>
                      </w:r>
                    </w:p>
                  </w:txbxContent>
                </v:textbox>
                <w10:wrap type="topAndBottom"/>
              </v:shape>
            </w:pict>
          </mc:Fallback>
        </mc:AlternateContent>
      </w:r>
    </w:p>
    <w:p>
      <w:pPr>
        <w:pStyle w:val="4"/>
        <w:spacing w:before="5"/>
        <w:rPr>
          <w:sz w:val="7"/>
        </w:rPr>
      </w:pPr>
    </w:p>
    <w:p>
      <w:pPr>
        <w:spacing w:before="90"/>
        <w:ind w:left="941" w:right="0" w:firstLine="0"/>
        <w:jc w:val="left"/>
        <w:rPr>
          <w:rFonts w:ascii="宋体"/>
          <w:sz w:val="18"/>
        </w:rPr>
      </w:pPr>
      <w:r>
        <w:rPr>
          <w:color w:val="00AF50"/>
          <w:sz w:val="24"/>
        </w:rPr>
        <w:t>}</w:t>
      </w:r>
      <w:r>
        <w:rPr>
          <w:rFonts w:ascii="宋体"/>
          <w:sz w:val="18"/>
        </w:rPr>
        <w:t xml:space="preserve"> </w:t>
      </w:r>
    </w:p>
    <w:p>
      <w:pPr>
        <w:spacing w:before="136"/>
        <w:ind w:left="941" w:right="0" w:firstLine="0"/>
        <w:jc w:val="left"/>
        <w:rPr>
          <w:rFonts w:ascii="宋体"/>
          <w:sz w:val="18"/>
        </w:rPr>
      </w:pPr>
      <w:r>
        <w:rPr>
          <w:rFonts w:ascii="宋体"/>
          <w:sz w:val="18"/>
        </w:rPr>
        <w:t xml:space="preserve"> </w:t>
      </w:r>
    </w:p>
    <w:p>
      <w:pPr>
        <w:pStyle w:val="2"/>
        <w:numPr>
          <w:ilvl w:val="0"/>
          <w:numId w:val="2"/>
        </w:numPr>
        <w:tabs>
          <w:tab w:val="left" w:pos="653"/>
          <w:tab w:val="left" w:pos="654"/>
        </w:tabs>
        <w:spacing w:before="120" w:after="0" w:line="240" w:lineRule="auto"/>
        <w:ind w:left="654" w:right="0" w:hanging="432"/>
        <w:jc w:val="left"/>
      </w:pPr>
      <w:r>
        <w:t>CoreXT</w:t>
      </w:r>
    </w:p>
    <w:p>
      <w:pPr>
        <w:spacing w:before="70"/>
        <w:ind w:left="941" w:right="0" w:firstLine="0"/>
        <w:jc w:val="left"/>
        <w:rPr>
          <w:rFonts w:ascii="宋体"/>
          <w:sz w:val="18"/>
        </w:rPr>
      </w:pPr>
      <w:r>
        <w:rPr>
          <w:rFonts w:ascii="宋体"/>
          <w:sz w:val="18"/>
        </w:rPr>
        <w:t xml:space="preserve"> </w:t>
      </w:r>
    </w:p>
    <w:p>
      <w:pPr>
        <w:pStyle w:val="4"/>
        <w:spacing w:before="10"/>
        <w:rPr>
          <w:rFonts w:ascii="宋体"/>
          <w:sz w:val="15"/>
        </w:rPr>
      </w:pPr>
    </w:p>
    <w:p>
      <w:pPr>
        <w:pStyle w:val="12"/>
        <w:numPr>
          <w:ilvl w:val="0"/>
          <w:numId w:val="9"/>
        </w:numPr>
        <w:tabs>
          <w:tab w:val="left" w:pos="582"/>
        </w:tabs>
        <w:spacing w:before="0" w:after="0" w:line="269" w:lineRule="exact"/>
        <w:ind w:left="582" w:right="0" w:hanging="360"/>
        <w:jc w:val="left"/>
        <w:rPr>
          <w:sz w:val="20"/>
        </w:rPr>
      </w:pPr>
      <w:r>
        <w:rPr>
          <w:b/>
          <w:i/>
          <w:sz w:val="20"/>
        </w:rPr>
        <w:t xml:space="preserve">MUST </w:t>
      </w:r>
      <w:r>
        <w:rPr>
          <w:sz w:val="20"/>
        </w:rPr>
        <w:t>ensure filenames for dirs, sources, and placefile are all lower</w:t>
      </w:r>
      <w:r>
        <w:rPr>
          <w:spacing w:val="-7"/>
          <w:sz w:val="20"/>
        </w:rPr>
        <w:t xml:space="preserve"> </w:t>
      </w:r>
      <w:r>
        <w:rPr>
          <w:sz w:val="20"/>
        </w:rPr>
        <w:t>cases.</w:t>
      </w:r>
    </w:p>
    <w:p>
      <w:pPr>
        <w:pStyle w:val="12"/>
        <w:numPr>
          <w:ilvl w:val="0"/>
          <w:numId w:val="9"/>
        </w:numPr>
        <w:tabs>
          <w:tab w:val="left" w:pos="582"/>
        </w:tabs>
        <w:spacing w:before="0" w:after="0" w:line="269" w:lineRule="exact"/>
        <w:ind w:left="582" w:right="0" w:hanging="360"/>
        <w:jc w:val="left"/>
        <w:rPr>
          <w:sz w:val="20"/>
        </w:rPr>
      </w:pPr>
      <w:r>
        <w:rPr>
          <w:b/>
          <w:i/>
          <w:sz w:val="20"/>
        </w:rPr>
        <w:t xml:space="preserve">MUST </w:t>
      </w:r>
      <w:r>
        <w:rPr>
          <w:sz w:val="20"/>
        </w:rPr>
        <w:t>ensure macro defined in dirs, sources, and placefile are in alphabetic</w:t>
      </w:r>
      <w:r>
        <w:rPr>
          <w:spacing w:val="-3"/>
          <w:sz w:val="20"/>
        </w:rPr>
        <w:t xml:space="preserve"> </w:t>
      </w:r>
      <w:r>
        <w:rPr>
          <w:sz w:val="20"/>
        </w:rPr>
        <w:t>order</w:t>
      </w:r>
    </w:p>
    <w:p>
      <w:pPr>
        <w:spacing w:before="2"/>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hard coded version macros. For example:</w:t>
      </w:r>
    </w:p>
    <w:p>
      <w:pPr>
        <w:pStyle w:val="4"/>
        <w:rPr>
          <w:rFonts w:ascii="Calibri"/>
          <w:sz w:val="13"/>
        </w:rPr>
      </w:pPr>
      <w:r>
        <mc:AlternateContent>
          <mc:Choice Requires="wpg">
            <w:drawing>
              <wp:anchor distT="0" distB="0" distL="0" distR="0" simplePos="0" relativeHeight="251678720" behindDoc="1" locked="0" layoutInCell="1" allowOverlap="1">
                <wp:simplePos x="0" y="0"/>
                <wp:positionH relativeFrom="page">
                  <wp:posOffset>1519555</wp:posOffset>
                </wp:positionH>
                <wp:positionV relativeFrom="paragraph">
                  <wp:posOffset>125730</wp:posOffset>
                </wp:positionV>
                <wp:extent cx="5431155" cy="269240"/>
                <wp:effectExtent l="0" t="0" r="7620" b="6985"/>
                <wp:wrapTopAndBottom/>
                <wp:docPr id="36" name="组合 32"/>
                <wp:cNvGraphicFramePr/>
                <a:graphic xmlns:a="http://schemas.openxmlformats.org/drawingml/2006/main">
                  <a:graphicData uri="http://schemas.microsoft.com/office/word/2010/wordprocessingGroup">
                    <wpg:wgp>
                      <wpg:cNvGrpSpPr/>
                      <wpg:grpSpPr>
                        <a:xfrm>
                          <a:off x="0" y="0"/>
                          <a:ext cx="5431155" cy="269240"/>
                          <a:chOff x="2393" y="198"/>
                          <a:chExt cx="8553" cy="424"/>
                        </a:xfrm>
                      </wpg:grpSpPr>
                      <wps:wsp>
                        <wps:cNvPr id="32" name="矩形 33"/>
                        <wps:cNvSpPr/>
                        <wps:spPr>
                          <a:xfrm>
                            <a:off x="2393" y="198"/>
                            <a:ext cx="8553" cy="212"/>
                          </a:xfrm>
                          <a:prstGeom prst="rect">
                            <a:avLst/>
                          </a:prstGeom>
                          <a:solidFill>
                            <a:srgbClr val="D9D9D9"/>
                          </a:solidFill>
                          <a:ln>
                            <a:noFill/>
                          </a:ln>
                        </wps:spPr>
                        <wps:bodyPr upright="1"/>
                      </wps:wsp>
                      <wps:wsp>
                        <wps:cNvPr id="33" name="矩形 34"/>
                        <wps:cNvSpPr/>
                        <wps:spPr>
                          <a:xfrm>
                            <a:off x="2393" y="409"/>
                            <a:ext cx="8553" cy="212"/>
                          </a:xfrm>
                          <a:prstGeom prst="rect">
                            <a:avLst/>
                          </a:prstGeom>
                          <a:solidFill>
                            <a:srgbClr val="D9D9D9"/>
                          </a:solidFill>
                          <a:ln>
                            <a:noFill/>
                          </a:ln>
                        </wps:spPr>
                        <wps:bodyPr upright="1"/>
                      </wps:wsp>
                      <wps:wsp>
                        <wps:cNvPr id="34" name="文本框 35"/>
                        <wps:cNvSpPr txBox="1"/>
                        <wps:spPr>
                          <a:xfrm>
                            <a:off x="5885" y="227"/>
                            <a:ext cx="2991" cy="394"/>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w:t>
                              </w:r>
                            </w:p>
                            <w:p>
                              <w:pPr>
                                <w:spacing w:before="3"/>
                                <w:ind w:left="197" w:right="0" w:firstLine="0"/>
                                <w:jc w:val="left"/>
                                <w:rPr>
                                  <w:rFonts w:ascii="Consolas"/>
                                  <w:sz w:val="18"/>
                                </w:rPr>
                              </w:pPr>
                              <w:r>
                                <w:rPr>
                                  <w:rFonts w:ascii="Consolas"/>
                                  <w:color w:val="FF0000"/>
                                  <w:sz w:val="18"/>
                                </w:rPr>
                                <w:t>$(PTFREFERENCES_V2_1_1777) \</w:t>
                              </w:r>
                            </w:p>
                          </w:txbxContent>
                        </wps:txbx>
                        <wps:bodyPr lIns="0" tIns="0" rIns="0" bIns="0" upright="1"/>
                      </wps:wsp>
                      <wps:wsp>
                        <wps:cNvPr id="35" name="文本框 36"/>
                        <wps:cNvSpPr txBox="1"/>
                        <wps:spPr>
                          <a:xfrm>
                            <a:off x="2422" y="227"/>
                            <a:ext cx="1008"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REFERENCES</w:t>
                              </w:r>
                            </w:p>
                          </w:txbxContent>
                        </wps:txbx>
                        <wps:bodyPr lIns="0" tIns="0" rIns="0" bIns="0" upright="1"/>
                      </wps:wsp>
                    </wpg:wgp>
                  </a:graphicData>
                </a:graphic>
              </wp:anchor>
            </w:drawing>
          </mc:Choice>
          <mc:Fallback>
            <w:pict>
              <v:group id="组合 32" o:spid="_x0000_s1026" o:spt="203" style="position:absolute;left:0pt;margin-left:119.65pt;margin-top:9.9pt;height:21.2pt;width:427.65pt;mso-position-horizontal-relative:page;mso-wrap-distance-bottom:0pt;mso-wrap-distance-top:0pt;z-index:-251637760;mso-width-relative:page;mso-height-relative:page;" coordorigin="2393,198" coordsize="8553,424" o:gfxdata="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oXh6I2QAAAAoBAAAPAAAAAAAAAAEAIAAAACIAAABkcnMv&#10;ZG93bnJldi54bWxQSwECFAAUAAAACACHTuJAtkQ8Z60CAADuCAAADgAAAAAAAAABACAAAAAoAQAA&#10;ZHJzL2Uyb0RvYy54bWxQSwUGAAAAAAYABgBZAQAARwYAAAAA&#10;">
                <o:lock v:ext="edit" aspectratio="f"/>
                <v:rect id="矩形 33" o:spid="_x0000_s1026" o:spt="1" style="position:absolute;left:2393;top:198;height:212;width:8553;" fillcolor="#D9D9D9" filled="t" stroked="f" coordsize="21600,21600" o:gfxdata="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8lat&#10;wAAAANsAAAAPAAAAAAAAAAEAIAAAACIAAABkcnMvZG93bnJldi54bWxQSwECFAAUAAAACACHTuJA&#10;My8FnjsAAAA5AAAAEAAAAAAAAAABACAAAAAPAQAAZHJzL3NoYXBleG1sLnhtbFBLBQYAAAAABgAG&#10;AFsBAAC5AwAAAAA=&#10;">
                  <v:fill on="t" focussize="0,0"/>
                  <v:stroke on="f"/>
                  <v:imagedata o:title=""/>
                  <o:lock v:ext="edit" aspectratio="f"/>
                </v:rect>
                <v:rect id="矩形 34" o:spid="_x0000_s1026" o:spt="1" style="position:absolute;left:2393;top:409;height:212;width:8553;" fillcolor="#D9D9D9" filled="t" stroked="f" coordsize="21600,21600" o:gfxdata="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vvM2&#10;wAAAANsAAAAPAAAAAAAAAAEAIAAAACIAAABkcnMvZG93bnJldi54bWxQSwECFAAUAAAACACHTuJA&#10;My8FnjsAAAA5AAAAEAAAAAAAAAABACAAAAAPAQAAZHJzL3NoYXBleG1sLnhtbFBLBQYAAAAABgAG&#10;AFsBAAC5AwAAAAA=&#10;">
                  <v:fill on="t" focussize="0,0"/>
                  <v:stroke on="f"/>
                  <v:imagedata o:title=""/>
                  <o:lock v:ext="edit" aspectratio="f"/>
                </v:rect>
                <v:shape id="文本框 35" o:spid="_x0000_s1026" o:spt="202" type="#_x0000_t202" style="position:absolute;left:5885;top:227;height:394;width:2991;"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w:t>
                        </w:r>
                      </w:p>
                      <w:p>
                        <w:pPr>
                          <w:spacing w:before="3"/>
                          <w:ind w:left="197" w:right="0" w:firstLine="0"/>
                          <w:jc w:val="left"/>
                          <w:rPr>
                            <w:rFonts w:ascii="Consolas"/>
                            <w:sz w:val="18"/>
                          </w:rPr>
                        </w:pPr>
                        <w:r>
                          <w:rPr>
                            <w:rFonts w:ascii="Consolas"/>
                            <w:color w:val="FF0000"/>
                            <w:sz w:val="18"/>
                          </w:rPr>
                          <w:t>$(PTFREFERENCES_V2_1_1777) \</w:t>
                        </w:r>
                      </w:p>
                    </w:txbxContent>
                  </v:textbox>
                </v:shape>
                <v:shape id="文本框 36" o:spid="_x0000_s1026" o:spt="202" type="#_x0000_t202" style="position:absolute;left:2422;top:227;height:180;width:1008;"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REFERENCES</w:t>
                        </w:r>
                      </w:p>
                    </w:txbxContent>
                  </v:textbox>
                </v:shape>
                <w10:wrap type="topAndBottom"/>
              </v:group>
            </w:pict>
          </mc:Fallback>
        </mc:AlternateContent>
      </w:r>
    </w:p>
    <w:p>
      <w:pPr>
        <w:spacing w:before="169"/>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local key files. For example:</w:t>
      </w:r>
    </w:p>
    <w:p>
      <w:pPr>
        <w:pStyle w:val="4"/>
        <w:spacing w:before="11"/>
        <w:rPr>
          <w:rFonts w:ascii="Calibri"/>
          <w:sz w:val="10"/>
        </w:rPr>
      </w:pPr>
    </w:p>
    <w:p>
      <w:pPr>
        <w:tabs>
          <w:tab w:val="left" w:pos="9465"/>
        </w:tabs>
        <w:spacing w:before="68"/>
        <w:ind w:left="941" w:right="0" w:firstLine="0"/>
        <w:jc w:val="left"/>
        <w:rPr>
          <w:rFonts w:ascii="Consolas"/>
          <w:sz w:val="18"/>
        </w:rPr>
      </w:pPr>
      <w:r>
        <w:rPr>
          <w:rFonts w:ascii="Consolas"/>
          <w:sz w:val="18"/>
          <w:shd w:val="clear" w:color="auto" w:fill="D9D9D9"/>
        </w:rPr>
        <w:t>ASSEMBLY_IDENTITY_PRIVATE_KEY_NAME =</w:t>
      </w:r>
      <w:r>
        <w:rPr>
          <w:rFonts w:ascii="Consolas"/>
          <w:spacing w:val="-26"/>
          <w:sz w:val="18"/>
          <w:shd w:val="clear" w:color="auto" w:fill="D9D9D9"/>
        </w:rPr>
        <w:t xml:space="preserve"> </w:t>
      </w:r>
      <w:r>
        <w:rPr>
          <w:rFonts w:ascii="Consolas"/>
          <w:color w:val="FF0000"/>
          <w:sz w:val="18"/>
          <w:shd w:val="clear" w:color="auto" w:fill="D9D9D9"/>
        </w:rPr>
        <w:t>CifsStrongName.snk</w:t>
      </w:r>
      <w:r>
        <w:rPr>
          <w:rFonts w:ascii="Consolas"/>
          <w:color w:val="FF0000"/>
          <w:sz w:val="18"/>
          <w:shd w:val="clear" w:color="auto" w:fill="D9D9D9"/>
        </w:rPr>
        <w:tab/>
      </w:r>
    </w:p>
    <w:p>
      <w:pPr>
        <w:spacing w:after="0"/>
        <w:jc w:val="left"/>
        <w:rPr>
          <w:rFonts w:ascii="Consolas"/>
          <w:sz w:val="18"/>
        </w:rPr>
        <w:sectPr>
          <w:pgSz w:w="12240" w:h="15840"/>
          <w:pgMar w:top="1360" w:right="1180" w:bottom="1060" w:left="1480" w:header="0" w:footer="836" w:gutter="0"/>
        </w:sectPr>
      </w:pPr>
    </w:p>
    <w:p>
      <w:pPr>
        <w:spacing w:before="76"/>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disable warnings and/or rules in local project. For example:</w:t>
      </w:r>
    </w:p>
    <w:p>
      <w:pPr>
        <w:pStyle w:val="4"/>
        <w:spacing w:before="3"/>
        <w:rPr>
          <w:rFonts w:ascii="Calibri"/>
          <w:sz w:val="13"/>
        </w:rPr>
      </w:pPr>
      <w:r>
        <mc:AlternateContent>
          <mc:Choice Requires="wpg">
            <w:drawing>
              <wp:anchor distT="0" distB="0" distL="0" distR="0" simplePos="0" relativeHeight="251681792" behindDoc="1" locked="0" layoutInCell="1" allowOverlap="1">
                <wp:simplePos x="0" y="0"/>
                <wp:positionH relativeFrom="page">
                  <wp:posOffset>1519555</wp:posOffset>
                </wp:positionH>
                <wp:positionV relativeFrom="paragraph">
                  <wp:posOffset>127635</wp:posOffset>
                </wp:positionV>
                <wp:extent cx="5431155" cy="1339850"/>
                <wp:effectExtent l="0" t="0" r="7620" b="3175"/>
                <wp:wrapTopAndBottom/>
                <wp:docPr id="49" name="组合 37"/>
                <wp:cNvGraphicFramePr/>
                <a:graphic xmlns:a="http://schemas.openxmlformats.org/drawingml/2006/main">
                  <a:graphicData uri="http://schemas.microsoft.com/office/word/2010/wordprocessingGroup">
                    <wpg:wgp>
                      <wpg:cNvGrpSpPr/>
                      <wpg:grpSpPr>
                        <a:xfrm>
                          <a:off x="0" y="0"/>
                          <a:ext cx="5431155" cy="1339850"/>
                          <a:chOff x="2393" y="201"/>
                          <a:chExt cx="8553" cy="2110"/>
                        </a:xfrm>
                      </wpg:grpSpPr>
                      <wps:wsp>
                        <wps:cNvPr id="37" name="矩形 38"/>
                        <wps:cNvSpPr/>
                        <wps:spPr>
                          <a:xfrm>
                            <a:off x="2393" y="201"/>
                            <a:ext cx="8553" cy="212"/>
                          </a:xfrm>
                          <a:prstGeom prst="rect">
                            <a:avLst/>
                          </a:prstGeom>
                          <a:solidFill>
                            <a:srgbClr val="D9D9D9"/>
                          </a:solidFill>
                          <a:ln>
                            <a:noFill/>
                          </a:ln>
                        </wps:spPr>
                        <wps:bodyPr upright="1"/>
                      </wps:wsp>
                      <wps:wsp>
                        <wps:cNvPr id="38" name="矩形 39"/>
                        <wps:cNvSpPr/>
                        <wps:spPr>
                          <a:xfrm>
                            <a:off x="2393" y="412"/>
                            <a:ext cx="8553" cy="212"/>
                          </a:xfrm>
                          <a:prstGeom prst="rect">
                            <a:avLst/>
                          </a:prstGeom>
                          <a:solidFill>
                            <a:srgbClr val="D9D9D9"/>
                          </a:solidFill>
                          <a:ln>
                            <a:noFill/>
                          </a:ln>
                        </wps:spPr>
                        <wps:bodyPr upright="1"/>
                      </wps:wsp>
                      <wps:wsp>
                        <wps:cNvPr id="39" name="矩形 40"/>
                        <wps:cNvSpPr/>
                        <wps:spPr>
                          <a:xfrm>
                            <a:off x="2393" y="623"/>
                            <a:ext cx="8553" cy="209"/>
                          </a:xfrm>
                          <a:prstGeom prst="rect">
                            <a:avLst/>
                          </a:prstGeom>
                          <a:solidFill>
                            <a:srgbClr val="D9D9D9"/>
                          </a:solidFill>
                          <a:ln>
                            <a:noFill/>
                          </a:ln>
                        </wps:spPr>
                        <wps:bodyPr upright="1"/>
                      </wps:wsp>
                      <wps:wsp>
                        <wps:cNvPr id="40" name="矩形 41"/>
                        <wps:cNvSpPr/>
                        <wps:spPr>
                          <a:xfrm>
                            <a:off x="2393" y="832"/>
                            <a:ext cx="8553" cy="212"/>
                          </a:xfrm>
                          <a:prstGeom prst="rect">
                            <a:avLst/>
                          </a:prstGeom>
                          <a:solidFill>
                            <a:srgbClr val="D9D9D9"/>
                          </a:solidFill>
                          <a:ln>
                            <a:noFill/>
                          </a:ln>
                        </wps:spPr>
                        <wps:bodyPr upright="1"/>
                      </wps:wsp>
                      <wps:wsp>
                        <wps:cNvPr id="41" name="矩形 42"/>
                        <wps:cNvSpPr/>
                        <wps:spPr>
                          <a:xfrm>
                            <a:off x="2393" y="1043"/>
                            <a:ext cx="8553" cy="212"/>
                          </a:xfrm>
                          <a:prstGeom prst="rect">
                            <a:avLst/>
                          </a:prstGeom>
                          <a:solidFill>
                            <a:srgbClr val="D9D9D9"/>
                          </a:solidFill>
                          <a:ln>
                            <a:noFill/>
                          </a:ln>
                        </wps:spPr>
                        <wps:bodyPr upright="1"/>
                      </wps:wsp>
                      <wps:wsp>
                        <wps:cNvPr id="42" name="矩形 43"/>
                        <wps:cNvSpPr/>
                        <wps:spPr>
                          <a:xfrm>
                            <a:off x="2393" y="1254"/>
                            <a:ext cx="8553" cy="212"/>
                          </a:xfrm>
                          <a:prstGeom prst="rect">
                            <a:avLst/>
                          </a:prstGeom>
                          <a:solidFill>
                            <a:srgbClr val="D9D9D9"/>
                          </a:solidFill>
                          <a:ln>
                            <a:noFill/>
                          </a:ln>
                        </wps:spPr>
                        <wps:bodyPr upright="1"/>
                      </wps:wsp>
                      <wps:wsp>
                        <wps:cNvPr id="43" name="矩形 44"/>
                        <wps:cNvSpPr/>
                        <wps:spPr>
                          <a:xfrm>
                            <a:off x="2393" y="1466"/>
                            <a:ext cx="8553" cy="212"/>
                          </a:xfrm>
                          <a:prstGeom prst="rect">
                            <a:avLst/>
                          </a:prstGeom>
                          <a:solidFill>
                            <a:srgbClr val="D9D9D9"/>
                          </a:solidFill>
                          <a:ln>
                            <a:noFill/>
                          </a:ln>
                        </wps:spPr>
                        <wps:bodyPr upright="1"/>
                      </wps:wsp>
                      <wps:wsp>
                        <wps:cNvPr id="44" name="矩形 45"/>
                        <wps:cNvSpPr/>
                        <wps:spPr>
                          <a:xfrm>
                            <a:off x="2393" y="1677"/>
                            <a:ext cx="8553" cy="212"/>
                          </a:xfrm>
                          <a:prstGeom prst="rect">
                            <a:avLst/>
                          </a:prstGeom>
                          <a:solidFill>
                            <a:srgbClr val="D9D9D9"/>
                          </a:solidFill>
                          <a:ln>
                            <a:noFill/>
                          </a:ln>
                        </wps:spPr>
                        <wps:bodyPr upright="1"/>
                      </wps:wsp>
                      <wps:wsp>
                        <wps:cNvPr id="45" name="矩形 46"/>
                        <wps:cNvSpPr/>
                        <wps:spPr>
                          <a:xfrm>
                            <a:off x="2393" y="1888"/>
                            <a:ext cx="8553" cy="209"/>
                          </a:xfrm>
                          <a:prstGeom prst="rect">
                            <a:avLst/>
                          </a:prstGeom>
                          <a:solidFill>
                            <a:srgbClr val="D9D9D9"/>
                          </a:solidFill>
                          <a:ln>
                            <a:noFill/>
                          </a:ln>
                        </wps:spPr>
                        <wps:bodyPr upright="1"/>
                      </wps:wsp>
                      <wps:wsp>
                        <wps:cNvPr id="46" name="矩形 47"/>
                        <wps:cNvSpPr/>
                        <wps:spPr>
                          <a:xfrm>
                            <a:off x="2393" y="2097"/>
                            <a:ext cx="8553" cy="214"/>
                          </a:xfrm>
                          <a:prstGeom prst="rect">
                            <a:avLst/>
                          </a:prstGeom>
                          <a:solidFill>
                            <a:srgbClr val="D9D9D9"/>
                          </a:solidFill>
                          <a:ln>
                            <a:noFill/>
                          </a:ln>
                        </wps:spPr>
                        <wps:bodyPr upright="1"/>
                      </wps:wsp>
                      <wps:wsp>
                        <wps:cNvPr id="47" name="文本框 48"/>
                        <wps:cNvSpPr txBox="1"/>
                        <wps:spPr>
                          <a:xfrm>
                            <a:off x="6182" y="230"/>
                            <a:ext cx="4575" cy="2079"/>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$(FXCOP_USER_FLAGS) \</w:t>
                              </w:r>
                            </w:p>
                            <w:p>
                              <w:pPr>
                                <w:spacing w:before="0"/>
                                <w:ind w:left="197" w:right="0" w:firstLine="0"/>
                                <w:jc w:val="left"/>
                                <w:rPr>
                                  <w:rFonts w:ascii="Consolas"/>
                                  <w:sz w:val="18"/>
                                </w:rPr>
                              </w:pPr>
                              <w:r>
                                <w:rPr>
                                  <w:rFonts w:ascii="Consolas"/>
                                  <w:sz w:val="18"/>
                                </w:rPr>
                                <w:t>/directory:$(PTF_REF_PATH)</w:t>
                              </w:r>
                              <w:r>
                                <w:rPr>
                                  <w:rFonts w:ascii="Consolas"/>
                                  <w:spacing w:val="-12"/>
                                  <w:sz w:val="18"/>
                                </w:rPr>
                                <w:t xml:space="preserve"> </w:t>
                              </w:r>
                              <w:r>
                                <w:rPr>
                                  <w:rFonts w:ascii="Consolas"/>
                                  <w:sz w:val="18"/>
                                </w:rPr>
                                <w:t>\</w:t>
                              </w:r>
                            </w:p>
                            <w:p>
                              <w:pPr>
                                <w:spacing w:before="1" w:line="210" w:lineRule="exact"/>
                                <w:ind w:left="197" w:right="0" w:firstLine="0"/>
                                <w:jc w:val="left"/>
                                <w:rPr>
                                  <w:rFonts w:ascii="Consolas"/>
                                  <w:sz w:val="18"/>
                                </w:rPr>
                              </w:pPr>
                              <w:r>
                                <w:rPr>
                                  <w:rFonts w:ascii="Consolas"/>
                                  <w:sz w:val="18"/>
                                </w:rPr>
                                <w:t>/directory:..\SspiLib\$(O)</w:t>
                              </w:r>
                              <w:r>
                                <w:rPr>
                                  <w:rFonts w:ascii="Consolas"/>
                                  <w:spacing w:val="-12"/>
                                  <w:sz w:val="18"/>
                                </w:rPr>
                                <w:t xml:space="preserve"> </w:t>
                              </w:r>
                              <w:r>
                                <w:rPr>
                                  <w:rFonts w:ascii="Consolas"/>
                                  <w:sz w:val="18"/>
                                </w:rPr>
                                <w:t>\</w:t>
                              </w:r>
                            </w:p>
                            <w:p>
                              <w:pPr>
                                <w:spacing w:before="0" w:line="210" w:lineRule="exact"/>
                                <w:ind w:left="197" w:right="0" w:firstLine="0"/>
                                <w:jc w:val="left"/>
                                <w:rPr>
                                  <w:rFonts w:ascii="Consolas"/>
                                  <w:sz w:val="18"/>
                                </w:rPr>
                              </w:pPr>
                              <w:r>
                                <w:rPr>
                                  <w:rFonts w:ascii="Consolas"/>
                                  <w:color w:val="FF0000"/>
                                  <w:sz w:val="18"/>
                                </w:rPr>
                                <w:t>/ruleid:-Microsoft.Design^#CA1008</w:t>
                              </w:r>
                              <w:r>
                                <w:rPr>
                                  <w:rFonts w:ascii="Consolas"/>
                                  <w:color w:val="FF0000"/>
                                  <w:spacing w:val="-14"/>
                                  <w:sz w:val="18"/>
                                </w:rPr>
                                <w:t xml:space="preserve"> </w:t>
                              </w:r>
                              <w:r>
                                <w:rPr>
                                  <w:rFonts w:ascii="Consolas"/>
                                  <w:color w:val="FF0000"/>
                                  <w:sz w:val="18"/>
                                </w:rPr>
                                <w:t>\</w:t>
                              </w:r>
                            </w:p>
                            <w:p>
                              <w:pPr>
                                <w:spacing w:before="0"/>
                                <w:ind w:left="197" w:right="0" w:firstLine="0"/>
                                <w:jc w:val="left"/>
                                <w:rPr>
                                  <w:rFonts w:ascii="Consolas"/>
                                  <w:sz w:val="18"/>
                                </w:rPr>
                              </w:pPr>
                              <w:r>
                                <w:rPr>
                                  <w:rFonts w:ascii="Consolas"/>
                                  <w:color w:val="FF0000"/>
                                  <w:sz w:val="18"/>
                                </w:rPr>
                                <w:t>/ruleid:-Microsoft.Design^#CA1028</w:t>
                              </w:r>
                              <w:r>
                                <w:rPr>
                                  <w:rFonts w:ascii="Consolas"/>
                                  <w:color w:val="FF0000"/>
                                  <w:spacing w:val="-14"/>
                                  <w:sz w:val="18"/>
                                </w:rPr>
                                <w:t xml:space="preserve"> </w:t>
                              </w:r>
                              <w:r>
                                <w:rPr>
                                  <w:rFonts w:ascii="Consolas"/>
                                  <w:color w:val="FF0000"/>
                                  <w:sz w:val="18"/>
                                </w:rPr>
                                <w:t>\</w:t>
                              </w:r>
                            </w:p>
                            <w:p>
                              <w:pPr>
                                <w:spacing w:before="0"/>
                                <w:ind w:left="197" w:right="0" w:firstLine="0"/>
                                <w:jc w:val="left"/>
                                <w:rPr>
                                  <w:rFonts w:ascii="Consolas"/>
                                  <w:sz w:val="18"/>
                                </w:rPr>
                              </w:pPr>
                              <w:r>
                                <w:rPr>
                                  <w:rFonts w:ascii="Consolas"/>
                                  <w:color w:val="FF0000"/>
                                  <w:sz w:val="18"/>
                                </w:rPr>
                                <w:t>/ruleid:-Microsoft.Maintainability^#CA1505 \</w:t>
                              </w:r>
                            </w:p>
                            <w:p>
                              <w:pPr>
                                <w:spacing w:before="1"/>
                                <w:ind w:left="0" w:right="0" w:firstLine="0"/>
                                <w:jc w:val="left"/>
                                <w:rPr>
                                  <w:rFonts w:ascii="Consolas"/>
                                  <w:sz w:val="18"/>
                                </w:rPr>
                              </w:pPr>
                              <w:r>
                                <w:rPr>
                                  <w:rFonts w:ascii="Consolas"/>
                                  <w:sz w:val="18"/>
                                </w:rPr>
                                <w:t>= $(USER_CS_FLAGS) \</w:t>
                              </w:r>
                            </w:p>
                            <w:p>
                              <w:pPr>
                                <w:spacing w:before="0"/>
                                <w:ind w:left="197" w:right="0" w:firstLine="0"/>
                                <w:jc w:val="left"/>
                                <w:rPr>
                                  <w:rFonts w:ascii="Consolas"/>
                                  <w:sz w:val="18"/>
                                </w:rPr>
                              </w:pPr>
                              <w:r>
                                <w:rPr>
                                  <w:rFonts w:ascii="Consolas"/>
                                  <w:color w:val="FF0000"/>
                                  <w:sz w:val="18"/>
                                </w:rPr>
                                <w:t>/warnaserror-</w:t>
                              </w:r>
                            </w:p>
                            <w:p>
                              <w:pPr>
                                <w:spacing w:before="1"/>
                                <w:ind w:left="197" w:right="0" w:firstLine="0"/>
                                <w:jc w:val="left"/>
                                <w:rPr>
                                  <w:rFonts w:ascii="Consolas"/>
                                  <w:sz w:val="18"/>
                                </w:rPr>
                              </w:pPr>
                              <w:r>
                                <w:rPr>
                                  <w:rFonts w:ascii="Consolas"/>
                                  <w:color w:val="FF0000"/>
                                  <w:sz w:val="18"/>
                                </w:rPr>
                                <w:t>/warn:4</w:t>
                              </w:r>
                            </w:p>
                            <w:p>
                              <w:pPr>
                                <w:spacing w:before="0"/>
                                <w:ind w:left="197" w:right="0" w:firstLine="0"/>
                                <w:jc w:val="left"/>
                                <w:rPr>
                                  <w:rFonts w:ascii="Consolas"/>
                                  <w:sz w:val="18"/>
                                </w:rPr>
                              </w:pPr>
                              <w:r>
                                <w:rPr>
                                  <w:rFonts w:ascii="Consolas"/>
                                  <w:color w:val="FF0000"/>
                                  <w:sz w:val="18"/>
                                </w:rPr>
                                <w:t>/nowarn:649</w:t>
                              </w:r>
                            </w:p>
                          </w:txbxContent>
                        </wps:txbx>
                        <wps:bodyPr lIns="0" tIns="0" rIns="0" bIns="0" upright="1"/>
                      </wps:wsp>
                      <wps:wsp>
                        <wps:cNvPr id="48" name="文本框 49"/>
                        <wps:cNvSpPr txBox="1"/>
                        <wps:spPr>
                          <a:xfrm>
                            <a:off x="2422" y="230"/>
                            <a:ext cx="1603" cy="1445"/>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FXCOP_USER_FLAGS</w:t>
                              </w:r>
                            </w:p>
                            <w:p>
                              <w:pPr>
                                <w:spacing w:before="0" w:line="240" w:lineRule="auto"/>
                                <w:rPr>
                                  <w:rFonts w:ascii="Calibri"/>
                                  <w:sz w:val="18"/>
                                </w:rPr>
                              </w:pPr>
                            </w:p>
                            <w:p>
                              <w:pPr>
                                <w:spacing w:before="0" w:line="240" w:lineRule="auto"/>
                                <w:rPr>
                                  <w:rFonts w:ascii="Calibri"/>
                                  <w:sz w:val="18"/>
                                </w:rPr>
                              </w:pPr>
                            </w:p>
                            <w:p>
                              <w:pPr>
                                <w:spacing w:before="0" w:line="240" w:lineRule="auto"/>
                                <w:rPr>
                                  <w:rFonts w:ascii="Calibri"/>
                                  <w:sz w:val="18"/>
                                </w:rPr>
                              </w:pPr>
                            </w:p>
                            <w:p>
                              <w:pPr>
                                <w:spacing w:before="0" w:line="240" w:lineRule="auto"/>
                                <w:rPr>
                                  <w:rFonts w:ascii="Calibri"/>
                                  <w:sz w:val="18"/>
                                </w:rPr>
                              </w:pPr>
                            </w:p>
                            <w:p>
                              <w:pPr>
                                <w:spacing w:before="4" w:line="240" w:lineRule="auto"/>
                                <w:rPr>
                                  <w:rFonts w:ascii="Calibri"/>
                                  <w:sz w:val="14"/>
                                </w:rPr>
                              </w:pPr>
                            </w:p>
                            <w:p>
                              <w:pPr>
                                <w:spacing w:before="0"/>
                                <w:ind w:left="0" w:right="0" w:firstLine="0"/>
                                <w:jc w:val="left"/>
                                <w:rPr>
                                  <w:rFonts w:ascii="Consolas"/>
                                  <w:sz w:val="18"/>
                                </w:rPr>
                              </w:pPr>
                              <w:r>
                                <w:rPr>
                                  <w:rFonts w:ascii="Consolas"/>
                                  <w:sz w:val="18"/>
                                </w:rPr>
                                <w:t>USER_CS_FLAGS</w:t>
                              </w:r>
                            </w:p>
                          </w:txbxContent>
                        </wps:txbx>
                        <wps:bodyPr lIns="0" tIns="0" rIns="0" bIns="0" upright="1"/>
                      </wps:wsp>
                    </wpg:wgp>
                  </a:graphicData>
                </a:graphic>
              </wp:anchor>
            </w:drawing>
          </mc:Choice>
          <mc:Fallback>
            <w:pict>
              <v:group id="组合 37" o:spid="_x0000_s1026" o:spt="203" style="position:absolute;left:0pt;margin-left:119.65pt;margin-top:10.05pt;height:105.5pt;width:427.65pt;mso-position-horizontal-relative:page;mso-wrap-distance-bottom:0pt;mso-wrap-distance-top:0pt;z-index:-251634688;mso-width-relative:page;mso-height-relative:page;" coordorigin="2393,201" coordsize="8553,2110" o:gfxdata="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ESwMUrZAAAACwEAAA8AAAAAAAAAAQAgAAAAIgAA&#10;AGRycy9kb3ducmV2LnhtbFBLAQIUABQAAAAIAIdO4kBaqcD4XQMAAAgVAAAOAAAAAAAAAAEAIAAA&#10;ACgBAABkcnMvZTJvRG9jLnhtbFBLBQYAAAAABgAGAFkBAAD3BgAAAAA=&#10;">
                <o:lock v:ext="edit" aspectratio="f"/>
                <v:rect id="矩形 38" o:spid="_x0000_s1026" o:spt="1" style="position:absolute;left:2393;top:201;height:212;width:8553;" fillcolor="#D9D9D9" filled="t" stroked="f" coordsize="21600,21600" o:gfxdata="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hfU1&#10;wAAAANsAAAAPAAAAAAAAAAEAIAAAACIAAABkcnMvZG93bnJldi54bWxQSwECFAAUAAAACACHTuJA&#10;My8FnjsAAAA5AAAAEAAAAAAAAAABACAAAAAPAQAAZHJzL3NoYXBleG1sLnhtbFBLBQYAAAAABgAG&#10;AFsBAAC5AwAAAAA=&#10;">
                  <v:fill on="t" focussize="0,0"/>
                  <v:stroke on="f"/>
                  <v:imagedata o:title=""/>
                  <o:lock v:ext="edit" aspectratio="f"/>
                </v:rect>
                <v:rect id="矩形 39" o:spid="_x0000_s1026" o:spt="1" style="position:absolute;left:2393;top:412;height:212;width:8553;" fillcolor="#D9D9D9" filled="t" stroked="f" coordsize="21600,21600" o:gfxdata="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mFHvQAA&#10;ANsAAAAPAAAAAAAAAAEAIAAAACIAAABkcnMvZG93bnJldi54bWxQSwECFAAUAAAACACHTuJAMy8F&#10;njsAAAA5AAAAEAAAAAAAAAABACAAAAAMAQAAZHJzL3NoYXBleG1sLnhtbFBLBQYAAAAABgAGAFsB&#10;AAC2AwAAAAA=&#10;">
                  <v:fill on="t" focussize="0,0"/>
                  <v:stroke on="f"/>
                  <v:imagedata o:title=""/>
                  <o:lock v:ext="edit" aspectratio="f"/>
                </v:rect>
                <v:rect id="矩形 40" o:spid="_x0000_s1026" o:spt="1" style="position:absolute;left:2393;top:623;height:209;width:8553;" fillcolor="#D9D9D9" filled="t" stroked="f" coordsize="21600,21600" o:gfxdata="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FbE&#10;3MEAAADbAAAADwAAAAAAAAABACAAAAAiAAAAZHJzL2Rvd25yZXYueG1sUEsBAhQAFAAAAAgAh07i&#10;QDMvBZ47AAAAOQAAABAAAAAAAAAAAQAgAAAAEAEAAGRycy9zaGFwZXhtbC54bWxQSwUGAAAAAAYA&#10;BgBbAQAAugMAAAAA&#10;">
                  <v:fill on="t" focussize="0,0"/>
                  <v:stroke on="f"/>
                  <v:imagedata o:title=""/>
                  <o:lock v:ext="edit" aspectratio="f"/>
                </v:rect>
                <v:rect id="矩形 41" o:spid="_x0000_s1026" o:spt="1" style="position:absolute;left:2393;top:832;height:212;width:8553;" fillcolor="#D9D9D9" filled="t" stroked="f" coordsize="21600,21600" o:gfxdata="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oePL4A&#10;AADbAAAADwAAAAAAAAABACAAAAAiAAAAZHJzL2Rvd25yZXYueG1sUEsBAhQAFAAAAAgAh07iQDMv&#10;BZ47AAAAOQAAABAAAAAAAAAAAQAgAAAADQEAAGRycy9zaGFwZXhtbC54bWxQSwUGAAAAAAYABgBb&#10;AQAAtwMAAAAA&#10;">
                  <v:fill on="t" focussize="0,0"/>
                  <v:stroke on="f"/>
                  <v:imagedata o:title=""/>
                  <o:lock v:ext="edit" aspectratio="f"/>
                </v:rect>
                <v:rect id="矩形 42" o:spid="_x0000_s1026" o:spt="1" style="position:absolute;left:2393;top:1043;height:212;width:8553;" fillcolor="#D9D9D9" filled="t" stroked="f" coordsize="21600,21600" o:gfxdata="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ia7&#10;p8EAAADbAAAADwAAAAAAAAABACAAAAAiAAAAZHJzL2Rvd25yZXYueG1sUEsBAhQAFAAAAAgAh07i&#10;QDMvBZ47AAAAOQAAABAAAAAAAAAAAQAgAAAAEAEAAGRycy9zaGFwZXhtbC54bWxQSwUGAAAAAAYA&#10;BgBbAQAAugMAAAAA&#10;">
                  <v:fill on="t" focussize="0,0"/>
                  <v:stroke on="f"/>
                  <v:imagedata o:title=""/>
                  <o:lock v:ext="edit" aspectratio="f"/>
                </v:rect>
                <v:rect id="矩形 43" o:spid="_x0000_s1026" o:spt="1" style="position:absolute;left:2393;top:1254;height:212;width:8553;" fillcolor="#D9D9D9" filled="t" stroked="f" coordsize="21600,21600" o:gfxdata="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9CXQ&#10;wAAAANsAAAAPAAAAAAAAAAEAIAAAACIAAABkcnMvZG93bnJldi54bWxQSwECFAAUAAAACACHTuJA&#10;My8FnjsAAAA5AAAAEAAAAAAAAAABACAAAAAPAQAAZHJzL3NoYXBleG1sLnhtbFBLBQYAAAAABgAG&#10;AFsBAAC5AwAAAAA=&#10;">
                  <v:fill on="t" focussize="0,0"/>
                  <v:stroke on="f"/>
                  <v:imagedata o:title=""/>
                  <o:lock v:ext="edit" aspectratio="f"/>
                </v:rect>
                <v:rect id="矩形 44" o:spid="_x0000_s1026" o:spt="1" style="position:absolute;left:2393;top:1466;height:212;width:8553;" fillcolor="#D9D9D9" filled="t" stroked="f" coordsize="21600,21600" o:gfxdata="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biA&#10;S8EAAADbAAAADwAAAAAAAAABACAAAAAiAAAAZHJzL2Rvd25yZXYueG1sUEsBAhQAFAAAAAgAh07i&#10;QDMvBZ47AAAAOQAAABAAAAAAAAAAAQAgAAAAEAEAAGRycy9zaGFwZXhtbC54bWxQSwUGAAAAAAYA&#10;BgBbAQAAugMAAAAA&#10;">
                  <v:fill on="t" focussize="0,0"/>
                  <v:stroke on="f"/>
                  <v:imagedata o:title=""/>
                  <o:lock v:ext="edit" aspectratio="f"/>
                </v:rect>
                <v:rect id="矩形 45" o:spid="_x0000_s1026" o:spt="1" style="position:absolute;left:2393;top:1677;height:212;width:8553;" fillcolor="#D9D9D9" filled="t" stroked="f" coordsize="21600,21600" o:gfxdata="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lEY&#10;P8EAAADbAAAADwAAAAAAAAABACAAAAAiAAAAZHJzL2Rvd25yZXYueG1sUEsBAhQAFAAAAAgAh07i&#10;QDMvBZ47AAAAOQAAABAAAAAAAAAAAQAgAAAAEAEAAGRycy9zaGFwZXhtbC54bWxQSwUGAAAAAAYA&#10;BgBbAQAAugMAAAAA&#10;">
                  <v:fill on="t" focussize="0,0"/>
                  <v:stroke on="f"/>
                  <v:imagedata o:title=""/>
                  <o:lock v:ext="edit" aspectratio="f"/>
                </v:rect>
                <v:rect id="矩形 46" o:spid="_x0000_s1026" o:spt="1" style="position:absolute;left:2393;top:1888;height:209;width:8553;" fillcolor="#D9D9D9" filled="t" stroked="f" coordsize="21600,21600" o:gfxdata="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29&#10;pMEAAADbAAAADwAAAAAAAAABACAAAAAiAAAAZHJzL2Rvd25yZXYueG1sUEsBAhQAFAAAAAgAh07i&#10;QDMvBZ47AAAAOQAAABAAAAAAAAAAAQAgAAAAEAEAAGRycy9zaGFwZXhtbC54bWxQSwUGAAAAAAYA&#10;BgBbAQAAugMAAAAA&#10;">
                  <v:fill on="t" focussize="0,0"/>
                  <v:stroke on="f"/>
                  <v:imagedata o:title=""/>
                  <o:lock v:ext="edit" aspectratio="f"/>
                </v:rect>
                <v:rect id="矩形 47" o:spid="_x0000_s1026" o:spt="1" style="position:absolute;left:2393;top:2097;height:214;width:8553;" fillcolor="#D9D9D9" filled="t" stroked="f" coordsize="21600,21600" o:gfxdata="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8j&#10;08EAAADbAAAADwAAAAAAAAABACAAAAAiAAAAZHJzL2Rvd25yZXYueG1sUEsBAhQAFAAAAAgAh07i&#10;QDMvBZ47AAAAOQAAABAAAAAAAAAAAQAgAAAAEAEAAGRycy9zaGFwZXhtbC54bWxQSwUGAAAAAAYA&#10;BgBbAQAAugMAAAAA&#10;">
                  <v:fill on="t" focussize="0,0"/>
                  <v:stroke on="f"/>
                  <v:imagedata o:title=""/>
                  <o:lock v:ext="edit" aspectratio="f"/>
                </v:rect>
                <v:shape id="文本框 48" o:spid="_x0000_s1026" o:spt="202" type="#_x0000_t202" style="position:absolute;left:6182;top:230;height:2079;width:4575;"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$(FXCOP_USER_FLAGS) \</w:t>
                        </w:r>
                      </w:p>
                      <w:p>
                        <w:pPr>
                          <w:spacing w:before="0"/>
                          <w:ind w:left="197" w:right="0" w:firstLine="0"/>
                          <w:jc w:val="left"/>
                          <w:rPr>
                            <w:rFonts w:ascii="Consolas"/>
                            <w:sz w:val="18"/>
                          </w:rPr>
                        </w:pPr>
                        <w:r>
                          <w:rPr>
                            <w:rFonts w:ascii="Consolas"/>
                            <w:sz w:val="18"/>
                          </w:rPr>
                          <w:t>/directory:$(PTF_REF_PATH)</w:t>
                        </w:r>
                        <w:r>
                          <w:rPr>
                            <w:rFonts w:ascii="Consolas"/>
                            <w:spacing w:val="-12"/>
                            <w:sz w:val="18"/>
                          </w:rPr>
                          <w:t xml:space="preserve"> </w:t>
                        </w:r>
                        <w:r>
                          <w:rPr>
                            <w:rFonts w:ascii="Consolas"/>
                            <w:sz w:val="18"/>
                          </w:rPr>
                          <w:t>\</w:t>
                        </w:r>
                      </w:p>
                      <w:p>
                        <w:pPr>
                          <w:spacing w:before="1" w:line="210" w:lineRule="exact"/>
                          <w:ind w:left="197" w:right="0" w:firstLine="0"/>
                          <w:jc w:val="left"/>
                          <w:rPr>
                            <w:rFonts w:ascii="Consolas"/>
                            <w:sz w:val="18"/>
                          </w:rPr>
                        </w:pPr>
                        <w:r>
                          <w:rPr>
                            <w:rFonts w:ascii="Consolas"/>
                            <w:sz w:val="18"/>
                          </w:rPr>
                          <w:t>/directory:..\SspiLib\$(O)</w:t>
                        </w:r>
                        <w:r>
                          <w:rPr>
                            <w:rFonts w:ascii="Consolas"/>
                            <w:spacing w:val="-12"/>
                            <w:sz w:val="18"/>
                          </w:rPr>
                          <w:t xml:space="preserve"> </w:t>
                        </w:r>
                        <w:r>
                          <w:rPr>
                            <w:rFonts w:ascii="Consolas"/>
                            <w:sz w:val="18"/>
                          </w:rPr>
                          <w:t>\</w:t>
                        </w:r>
                      </w:p>
                      <w:p>
                        <w:pPr>
                          <w:spacing w:before="0" w:line="210" w:lineRule="exact"/>
                          <w:ind w:left="197" w:right="0" w:firstLine="0"/>
                          <w:jc w:val="left"/>
                          <w:rPr>
                            <w:rFonts w:ascii="Consolas"/>
                            <w:sz w:val="18"/>
                          </w:rPr>
                        </w:pPr>
                        <w:r>
                          <w:rPr>
                            <w:rFonts w:ascii="Consolas"/>
                            <w:color w:val="FF0000"/>
                            <w:sz w:val="18"/>
                          </w:rPr>
                          <w:t>/ruleid:-Microsoft.Design^#CA1008</w:t>
                        </w:r>
                        <w:r>
                          <w:rPr>
                            <w:rFonts w:ascii="Consolas"/>
                            <w:color w:val="FF0000"/>
                            <w:spacing w:val="-14"/>
                            <w:sz w:val="18"/>
                          </w:rPr>
                          <w:t xml:space="preserve"> </w:t>
                        </w:r>
                        <w:r>
                          <w:rPr>
                            <w:rFonts w:ascii="Consolas"/>
                            <w:color w:val="FF0000"/>
                            <w:sz w:val="18"/>
                          </w:rPr>
                          <w:t>\</w:t>
                        </w:r>
                      </w:p>
                      <w:p>
                        <w:pPr>
                          <w:spacing w:before="0"/>
                          <w:ind w:left="197" w:right="0" w:firstLine="0"/>
                          <w:jc w:val="left"/>
                          <w:rPr>
                            <w:rFonts w:ascii="Consolas"/>
                            <w:sz w:val="18"/>
                          </w:rPr>
                        </w:pPr>
                        <w:r>
                          <w:rPr>
                            <w:rFonts w:ascii="Consolas"/>
                            <w:color w:val="FF0000"/>
                            <w:sz w:val="18"/>
                          </w:rPr>
                          <w:t>/ruleid:-Microsoft.Design^#CA1028</w:t>
                        </w:r>
                        <w:r>
                          <w:rPr>
                            <w:rFonts w:ascii="Consolas"/>
                            <w:color w:val="FF0000"/>
                            <w:spacing w:val="-14"/>
                            <w:sz w:val="18"/>
                          </w:rPr>
                          <w:t xml:space="preserve"> </w:t>
                        </w:r>
                        <w:r>
                          <w:rPr>
                            <w:rFonts w:ascii="Consolas"/>
                            <w:color w:val="FF0000"/>
                            <w:sz w:val="18"/>
                          </w:rPr>
                          <w:t>\</w:t>
                        </w:r>
                      </w:p>
                      <w:p>
                        <w:pPr>
                          <w:spacing w:before="0"/>
                          <w:ind w:left="197" w:right="0" w:firstLine="0"/>
                          <w:jc w:val="left"/>
                          <w:rPr>
                            <w:rFonts w:ascii="Consolas"/>
                            <w:sz w:val="18"/>
                          </w:rPr>
                        </w:pPr>
                        <w:r>
                          <w:rPr>
                            <w:rFonts w:ascii="Consolas"/>
                            <w:color w:val="FF0000"/>
                            <w:sz w:val="18"/>
                          </w:rPr>
                          <w:t>/ruleid:-Microsoft.Maintainability^#CA1505 \</w:t>
                        </w:r>
                      </w:p>
                      <w:p>
                        <w:pPr>
                          <w:spacing w:before="1"/>
                          <w:ind w:left="0" w:right="0" w:firstLine="0"/>
                          <w:jc w:val="left"/>
                          <w:rPr>
                            <w:rFonts w:ascii="Consolas"/>
                            <w:sz w:val="18"/>
                          </w:rPr>
                        </w:pPr>
                        <w:r>
                          <w:rPr>
                            <w:rFonts w:ascii="Consolas"/>
                            <w:sz w:val="18"/>
                          </w:rPr>
                          <w:t>= $(USER_CS_FLAGS) \</w:t>
                        </w:r>
                      </w:p>
                      <w:p>
                        <w:pPr>
                          <w:spacing w:before="0"/>
                          <w:ind w:left="197" w:right="0" w:firstLine="0"/>
                          <w:jc w:val="left"/>
                          <w:rPr>
                            <w:rFonts w:ascii="Consolas"/>
                            <w:sz w:val="18"/>
                          </w:rPr>
                        </w:pPr>
                        <w:r>
                          <w:rPr>
                            <w:rFonts w:ascii="Consolas"/>
                            <w:color w:val="FF0000"/>
                            <w:sz w:val="18"/>
                          </w:rPr>
                          <w:t>/warnaserror-</w:t>
                        </w:r>
                      </w:p>
                      <w:p>
                        <w:pPr>
                          <w:spacing w:before="1"/>
                          <w:ind w:left="197" w:right="0" w:firstLine="0"/>
                          <w:jc w:val="left"/>
                          <w:rPr>
                            <w:rFonts w:ascii="Consolas"/>
                            <w:sz w:val="18"/>
                          </w:rPr>
                        </w:pPr>
                        <w:r>
                          <w:rPr>
                            <w:rFonts w:ascii="Consolas"/>
                            <w:color w:val="FF0000"/>
                            <w:sz w:val="18"/>
                          </w:rPr>
                          <w:t>/warn:4</w:t>
                        </w:r>
                      </w:p>
                      <w:p>
                        <w:pPr>
                          <w:spacing w:before="0"/>
                          <w:ind w:left="197" w:right="0" w:firstLine="0"/>
                          <w:jc w:val="left"/>
                          <w:rPr>
                            <w:rFonts w:ascii="Consolas"/>
                            <w:sz w:val="18"/>
                          </w:rPr>
                        </w:pPr>
                        <w:r>
                          <w:rPr>
                            <w:rFonts w:ascii="Consolas"/>
                            <w:color w:val="FF0000"/>
                            <w:sz w:val="18"/>
                          </w:rPr>
                          <w:t>/nowarn:649</w:t>
                        </w:r>
                      </w:p>
                    </w:txbxContent>
                  </v:textbox>
                </v:shape>
                <v:shape id="文本框 49" o:spid="_x0000_s1026" o:spt="202" type="#_x0000_t202" style="position:absolute;left:2422;top:230;height:1445;width:1603;"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FXCOP_USER_FLAGS</w:t>
                        </w:r>
                      </w:p>
                      <w:p>
                        <w:pPr>
                          <w:spacing w:before="0" w:line="240" w:lineRule="auto"/>
                          <w:rPr>
                            <w:rFonts w:ascii="Calibri"/>
                            <w:sz w:val="18"/>
                          </w:rPr>
                        </w:pPr>
                      </w:p>
                      <w:p>
                        <w:pPr>
                          <w:spacing w:before="0" w:line="240" w:lineRule="auto"/>
                          <w:rPr>
                            <w:rFonts w:ascii="Calibri"/>
                            <w:sz w:val="18"/>
                          </w:rPr>
                        </w:pPr>
                      </w:p>
                      <w:p>
                        <w:pPr>
                          <w:spacing w:before="0" w:line="240" w:lineRule="auto"/>
                          <w:rPr>
                            <w:rFonts w:ascii="Calibri"/>
                            <w:sz w:val="18"/>
                          </w:rPr>
                        </w:pPr>
                      </w:p>
                      <w:p>
                        <w:pPr>
                          <w:spacing w:before="0" w:line="240" w:lineRule="auto"/>
                          <w:rPr>
                            <w:rFonts w:ascii="Calibri"/>
                            <w:sz w:val="18"/>
                          </w:rPr>
                        </w:pPr>
                      </w:p>
                      <w:p>
                        <w:pPr>
                          <w:spacing w:before="4" w:line="240" w:lineRule="auto"/>
                          <w:rPr>
                            <w:rFonts w:ascii="Calibri"/>
                            <w:sz w:val="14"/>
                          </w:rPr>
                        </w:pPr>
                      </w:p>
                      <w:p>
                        <w:pPr>
                          <w:spacing w:before="0"/>
                          <w:ind w:left="0" w:right="0" w:firstLine="0"/>
                          <w:jc w:val="left"/>
                          <w:rPr>
                            <w:rFonts w:ascii="Consolas"/>
                            <w:sz w:val="18"/>
                          </w:rPr>
                        </w:pPr>
                        <w:r>
                          <w:rPr>
                            <w:rFonts w:ascii="Consolas"/>
                            <w:sz w:val="18"/>
                          </w:rPr>
                          <w:t>USER_CS_FLAGS</w:t>
                        </w:r>
                      </w:p>
                    </w:txbxContent>
                  </v:textbox>
                </v:shape>
                <w10:wrap type="topAndBottom"/>
              </v:group>
            </w:pict>
          </mc:Fallback>
        </mc:AlternateContent>
      </w:r>
    </w:p>
    <w:p>
      <w:pPr>
        <w:pStyle w:val="4"/>
        <w:spacing w:before="11"/>
        <w:rPr>
          <w:rFonts w:ascii="Calibri"/>
          <w:sz w:val="5"/>
        </w:rPr>
      </w:pPr>
    </w:p>
    <w:p>
      <w:pPr>
        <w:pStyle w:val="4"/>
        <w:spacing w:before="90"/>
        <w:ind w:left="222"/>
      </w:pPr>
      <w:r>
        <w:t>The lab admin and release team will use global macro to control the version, rules, scope, etc. Hard these into your project will cause a lot efforts for upgrade and maintainence. A normal sources file look like:</w:t>
      </w:r>
    </w:p>
    <w:p>
      <w:pPr>
        <w:pStyle w:val="4"/>
        <w:spacing w:before="8"/>
        <w:rPr>
          <w:sz w:val="14"/>
        </w:rPr>
      </w:pPr>
      <w:r>
        <mc:AlternateContent>
          <mc:Choice Requires="wpg">
            <w:drawing>
              <wp:anchor distT="0" distB="0" distL="0" distR="0" simplePos="0" relativeHeight="251693056" behindDoc="1" locked="0" layoutInCell="1" allowOverlap="1">
                <wp:simplePos x="0" y="0"/>
                <wp:positionH relativeFrom="page">
                  <wp:posOffset>1519555</wp:posOffset>
                </wp:positionH>
                <wp:positionV relativeFrom="paragraph">
                  <wp:posOffset>132080</wp:posOffset>
                </wp:positionV>
                <wp:extent cx="5431155" cy="5489575"/>
                <wp:effectExtent l="0" t="0" r="7620" b="6350"/>
                <wp:wrapTopAndBottom/>
                <wp:docPr id="101" name="组合 50"/>
                <wp:cNvGraphicFramePr/>
                <a:graphic xmlns:a="http://schemas.openxmlformats.org/drawingml/2006/main">
                  <a:graphicData uri="http://schemas.microsoft.com/office/word/2010/wordprocessingGroup">
                    <wpg:wgp>
                      <wpg:cNvGrpSpPr/>
                      <wpg:grpSpPr>
                        <a:xfrm>
                          <a:off x="0" y="0"/>
                          <a:ext cx="5431155" cy="5489575"/>
                          <a:chOff x="2393" y="208"/>
                          <a:chExt cx="8553" cy="8645"/>
                        </a:xfrm>
                      </wpg:grpSpPr>
                      <wps:wsp>
                        <wps:cNvPr id="50" name="矩形 51"/>
                        <wps:cNvSpPr/>
                        <wps:spPr>
                          <a:xfrm>
                            <a:off x="2393" y="208"/>
                            <a:ext cx="8553" cy="212"/>
                          </a:xfrm>
                          <a:prstGeom prst="rect">
                            <a:avLst/>
                          </a:prstGeom>
                          <a:solidFill>
                            <a:srgbClr val="D9D9D9"/>
                          </a:solidFill>
                          <a:ln>
                            <a:noFill/>
                          </a:ln>
                        </wps:spPr>
                        <wps:bodyPr upright="1"/>
                      </wps:wsp>
                      <wps:wsp>
                        <wps:cNvPr id="51" name="矩形 52"/>
                        <wps:cNvSpPr/>
                        <wps:spPr>
                          <a:xfrm>
                            <a:off x="2393" y="419"/>
                            <a:ext cx="8553" cy="209"/>
                          </a:xfrm>
                          <a:prstGeom prst="rect">
                            <a:avLst/>
                          </a:prstGeom>
                          <a:solidFill>
                            <a:srgbClr val="D9D9D9"/>
                          </a:solidFill>
                          <a:ln>
                            <a:noFill/>
                          </a:ln>
                        </wps:spPr>
                        <wps:bodyPr upright="1"/>
                      </wps:wsp>
                      <wps:wsp>
                        <wps:cNvPr id="52" name="矩形 53"/>
                        <wps:cNvSpPr/>
                        <wps:spPr>
                          <a:xfrm>
                            <a:off x="2393" y="628"/>
                            <a:ext cx="8553" cy="212"/>
                          </a:xfrm>
                          <a:prstGeom prst="rect">
                            <a:avLst/>
                          </a:prstGeom>
                          <a:solidFill>
                            <a:srgbClr val="D9D9D9"/>
                          </a:solidFill>
                          <a:ln>
                            <a:noFill/>
                          </a:ln>
                        </wps:spPr>
                        <wps:bodyPr upright="1"/>
                      </wps:wsp>
                      <wps:wsp>
                        <wps:cNvPr id="53" name="矩形 54"/>
                        <wps:cNvSpPr/>
                        <wps:spPr>
                          <a:xfrm>
                            <a:off x="2393" y="839"/>
                            <a:ext cx="8553" cy="212"/>
                          </a:xfrm>
                          <a:prstGeom prst="rect">
                            <a:avLst/>
                          </a:prstGeom>
                          <a:solidFill>
                            <a:srgbClr val="D9D9D9"/>
                          </a:solidFill>
                          <a:ln>
                            <a:noFill/>
                          </a:ln>
                        </wps:spPr>
                        <wps:bodyPr upright="1"/>
                      </wps:wsp>
                      <wps:wsp>
                        <wps:cNvPr id="54" name="矩形 55"/>
                        <wps:cNvSpPr/>
                        <wps:spPr>
                          <a:xfrm>
                            <a:off x="2393" y="1050"/>
                            <a:ext cx="8553" cy="212"/>
                          </a:xfrm>
                          <a:prstGeom prst="rect">
                            <a:avLst/>
                          </a:prstGeom>
                          <a:solidFill>
                            <a:srgbClr val="D9D9D9"/>
                          </a:solidFill>
                          <a:ln>
                            <a:noFill/>
                          </a:ln>
                        </wps:spPr>
                        <wps:bodyPr upright="1"/>
                      </wps:wsp>
                      <wps:wsp>
                        <wps:cNvPr id="55" name="矩形 56"/>
                        <wps:cNvSpPr/>
                        <wps:spPr>
                          <a:xfrm>
                            <a:off x="2393" y="1261"/>
                            <a:ext cx="8553" cy="212"/>
                          </a:xfrm>
                          <a:prstGeom prst="rect">
                            <a:avLst/>
                          </a:prstGeom>
                          <a:solidFill>
                            <a:srgbClr val="D9D9D9"/>
                          </a:solidFill>
                          <a:ln>
                            <a:noFill/>
                          </a:ln>
                        </wps:spPr>
                        <wps:bodyPr upright="1"/>
                      </wps:wsp>
                      <wps:wsp>
                        <wps:cNvPr id="56" name="矩形 57"/>
                        <wps:cNvSpPr/>
                        <wps:spPr>
                          <a:xfrm>
                            <a:off x="2393" y="1472"/>
                            <a:ext cx="8553" cy="212"/>
                          </a:xfrm>
                          <a:prstGeom prst="rect">
                            <a:avLst/>
                          </a:prstGeom>
                          <a:solidFill>
                            <a:srgbClr val="D9D9D9"/>
                          </a:solidFill>
                          <a:ln>
                            <a:noFill/>
                          </a:ln>
                        </wps:spPr>
                        <wps:bodyPr upright="1"/>
                      </wps:wsp>
                      <wps:wsp>
                        <wps:cNvPr id="57" name="矩形 58"/>
                        <wps:cNvSpPr/>
                        <wps:spPr>
                          <a:xfrm>
                            <a:off x="2393" y="1684"/>
                            <a:ext cx="8553" cy="209"/>
                          </a:xfrm>
                          <a:prstGeom prst="rect">
                            <a:avLst/>
                          </a:prstGeom>
                          <a:solidFill>
                            <a:srgbClr val="D9D9D9"/>
                          </a:solidFill>
                          <a:ln>
                            <a:noFill/>
                          </a:ln>
                        </wps:spPr>
                        <wps:bodyPr upright="1"/>
                      </wps:wsp>
                      <wps:wsp>
                        <wps:cNvPr id="58" name="矩形 59"/>
                        <wps:cNvSpPr/>
                        <wps:spPr>
                          <a:xfrm>
                            <a:off x="2393" y="1892"/>
                            <a:ext cx="8553" cy="212"/>
                          </a:xfrm>
                          <a:prstGeom prst="rect">
                            <a:avLst/>
                          </a:prstGeom>
                          <a:solidFill>
                            <a:srgbClr val="D9D9D9"/>
                          </a:solidFill>
                          <a:ln>
                            <a:noFill/>
                          </a:ln>
                        </wps:spPr>
                        <wps:bodyPr upright="1"/>
                      </wps:wsp>
                      <wps:wsp>
                        <wps:cNvPr id="59" name="矩形 60"/>
                        <wps:cNvSpPr/>
                        <wps:spPr>
                          <a:xfrm>
                            <a:off x="2393" y="2104"/>
                            <a:ext cx="8553" cy="212"/>
                          </a:xfrm>
                          <a:prstGeom prst="rect">
                            <a:avLst/>
                          </a:prstGeom>
                          <a:solidFill>
                            <a:srgbClr val="D9D9D9"/>
                          </a:solidFill>
                          <a:ln>
                            <a:noFill/>
                          </a:ln>
                        </wps:spPr>
                        <wps:bodyPr upright="1"/>
                      </wps:wsp>
                      <wps:wsp>
                        <wps:cNvPr id="60" name="矩形 61"/>
                        <wps:cNvSpPr/>
                        <wps:spPr>
                          <a:xfrm>
                            <a:off x="2393" y="2315"/>
                            <a:ext cx="8553" cy="212"/>
                          </a:xfrm>
                          <a:prstGeom prst="rect">
                            <a:avLst/>
                          </a:prstGeom>
                          <a:solidFill>
                            <a:srgbClr val="D9D9D9"/>
                          </a:solidFill>
                          <a:ln>
                            <a:noFill/>
                          </a:ln>
                        </wps:spPr>
                        <wps:bodyPr upright="1"/>
                      </wps:wsp>
                      <wps:wsp>
                        <wps:cNvPr id="61" name="矩形 62"/>
                        <wps:cNvSpPr/>
                        <wps:spPr>
                          <a:xfrm>
                            <a:off x="2393" y="2526"/>
                            <a:ext cx="8553" cy="212"/>
                          </a:xfrm>
                          <a:prstGeom prst="rect">
                            <a:avLst/>
                          </a:prstGeom>
                          <a:solidFill>
                            <a:srgbClr val="D9D9D9"/>
                          </a:solidFill>
                          <a:ln>
                            <a:noFill/>
                          </a:ln>
                        </wps:spPr>
                        <wps:bodyPr upright="1"/>
                      </wps:wsp>
                      <wps:wsp>
                        <wps:cNvPr id="62" name="矩形 63"/>
                        <wps:cNvSpPr/>
                        <wps:spPr>
                          <a:xfrm>
                            <a:off x="2393" y="2737"/>
                            <a:ext cx="8553" cy="209"/>
                          </a:xfrm>
                          <a:prstGeom prst="rect">
                            <a:avLst/>
                          </a:prstGeom>
                          <a:solidFill>
                            <a:srgbClr val="D9D9D9"/>
                          </a:solidFill>
                          <a:ln>
                            <a:noFill/>
                          </a:ln>
                        </wps:spPr>
                        <wps:bodyPr upright="1"/>
                      </wps:wsp>
                      <wps:wsp>
                        <wps:cNvPr id="63" name="矩形 64"/>
                        <wps:cNvSpPr/>
                        <wps:spPr>
                          <a:xfrm>
                            <a:off x="2393" y="2946"/>
                            <a:ext cx="8553" cy="212"/>
                          </a:xfrm>
                          <a:prstGeom prst="rect">
                            <a:avLst/>
                          </a:prstGeom>
                          <a:solidFill>
                            <a:srgbClr val="D9D9D9"/>
                          </a:solidFill>
                          <a:ln>
                            <a:noFill/>
                          </a:ln>
                        </wps:spPr>
                        <wps:bodyPr upright="1"/>
                      </wps:wsp>
                      <wps:wsp>
                        <wps:cNvPr id="64" name="矩形 65"/>
                        <wps:cNvSpPr/>
                        <wps:spPr>
                          <a:xfrm>
                            <a:off x="2393" y="3157"/>
                            <a:ext cx="8553" cy="212"/>
                          </a:xfrm>
                          <a:prstGeom prst="rect">
                            <a:avLst/>
                          </a:prstGeom>
                          <a:solidFill>
                            <a:srgbClr val="D9D9D9"/>
                          </a:solidFill>
                          <a:ln>
                            <a:noFill/>
                          </a:ln>
                        </wps:spPr>
                        <wps:bodyPr upright="1"/>
                      </wps:wsp>
                      <wps:wsp>
                        <wps:cNvPr id="65" name="矩形 66"/>
                        <wps:cNvSpPr/>
                        <wps:spPr>
                          <a:xfrm>
                            <a:off x="2393" y="3368"/>
                            <a:ext cx="8553" cy="212"/>
                          </a:xfrm>
                          <a:prstGeom prst="rect">
                            <a:avLst/>
                          </a:prstGeom>
                          <a:solidFill>
                            <a:srgbClr val="D9D9D9"/>
                          </a:solidFill>
                          <a:ln>
                            <a:noFill/>
                          </a:ln>
                        </wps:spPr>
                        <wps:bodyPr upright="1"/>
                      </wps:wsp>
                      <wps:wsp>
                        <wps:cNvPr id="66" name="矩形 67"/>
                        <wps:cNvSpPr/>
                        <wps:spPr>
                          <a:xfrm>
                            <a:off x="2393" y="3580"/>
                            <a:ext cx="8553" cy="212"/>
                          </a:xfrm>
                          <a:prstGeom prst="rect">
                            <a:avLst/>
                          </a:prstGeom>
                          <a:solidFill>
                            <a:srgbClr val="D9D9D9"/>
                          </a:solidFill>
                          <a:ln>
                            <a:noFill/>
                          </a:ln>
                        </wps:spPr>
                        <wps:bodyPr upright="1"/>
                      </wps:wsp>
                      <wps:wsp>
                        <wps:cNvPr id="67" name="矩形 68"/>
                        <wps:cNvSpPr/>
                        <wps:spPr>
                          <a:xfrm>
                            <a:off x="2393" y="3791"/>
                            <a:ext cx="8553" cy="212"/>
                          </a:xfrm>
                          <a:prstGeom prst="rect">
                            <a:avLst/>
                          </a:prstGeom>
                          <a:solidFill>
                            <a:srgbClr val="D9D9D9"/>
                          </a:solidFill>
                          <a:ln>
                            <a:noFill/>
                          </a:ln>
                        </wps:spPr>
                        <wps:bodyPr upright="1"/>
                      </wps:wsp>
                      <wps:wsp>
                        <wps:cNvPr id="68" name="矩形 69"/>
                        <wps:cNvSpPr/>
                        <wps:spPr>
                          <a:xfrm>
                            <a:off x="2393" y="4002"/>
                            <a:ext cx="8553" cy="209"/>
                          </a:xfrm>
                          <a:prstGeom prst="rect">
                            <a:avLst/>
                          </a:prstGeom>
                          <a:solidFill>
                            <a:srgbClr val="D9D9D9"/>
                          </a:solidFill>
                          <a:ln>
                            <a:noFill/>
                          </a:ln>
                        </wps:spPr>
                        <wps:bodyPr upright="1"/>
                      </wps:wsp>
                      <wps:wsp>
                        <wps:cNvPr id="69" name="矩形 70"/>
                        <wps:cNvSpPr/>
                        <wps:spPr>
                          <a:xfrm>
                            <a:off x="2393" y="4211"/>
                            <a:ext cx="8553" cy="212"/>
                          </a:xfrm>
                          <a:prstGeom prst="rect">
                            <a:avLst/>
                          </a:prstGeom>
                          <a:solidFill>
                            <a:srgbClr val="D9D9D9"/>
                          </a:solidFill>
                          <a:ln>
                            <a:noFill/>
                          </a:ln>
                        </wps:spPr>
                        <wps:bodyPr upright="1"/>
                      </wps:wsp>
                      <wps:wsp>
                        <wps:cNvPr id="70" name="矩形 71"/>
                        <wps:cNvSpPr/>
                        <wps:spPr>
                          <a:xfrm>
                            <a:off x="2393" y="4422"/>
                            <a:ext cx="8553" cy="212"/>
                          </a:xfrm>
                          <a:prstGeom prst="rect">
                            <a:avLst/>
                          </a:prstGeom>
                          <a:solidFill>
                            <a:srgbClr val="D9D9D9"/>
                          </a:solidFill>
                          <a:ln>
                            <a:noFill/>
                          </a:ln>
                        </wps:spPr>
                        <wps:bodyPr upright="1"/>
                      </wps:wsp>
                      <wps:wsp>
                        <wps:cNvPr id="71" name="矩形 72"/>
                        <wps:cNvSpPr/>
                        <wps:spPr>
                          <a:xfrm>
                            <a:off x="2393" y="4634"/>
                            <a:ext cx="8553" cy="212"/>
                          </a:xfrm>
                          <a:prstGeom prst="rect">
                            <a:avLst/>
                          </a:prstGeom>
                          <a:solidFill>
                            <a:srgbClr val="D9D9D9"/>
                          </a:solidFill>
                          <a:ln>
                            <a:noFill/>
                          </a:ln>
                        </wps:spPr>
                        <wps:bodyPr upright="1"/>
                      </wps:wsp>
                      <wps:wsp>
                        <wps:cNvPr id="72" name="矩形 73"/>
                        <wps:cNvSpPr/>
                        <wps:spPr>
                          <a:xfrm>
                            <a:off x="2393" y="4845"/>
                            <a:ext cx="8553" cy="212"/>
                          </a:xfrm>
                          <a:prstGeom prst="rect">
                            <a:avLst/>
                          </a:prstGeom>
                          <a:solidFill>
                            <a:srgbClr val="D9D9D9"/>
                          </a:solidFill>
                          <a:ln>
                            <a:noFill/>
                          </a:ln>
                        </wps:spPr>
                        <wps:bodyPr upright="1"/>
                      </wps:wsp>
                      <wps:wsp>
                        <wps:cNvPr id="73" name="矩形 74"/>
                        <wps:cNvSpPr/>
                        <wps:spPr>
                          <a:xfrm>
                            <a:off x="2393" y="5056"/>
                            <a:ext cx="8553" cy="209"/>
                          </a:xfrm>
                          <a:prstGeom prst="rect">
                            <a:avLst/>
                          </a:prstGeom>
                          <a:solidFill>
                            <a:srgbClr val="D9D9D9"/>
                          </a:solidFill>
                          <a:ln>
                            <a:noFill/>
                          </a:ln>
                        </wps:spPr>
                        <wps:bodyPr upright="1"/>
                      </wps:wsp>
                      <wps:wsp>
                        <wps:cNvPr id="74" name="矩形 75"/>
                        <wps:cNvSpPr/>
                        <wps:spPr>
                          <a:xfrm>
                            <a:off x="2393" y="5265"/>
                            <a:ext cx="8553" cy="212"/>
                          </a:xfrm>
                          <a:prstGeom prst="rect">
                            <a:avLst/>
                          </a:prstGeom>
                          <a:solidFill>
                            <a:srgbClr val="D9D9D9"/>
                          </a:solidFill>
                          <a:ln>
                            <a:noFill/>
                          </a:ln>
                        </wps:spPr>
                        <wps:bodyPr upright="1"/>
                      </wps:wsp>
                      <wps:wsp>
                        <wps:cNvPr id="75" name="矩形 76"/>
                        <wps:cNvSpPr/>
                        <wps:spPr>
                          <a:xfrm>
                            <a:off x="2393" y="5476"/>
                            <a:ext cx="8553" cy="212"/>
                          </a:xfrm>
                          <a:prstGeom prst="rect">
                            <a:avLst/>
                          </a:prstGeom>
                          <a:solidFill>
                            <a:srgbClr val="D9D9D9"/>
                          </a:solidFill>
                          <a:ln>
                            <a:noFill/>
                          </a:ln>
                        </wps:spPr>
                        <wps:bodyPr upright="1"/>
                      </wps:wsp>
                      <wps:wsp>
                        <wps:cNvPr id="76" name="矩形 77"/>
                        <wps:cNvSpPr/>
                        <wps:spPr>
                          <a:xfrm>
                            <a:off x="2393" y="5687"/>
                            <a:ext cx="8553" cy="212"/>
                          </a:xfrm>
                          <a:prstGeom prst="rect">
                            <a:avLst/>
                          </a:prstGeom>
                          <a:solidFill>
                            <a:srgbClr val="D9D9D9"/>
                          </a:solidFill>
                          <a:ln>
                            <a:noFill/>
                          </a:ln>
                        </wps:spPr>
                        <wps:bodyPr upright="1"/>
                      </wps:wsp>
                      <wps:wsp>
                        <wps:cNvPr id="77" name="矩形 78"/>
                        <wps:cNvSpPr/>
                        <wps:spPr>
                          <a:xfrm>
                            <a:off x="2393" y="5898"/>
                            <a:ext cx="8553" cy="212"/>
                          </a:xfrm>
                          <a:prstGeom prst="rect">
                            <a:avLst/>
                          </a:prstGeom>
                          <a:solidFill>
                            <a:srgbClr val="D9D9D9"/>
                          </a:solidFill>
                          <a:ln>
                            <a:noFill/>
                          </a:ln>
                        </wps:spPr>
                        <wps:bodyPr upright="1"/>
                      </wps:wsp>
                      <wps:wsp>
                        <wps:cNvPr id="78" name="矩形 79"/>
                        <wps:cNvSpPr/>
                        <wps:spPr>
                          <a:xfrm>
                            <a:off x="2393" y="6110"/>
                            <a:ext cx="8553" cy="212"/>
                          </a:xfrm>
                          <a:prstGeom prst="rect">
                            <a:avLst/>
                          </a:prstGeom>
                          <a:solidFill>
                            <a:srgbClr val="D9D9D9"/>
                          </a:solidFill>
                          <a:ln>
                            <a:noFill/>
                          </a:ln>
                        </wps:spPr>
                        <wps:bodyPr upright="1"/>
                      </wps:wsp>
                      <wps:wsp>
                        <wps:cNvPr id="79" name="矩形 80"/>
                        <wps:cNvSpPr/>
                        <wps:spPr>
                          <a:xfrm>
                            <a:off x="2393" y="6321"/>
                            <a:ext cx="8553" cy="209"/>
                          </a:xfrm>
                          <a:prstGeom prst="rect">
                            <a:avLst/>
                          </a:prstGeom>
                          <a:solidFill>
                            <a:srgbClr val="D9D9D9"/>
                          </a:solidFill>
                          <a:ln>
                            <a:noFill/>
                          </a:ln>
                        </wps:spPr>
                        <wps:bodyPr upright="1"/>
                      </wps:wsp>
                      <wps:wsp>
                        <wps:cNvPr id="80" name="矩形 81"/>
                        <wps:cNvSpPr/>
                        <wps:spPr>
                          <a:xfrm>
                            <a:off x="2393" y="6530"/>
                            <a:ext cx="8553" cy="212"/>
                          </a:xfrm>
                          <a:prstGeom prst="rect">
                            <a:avLst/>
                          </a:prstGeom>
                          <a:solidFill>
                            <a:srgbClr val="D9D9D9"/>
                          </a:solidFill>
                          <a:ln>
                            <a:noFill/>
                          </a:ln>
                        </wps:spPr>
                        <wps:bodyPr upright="1"/>
                      </wps:wsp>
                      <wps:wsp>
                        <wps:cNvPr id="81" name="矩形 82"/>
                        <wps:cNvSpPr/>
                        <wps:spPr>
                          <a:xfrm>
                            <a:off x="2393" y="6741"/>
                            <a:ext cx="8553" cy="212"/>
                          </a:xfrm>
                          <a:prstGeom prst="rect">
                            <a:avLst/>
                          </a:prstGeom>
                          <a:solidFill>
                            <a:srgbClr val="D9D9D9"/>
                          </a:solidFill>
                          <a:ln>
                            <a:noFill/>
                          </a:ln>
                        </wps:spPr>
                        <wps:bodyPr upright="1"/>
                      </wps:wsp>
                      <wps:wsp>
                        <wps:cNvPr id="82" name="矩形 83"/>
                        <wps:cNvSpPr/>
                        <wps:spPr>
                          <a:xfrm>
                            <a:off x="2393" y="6952"/>
                            <a:ext cx="8553" cy="212"/>
                          </a:xfrm>
                          <a:prstGeom prst="rect">
                            <a:avLst/>
                          </a:prstGeom>
                          <a:solidFill>
                            <a:srgbClr val="D9D9D9"/>
                          </a:solidFill>
                          <a:ln>
                            <a:noFill/>
                          </a:ln>
                        </wps:spPr>
                        <wps:bodyPr upright="1"/>
                      </wps:wsp>
                      <wps:wsp>
                        <wps:cNvPr id="83" name="矩形 84"/>
                        <wps:cNvSpPr/>
                        <wps:spPr>
                          <a:xfrm>
                            <a:off x="2393" y="7164"/>
                            <a:ext cx="8553" cy="212"/>
                          </a:xfrm>
                          <a:prstGeom prst="rect">
                            <a:avLst/>
                          </a:prstGeom>
                          <a:solidFill>
                            <a:srgbClr val="D9D9D9"/>
                          </a:solidFill>
                          <a:ln>
                            <a:noFill/>
                          </a:ln>
                        </wps:spPr>
                        <wps:bodyPr upright="1"/>
                      </wps:wsp>
                      <wps:wsp>
                        <wps:cNvPr id="84" name="矩形 85"/>
                        <wps:cNvSpPr/>
                        <wps:spPr>
                          <a:xfrm>
                            <a:off x="2393" y="7375"/>
                            <a:ext cx="8553" cy="209"/>
                          </a:xfrm>
                          <a:prstGeom prst="rect">
                            <a:avLst/>
                          </a:prstGeom>
                          <a:solidFill>
                            <a:srgbClr val="D9D9D9"/>
                          </a:solidFill>
                          <a:ln>
                            <a:noFill/>
                          </a:ln>
                        </wps:spPr>
                        <wps:bodyPr upright="1"/>
                      </wps:wsp>
                      <wps:wsp>
                        <wps:cNvPr id="85" name="矩形 86"/>
                        <wps:cNvSpPr/>
                        <wps:spPr>
                          <a:xfrm>
                            <a:off x="2393" y="7584"/>
                            <a:ext cx="8553" cy="212"/>
                          </a:xfrm>
                          <a:prstGeom prst="rect">
                            <a:avLst/>
                          </a:prstGeom>
                          <a:solidFill>
                            <a:srgbClr val="D9D9D9"/>
                          </a:solidFill>
                          <a:ln>
                            <a:noFill/>
                          </a:ln>
                        </wps:spPr>
                        <wps:bodyPr upright="1"/>
                      </wps:wsp>
                      <wps:wsp>
                        <wps:cNvPr id="86" name="矩形 87"/>
                        <wps:cNvSpPr/>
                        <wps:spPr>
                          <a:xfrm>
                            <a:off x="2393" y="7795"/>
                            <a:ext cx="8553" cy="212"/>
                          </a:xfrm>
                          <a:prstGeom prst="rect">
                            <a:avLst/>
                          </a:prstGeom>
                          <a:solidFill>
                            <a:srgbClr val="D9D9D9"/>
                          </a:solidFill>
                          <a:ln>
                            <a:noFill/>
                          </a:ln>
                        </wps:spPr>
                        <wps:bodyPr upright="1"/>
                      </wps:wsp>
                      <wps:wsp>
                        <wps:cNvPr id="87" name="矩形 88"/>
                        <wps:cNvSpPr/>
                        <wps:spPr>
                          <a:xfrm>
                            <a:off x="2393" y="8006"/>
                            <a:ext cx="8553" cy="212"/>
                          </a:xfrm>
                          <a:prstGeom prst="rect">
                            <a:avLst/>
                          </a:prstGeom>
                          <a:solidFill>
                            <a:srgbClr val="D9D9D9"/>
                          </a:solidFill>
                          <a:ln>
                            <a:noFill/>
                          </a:ln>
                        </wps:spPr>
                        <wps:bodyPr upright="1"/>
                      </wps:wsp>
                      <wps:wsp>
                        <wps:cNvPr id="88" name="矩形 89"/>
                        <wps:cNvSpPr/>
                        <wps:spPr>
                          <a:xfrm>
                            <a:off x="2393" y="8217"/>
                            <a:ext cx="8553" cy="212"/>
                          </a:xfrm>
                          <a:prstGeom prst="rect">
                            <a:avLst/>
                          </a:prstGeom>
                          <a:solidFill>
                            <a:srgbClr val="D9D9D9"/>
                          </a:solidFill>
                          <a:ln>
                            <a:noFill/>
                          </a:ln>
                        </wps:spPr>
                        <wps:bodyPr upright="1"/>
                      </wps:wsp>
                      <wps:wsp>
                        <wps:cNvPr id="89" name="矩形 90"/>
                        <wps:cNvSpPr/>
                        <wps:spPr>
                          <a:xfrm>
                            <a:off x="2393" y="8429"/>
                            <a:ext cx="8553" cy="212"/>
                          </a:xfrm>
                          <a:prstGeom prst="rect">
                            <a:avLst/>
                          </a:prstGeom>
                          <a:solidFill>
                            <a:srgbClr val="D9D9D9"/>
                          </a:solidFill>
                          <a:ln>
                            <a:noFill/>
                          </a:ln>
                        </wps:spPr>
                        <wps:bodyPr upright="1"/>
                      </wps:wsp>
                      <wps:wsp>
                        <wps:cNvPr id="90" name="矩形 91"/>
                        <wps:cNvSpPr/>
                        <wps:spPr>
                          <a:xfrm>
                            <a:off x="2393" y="8640"/>
                            <a:ext cx="8553" cy="212"/>
                          </a:xfrm>
                          <a:prstGeom prst="rect">
                            <a:avLst/>
                          </a:prstGeom>
                          <a:solidFill>
                            <a:srgbClr val="D9D9D9"/>
                          </a:solidFill>
                          <a:ln>
                            <a:noFill/>
                          </a:ln>
                        </wps:spPr>
                        <wps:bodyPr upright="1"/>
                      </wps:wsp>
                      <wps:wsp>
                        <wps:cNvPr id="91" name="文本框 92"/>
                        <wps:cNvSpPr txBox="1"/>
                        <wps:spPr>
                          <a:xfrm>
                            <a:off x="6182" y="7824"/>
                            <a:ext cx="4179" cy="1028"/>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$(FXCOP_USER_FLAGS) \</w:t>
                              </w:r>
                            </w:p>
                            <w:p>
                              <w:pPr>
                                <w:spacing w:before="0"/>
                                <w:ind w:left="197" w:right="0" w:firstLine="0"/>
                                <w:jc w:val="left"/>
                                <w:rPr>
                                  <w:rFonts w:ascii="Consolas"/>
                                  <w:sz w:val="18"/>
                                </w:rPr>
                              </w:pPr>
                              <w:r>
                                <w:rPr>
                                  <w:rFonts w:ascii="Consolas"/>
                                  <w:sz w:val="18"/>
                                </w:rPr>
                                <w:t>/directory:$(PTF_REF_PATH)</w:t>
                              </w:r>
                              <w:r>
                                <w:rPr>
                                  <w:rFonts w:ascii="Consolas"/>
                                  <w:spacing w:val="-12"/>
                                  <w:sz w:val="18"/>
                                </w:rPr>
                                <w:t xml:space="preserve"> </w:t>
                              </w:r>
                              <w:r>
                                <w:rPr>
                                  <w:rFonts w:ascii="Consolas"/>
                                  <w:sz w:val="18"/>
                                </w:rPr>
                                <w:t>\</w:t>
                              </w:r>
                            </w:p>
                            <w:p>
                              <w:pPr>
                                <w:spacing w:before="1"/>
                                <w:ind w:left="197" w:right="0" w:firstLine="0"/>
                                <w:jc w:val="left"/>
                                <w:rPr>
                                  <w:rFonts w:ascii="Consolas"/>
                                  <w:sz w:val="18"/>
                                </w:rPr>
                              </w:pPr>
                              <w:r>
                                <w:rPr>
                                  <w:rFonts w:ascii="Consolas"/>
                                  <w:sz w:val="18"/>
                                </w:rPr>
                                <w:t>/directory:..\SspiLib\$(O)</w:t>
                              </w:r>
                              <w:r>
                                <w:rPr>
                                  <w:rFonts w:ascii="Consolas"/>
                                  <w:spacing w:val="-12"/>
                                  <w:sz w:val="18"/>
                                </w:rPr>
                                <w:t xml:space="preserve"> </w:t>
                              </w:r>
                              <w:r>
                                <w:rPr>
                                  <w:rFonts w:ascii="Consolas"/>
                                  <w:sz w:val="18"/>
                                </w:rPr>
                                <w:t>\</w:t>
                              </w:r>
                            </w:p>
                            <w:p>
                              <w:pPr>
                                <w:spacing w:before="0"/>
                                <w:ind w:left="197" w:right="0" w:firstLine="0"/>
                                <w:jc w:val="left"/>
                                <w:rPr>
                                  <w:rFonts w:ascii="Consolas"/>
                                  <w:sz w:val="18"/>
                                </w:rPr>
                              </w:pPr>
                              <w:r>
                                <w:rPr>
                                  <w:rFonts w:ascii="Consolas"/>
                                  <w:sz w:val="18"/>
                                </w:rPr>
                                <w:t>/directory: $(INFRA_SDK_REF) \</w:t>
                              </w:r>
                            </w:p>
                            <w:p>
                              <w:pPr>
                                <w:spacing w:before="3"/>
                                <w:ind w:left="197" w:right="0" w:firstLine="0"/>
                                <w:jc w:val="left"/>
                                <w:rPr>
                                  <w:rFonts w:ascii="Consolas"/>
                                  <w:sz w:val="18"/>
                                </w:rPr>
                              </w:pPr>
                              <w:r>
                                <w:rPr>
                                  <w:rFonts w:ascii="Consolas"/>
                                  <w:sz w:val="18"/>
                                </w:rPr>
                                <w:t>$(INFRA_SDK_PATH)\FileAccessService\$(O)</w:t>
                              </w:r>
                            </w:p>
                          </w:txbxContent>
                        </wps:txbx>
                        <wps:bodyPr lIns="0" tIns="0" rIns="0" bIns="0" upright="1"/>
                      </wps:wsp>
                      <wps:wsp>
                        <wps:cNvPr id="92" name="文本框 93"/>
                        <wps:cNvSpPr txBox="1"/>
                        <wps:spPr>
                          <a:xfrm>
                            <a:off x="2422" y="7824"/>
                            <a:ext cx="1603"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FXCOP_USER_FLAGS</w:t>
                              </w:r>
                            </w:p>
                          </w:txbxContent>
                        </wps:txbx>
                        <wps:bodyPr lIns="0" tIns="0" rIns="0" bIns="0" upright="1"/>
                      </wps:wsp>
                      <wps:wsp>
                        <wps:cNvPr id="93" name="文本框 94"/>
                        <wps:cNvSpPr txBox="1"/>
                        <wps:spPr>
                          <a:xfrm>
                            <a:off x="6182" y="3398"/>
                            <a:ext cx="3980" cy="4187"/>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w:t>
                              </w:r>
                            </w:p>
                            <w:p>
                              <w:pPr>
                                <w:spacing w:before="0"/>
                                <w:ind w:left="197" w:right="2" w:firstLine="0"/>
                                <w:jc w:val="left"/>
                                <w:rPr>
                                  <w:rFonts w:ascii="Consolas"/>
                                  <w:sz w:val="18"/>
                                </w:rPr>
                              </w:pPr>
                              <w:r>
                                <w:rPr>
                                  <w:rFonts w:ascii="Consolas"/>
                                  <w:sz w:val="18"/>
                                </w:rPr>
                                <w:t>Client\Smb2Client.cs \ Client\Smb2ClientCollection.cs \ Packets\Smb2EchoResponsePacket.cs \ Packets\Smb2ErrorResponsePacket.cs \ Packets\Smb2FlushRequestPacket.cs \ Packets\Smb2WriteRequestPacket.cs \ Packets\Smb2WriteResponsePacket.cs \ Packets\SmbNegotiateRequestPacket.cs \ Server\Smb2Server.cs \ Server\Smb2ServerContext.cs \ Server\Smb2ServerDecodePacket.cs \ Server\Smb2ServerPerConnection.cs \ Server\Smb2ServerPerSession.cs \ SMB2Message.cs \</w:t>
                              </w:r>
                            </w:p>
                            <w:p>
                              <w:pPr>
                                <w:spacing w:before="0"/>
                                <w:ind w:left="197" w:right="1783" w:firstLine="0"/>
                                <w:jc w:val="left"/>
                                <w:rPr>
                                  <w:rFonts w:ascii="Consolas"/>
                                  <w:sz w:val="18"/>
                                </w:rPr>
                              </w:pPr>
                              <w:r>
                                <w:rPr>
                                  <w:rFonts w:ascii="Consolas"/>
                                  <w:sz w:val="18"/>
                                </w:rPr>
                                <w:t>SMB2MessageUtil.cs \ Smb2Types.cs \ SmbMessage.cs \ StackConfig.cs\ Utilities.cs \</w:t>
                              </w:r>
                            </w:p>
                          </w:txbxContent>
                        </wps:txbx>
                        <wps:bodyPr lIns="0" tIns="0" rIns="0" bIns="0" upright="1"/>
                      </wps:wsp>
                      <wps:wsp>
                        <wps:cNvPr id="94" name="文本框 95"/>
                        <wps:cNvSpPr txBox="1"/>
                        <wps:spPr>
                          <a:xfrm>
                            <a:off x="2422" y="3398"/>
                            <a:ext cx="712"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SOURCES</w:t>
                              </w:r>
                            </w:p>
                          </w:txbxContent>
                        </wps:txbx>
                        <wps:bodyPr lIns="0" tIns="0" rIns="0" bIns="0" upright="1"/>
                      </wps:wsp>
                      <wps:wsp>
                        <wps:cNvPr id="95" name="文本框 96"/>
                        <wps:cNvSpPr txBox="1"/>
                        <wps:spPr>
                          <a:xfrm>
                            <a:off x="2422" y="2767"/>
                            <a:ext cx="8434" cy="389"/>
                          </a:xfrm>
                          <a:prstGeom prst="rect">
                            <a:avLst/>
                          </a:prstGeom>
                          <a:noFill/>
                          <a:ln>
                            <a:noFill/>
                          </a:ln>
                        </wps:spPr>
                        <wps:txbx>
                          <w:txbxContent>
                            <w:p>
                              <w:pPr>
                                <w:spacing w:before="0" w:line="178" w:lineRule="exact"/>
                                <w:ind w:left="0" w:right="0" w:firstLine="0"/>
                                <w:jc w:val="left"/>
                                <w:rPr>
                                  <w:rFonts w:ascii="Consolas"/>
                                  <w:sz w:val="18"/>
                                </w:rPr>
                              </w:pPr>
                              <w:r>
                                <w:rPr>
                                  <w:rFonts w:ascii="Consolas"/>
                                  <w:sz w:val="18"/>
                                </w:rPr>
                                <w:t>$(INFRA_SDK_PATH)\FileAccessService\$(O)\Microsoft.Protocols.TestTools.StackSDK.FileA</w:t>
                              </w:r>
                            </w:p>
                            <w:p>
                              <w:pPr>
                                <w:spacing w:before="0" w:line="210" w:lineRule="exact"/>
                                <w:ind w:left="0" w:right="0" w:firstLine="0"/>
                                <w:jc w:val="left"/>
                                <w:rPr>
                                  <w:rFonts w:ascii="Consolas"/>
                                  <w:sz w:val="18"/>
                                </w:rPr>
                              </w:pPr>
                              <w:r>
                                <w:rPr>
                                  <w:rFonts w:ascii="Consolas"/>
                                  <w:sz w:val="18"/>
                                </w:rPr>
                                <w:t>ccessService.metadata_dll; \</w:t>
                              </w:r>
                            </w:p>
                          </w:txbxContent>
                        </wps:txbx>
                        <wps:bodyPr lIns="0" tIns="0" rIns="0" bIns="0" upright="1"/>
                      </wps:wsp>
                      <wps:wsp>
                        <wps:cNvPr id="96" name="文本框 97"/>
                        <wps:cNvSpPr txBox="1"/>
                        <wps:spPr>
                          <a:xfrm>
                            <a:off x="6182" y="1922"/>
                            <a:ext cx="2000" cy="603"/>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w:t>
                              </w:r>
                            </w:p>
                            <w:p>
                              <w:pPr>
                                <w:spacing w:before="0"/>
                                <w:ind w:left="197" w:right="0" w:firstLine="0"/>
                                <w:jc w:val="left"/>
                                <w:rPr>
                                  <w:rFonts w:ascii="Consolas"/>
                                  <w:sz w:val="18"/>
                                </w:rPr>
                              </w:pPr>
                              <w:r>
                                <w:rPr>
                                  <w:rFonts w:ascii="Consolas"/>
                                  <w:sz w:val="18"/>
                                </w:rPr>
                                <w:t>$(PTFREFERENCES)</w:t>
                              </w:r>
                              <w:r>
                                <w:rPr>
                                  <w:rFonts w:ascii="Consolas"/>
                                  <w:spacing w:val="-8"/>
                                  <w:sz w:val="18"/>
                                </w:rPr>
                                <w:t xml:space="preserve"> </w:t>
                              </w:r>
                              <w:r>
                                <w:rPr>
                                  <w:rFonts w:ascii="Consolas"/>
                                  <w:sz w:val="18"/>
                                </w:rPr>
                                <w:t>\</w:t>
                              </w:r>
                            </w:p>
                            <w:p>
                              <w:pPr>
                                <w:spacing w:before="1"/>
                                <w:ind w:left="197" w:right="0" w:firstLine="0"/>
                                <w:jc w:val="left"/>
                                <w:rPr>
                                  <w:rFonts w:ascii="Consolas"/>
                                  <w:sz w:val="18"/>
                                </w:rPr>
                              </w:pPr>
                              <w:r>
                                <w:rPr>
                                  <w:rFonts w:ascii="Consolas"/>
                                  <w:sz w:val="18"/>
                                </w:rPr>
                                <w:t>$(INFRA_SDK_REF)</w:t>
                              </w:r>
                              <w:r>
                                <w:rPr>
                                  <w:rFonts w:ascii="Consolas"/>
                                  <w:spacing w:val="-8"/>
                                  <w:sz w:val="18"/>
                                </w:rPr>
                                <w:t xml:space="preserve"> </w:t>
                              </w:r>
                              <w:r>
                                <w:rPr>
                                  <w:rFonts w:ascii="Consolas"/>
                                  <w:sz w:val="18"/>
                                </w:rPr>
                                <w:t>\</w:t>
                              </w:r>
                            </w:p>
                          </w:txbxContent>
                        </wps:txbx>
                        <wps:bodyPr lIns="0" tIns="0" rIns="0" bIns="0" upright="1"/>
                      </wps:wsp>
                      <wps:wsp>
                        <wps:cNvPr id="97" name="文本框 98"/>
                        <wps:cNvSpPr txBox="1"/>
                        <wps:spPr>
                          <a:xfrm>
                            <a:off x="2422" y="1922"/>
                            <a:ext cx="1008"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REFERENCES</w:t>
                              </w:r>
                            </w:p>
                          </w:txbxContent>
                        </wps:txbx>
                        <wps:bodyPr lIns="0" tIns="0" rIns="0" bIns="0" upright="1"/>
                      </wps:wsp>
                      <wps:wsp>
                        <wps:cNvPr id="98" name="文本框 99"/>
                        <wps:cNvSpPr txBox="1"/>
                        <wps:spPr>
                          <a:xfrm>
                            <a:off x="6182" y="1502"/>
                            <a:ext cx="316"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 1</w:t>
                              </w:r>
                            </w:p>
                          </w:txbxContent>
                        </wps:txbx>
                        <wps:bodyPr lIns="0" tIns="0" rIns="0" bIns="0" upright="1"/>
                      </wps:wsp>
                      <wps:wsp>
                        <wps:cNvPr id="99" name="文本框 100"/>
                        <wps:cNvSpPr txBox="1"/>
                        <wps:spPr>
                          <a:xfrm>
                            <a:off x="2422" y="1502"/>
                            <a:ext cx="1207" cy="18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MANAGED_CODE</w:t>
                              </w:r>
                            </w:p>
                          </w:txbxContent>
                        </wps:txbx>
                        <wps:bodyPr lIns="0" tIns="0" rIns="0" bIns="0" upright="1"/>
                      </wps:wsp>
                      <wps:wsp>
                        <wps:cNvPr id="100" name="文本框 101"/>
                        <wps:cNvSpPr txBox="1"/>
                        <wps:spPr>
                          <a:xfrm>
                            <a:off x="2422" y="239"/>
                            <a:ext cx="6057" cy="1020"/>
                          </a:xfrm>
                          <a:prstGeom prst="rect">
                            <a:avLst/>
                          </a:prstGeom>
                          <a:noFill/>
                          <a:ln>
                            <a:noFill/>
                          </a:ln>
                        </wps:spPr>
                        <wps:txbx>
                          <w:txbxContent>
                            <w:p>
                              <w:pPr>
                                <w:spacing w:before="0" w:line="179" w:lineRule="exact"/>
                                <w:ind w:left="0" w:right="0" w:firstLine="0"/>
                                <w:jc w:val="left"/>
                                <w:rPr>
                                  <w:rFonts w:ascii="Consolas"/>
                                  <w:sz w:val="18"/>
                                </w:rPr>
                              </w:pPr>
                              <w:r>
                                <w:rPr>
                                  <w:rFonts w:ascii="Consolas"/>
                                  <w:sz w:val="18"/>
                                </w:rPr>
                                <w:t>!INCLUDE $(INETROOT)\build\sources.all</w:t>
                              </w:r>
                            </w:p>
                            <w:p>
                              <w:pPr>
                                <w:spacing w:before="11" w:line="240" w:lineRule="auto"/>
                                <w:rPr>
                                  <w:sz w:val="17"/>
                                </w:rPr>
                              </w:pPr>
                            </w:p>
                            <w:p>
                              <w:pPr>
                                <w:tabs>
                                  <w:tab w:val="left" w:pos="3760"/>
                                </w:tabs>
                                <w:spacing w:before="0"/>
                                <w:ind w:left="0" w:right="0" w:firstLine="0"/>
                                <w:jc w:val="left"/>
                                <w:rPr>
                                  <w:rFonts w:ascii="Consolas"/>
                                  <w:sz w:val="18"/>
                                </w:rPr>
                              </w:pPr>
                              <w:r>
                                <w:rPr>
                                  <w:rFonts w:ascii="Consolas"/>
                                  <w:sz w:val="18"/>
                                </w:rPr>
                                <w:t>TARGETNAME</w:t>
                              </w:r>
                              <w:r>
                                <w:rPr>
                                  <w:rFonts w:ascii="Consolas"/>
                                  <w:sz w:val="18"/>
                                </w:rPr>
                                <w:tab/>
                              </w:r>
                              <w:r>
                                <w:rPr>
                                  <w:rFonts w:ascii="Consolas"/>
                                  <w:sz w:val="18"/>
                                </w:rPr>
                                <w:t>=</w:t>
                              </w:r>
                            </w:p>
                            <w:p>
                              <w:pPr>
                                <w:tabs>
                                  <w:tab w:val="left" w:pos="3760"/>
                                </w:tabs>
                                <w:spacing w:before="0"/>
                                <w:ind w:left="0" w:right="18" w:firstLine="0"/>
                                <w:jc w:val="left"/>
                                <w:rPr>
                                  <w:rFonts w:ascii="Consolas"/>
                                  <w:sz w:val="18"/>
                                </w:rPr>
                              </w:pPr>
                              <w:r>
                                <w:rPr>
                                  <w:rFonts w:ascii="Consolas"/>
                                  <w:spacing w:val="-1"/>
                                  <w:sz w:val="18"/>
                                </w:rPr>
                                <w:t xml:space="preserve">Microsoft.Protocols.TestTools.StackSDK.FileAccessService.SMB2 </w:t>
                              </w:r>
                              <w:r>
                                <w:rPr>
                                  <w:rFonts w:ascii="Consolas"/>
                                  <w:sz w:val="18"/>
                                </w:rPr>
                                <w:t>TARGETTYPE</w:t>
                              </w:r>
                              <w:r>
                                <w:rPr>
                                  <w:rFonts w:ascii="Consolas"/>
                                  <w:sz w:val="18"/>
                                </w:rPr>
                                <w:tab/>
                              </w:r>
                              <w:r>
                                <w:rPr>
                                  <w:rFonts w:ascii="Consolas"/>
                                  <w:sz w:val="18"/>
                                </w:rPr>
                                <w:t>=</w:t>
                              </w:r>
                              <w:r>
                                <w:rPr>
                                  <w:rFonts w:ascii="Consolas"/>
                                  <w:spacing w:val="-2"/>
                                  <w:sz w:val="18"/>
                                </w:rPr>
                                <w:t xml:space="preserve"> </w:t>
                              </w:r>
                              <w:r>
                                <w:rPr>
                                  <w:rFonts w:ascii="Consolas"/>
                                  <w:sz w:val="18"/>
                                </w:rPr>
                                <w:t>DYNLINK</w:t>
                              </w:r>
                            </w:p>
                          </w:txbxContent>
                        </wps:txbx>
                        <wps:bodyPr lIns="0" tIns="0" rIns="0" bIns="0" upright="1"/>
                      </wps:wsp>
                    </wpg:wgp>
                  </a:graphicData>
                </a:graphic>
              </wp:anchor>
            </w:drawing>
          </mc:Choice>
          <mc:Fallback>
            <w:pict>
              <v:group id="组合 50" o:spid="_x0000_s1026" o:spt="203" style="position:absolute;left:0pt;margin-left:119.65pt;margin-top:10.4pt;height:432.25pt;width:427.65pt;mso-position-horizontal-relative:page;mso-wrap-distance-bottom:0pt;mso-wrap-distance-top:0pt;z-index:-251623424;mso-width-relative:page;mso-height-relative:page;" coordorigin="2393,208" coordsize="8553,8645" o:gfxdata="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jT5+g9sAAAALAQAADwAAAAAAAAABACAAAAAiAAAAZHJzL2Rv&#10;d25yZXYueG1sUEsBAhQAFAAAAAgAh07iQC0QKzI5BgAAmVAAAA4AAAAAAAAAAQAgAAAAKgEAAGRy&#10;cy9lMm9Eb2MueG1sUEsFBgAAAAAGAAYAWQEAANUJAAAAAA==&#10;">
                <o:lock v:ext="edit" aspectratio="f"/>
                <v:rect id="矩形 51" o:spid="_x0000_s1026" o:spt="1" style="position:absolute;left:2393;top:208;height:212;width:8553;" fillcolor="#D9D9D9" filled="t" stroked="f" coordsize="21600,21600" o:gfxdata="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OI4b4A&#10;AADbAAAADwAAAAAAAAABACAAAAAiAAAAZHJzL2Rvd25yZXYueG1sUEsBAhQAFAAAAAgAh07iQDMv&#10;BZ47AAAAOQAAABAAAAAAAAAAAQAgAAAADQEAAGRycy9zaGFwZXhtbC54bWxQSwUGAAAAAAYABgBb&#10;AQAAtwMAAAAA&#10;">
                  <v:fill on="t" focussize="0,0"/>
                  <v:stroke on="f"/>
                  <v:imagedata o:title=""/>
                  <o:lock v:ext="edit" aspectratio="f"/>
                </v:rect>
                <v:rect id="矩形 52" o:spid="_x0000_s1026" o:spt="1" style="position:absolute;left:2393;top:419;height:209;width:8553;" fillcolor="#D9D9D9" filled="t" stroked="f" coordsize="21600,21600" o:gfxdata="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8t&#10;esEAAADbAAAADwAAAAAAAAABACAAAAAiAAAAZHJzL2Rvd25yZXYueG1sUEsBAhQAFAAAAAgAh07i&#10;QDMvBZ47AAAAOQAAABAAAAAAAAAAAQAgAAAAEAEAAGRycy9zaGFwZXhtbC54bWxQSwUGAAAAAAYA&#10;BgBbAQAAugMAAAAA&#10;">
                  <v:fill on="t" focussize="0,0"/>
                  <v:stroke on="f"/>
                  <v:imagedata o:title=""/>
                  <o:lock v:ext="edit" aspectratio="f"/>
                </v:rect>
                <v:rect id="矩形 53" o:spid="_x0000_s1026" o:spt="1" style="position:absolute;left:2393;top:628;height:212;width:8553;" fillcolor="#D9D9D9" filled="t" stroked="f" coordsize="21600,21600" o:gfxdata="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LbMN&#10;wAAAANsAAAAPAAAAAAAAAAEAIAAAACIAAABkcnMvZG93bnJldi54bWxQSwECFAAUAAAACACHTuJA&#10;My8FnjsAAAA5AAAAEAAAAAAAAAABACAAAAAPAQAAZHJzL3NoYXBleG1sLnhtbFBLBQYAAAAABgAG&#10;AFsBAAC5AwAAAAA=&#10;">
                  <v:fill on="t" focussize="0,0"/>
                  <v:stroke on="f"/>
                  <v:imagedata o:title=""/>
                  <o:lock v:ext="edit" aspectratio="f"/>
                </v:rect>
                <v:rect id="矩形 54" o:spid="_x0000_s1026" o:spt="1" style="position:absolute;left:2393;top:839;height:212;width:8553;" fillcolor="#D9D9D9" filled="t" stroked="f" coordsize="21600,21600" o:gfxdata="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GEW&#10;lsEAAADbAAAADwAAAAAAAAABACAAAAAiAAAAZHJzL2Rvd25yZXYueG1sUEsBAhQAFAAAAAgAh07i&#10;QDMvBZ47AAAAOQAAABAAAAAAAAAAAQAgAAAAEAEAAGRycy9zaGFwZXhtbC54bWxQSwUGAAAAAAYA&#10;BgBbAQAAugMAAAAA&#10;">
                  <v:fill on="t" focussize="0,0"/>
                  <v:stroke on="f"/>
                  <v:imagedata o:title=""/>
                  <o:lock v:ext="edit" aspectratio="f"/>
                </v:rect>
                <v:rect id="矩形 55" o:spid="_x0000_s1026" o:spt="1" style="position:absolute;left:2393;top:1050;height:212;width:8553;" fillcolor="#D9D9D9" filled="t" stroked="f" coordsize="21600,21600" o:gfxdata="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4iO&#10;4sEAAADbAAAADwAAAAAAAAABACAAAAAiAAAAZHJzL2Rvd25yZXYueG1sUEsBAhQAFAAAAAgAh07i&#10;QDMvBZ47AAAAOQAAABAAAAAAAAAAAQAgAAAAEAEAAGRycy9zaGFwZXhtbC54bWxQSwUGAAAAAAYA&#10;BgBbAQAAugMAAAAA&#10;">
                  <v:fill on="t" focussize="0,0"/>
                  <v:stroke on="f"/>
                  <v:imagedata o:title=""/>
                  <o:lock v:ext="edit" aspectratio="f"/>
                </v:rect>
                <v:rect id="矩形 56" o:spid="_x0000_s1026" o:spt="1" style="position:absolute;left:2393;top:1261;height:212;width:8553;" fillcolor="#D9D9D9" filled="t" stroked="f" coordsize="21600,21600" o:gfxdata="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Qr&#10;ecEAAADbAAAADwAAAAAAAAABACAAAAAiAAAAZHJzL2Rvd25yZXYueG1sUEsBAhQAFAAAAAgAh07i&#10;QDMvBZ47AAAAOQAAABAAAAAAAAAAAQAgAAAAEAEAAGRycy9zaGFwZXhtbC54bWxQSwUGAAAAAAYA&#10;BgBbAQAAugMAAAAA&#10;">
                  <v:fill on="t" focussize="0,0"/>
                  <v:stroke on="f"/>
                  <v:imagedata o:title=""/>
                  <o:lock v:ext="edit" aspectratio="f"/>
                </v:rect>
                <v:rect id="矩形 57" o:spid="_x0000_s1026" o:spt="1" style="position:absolute;left:2393;top:1472;height:212;width:8553;" fillcolor="#D9D9D9" filled="t" stroked="f" coordsize="21600,21600" o:gfxdata="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Ba1&#10;DsEAAADbAAAADwAAAAAAAAABACAAAAAiAAAAZHJzL2Rvd25yZXYueG1sUEsBAhQAFAAAAAgAh07i&#10;QDMvBZ47AAAAOQAAABAAAAAAAAAAAQAgAAAAEAEAAGRycy9zaGFwZXhtbC54bWxQSwUGAAAAAAYA&#10;BgBbAQAAugMAAAAA&#10;">
                  <v:fill on="t" focussize="0,0"/>
                  <v:stroke on="f"/>
                  <v:imagedata o:title=""/>
                  <o:lock v:ext="edit" aspectratio="f"/>
                </v:rect>
                <v:rect id="矩形 58" o:spid="_x0000_s1026" o:spt="1" style="position:absolute;left:2393;top:1684;height:209;width:8553;" fillcolor="#D9D9D9" filled="t" stroked="f" coordsize="21600,21600" o:gfxdata="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WhCV&#10;wAAAANsAAAAPAAAAAAAAAAEAIAAAACIAAABkcnMvZG93bnJldi54bWxQSwECFAAUAAAACACHTuJA&#10;My8FnjsAAAA5AAAAEAAAAAAAAAABACAAAAAPAQAAZHJzL3NoYXBleG1sLnhtbFBLBQYAAAAABgAG&#10;AFsBAAC5AwAAAAA=&#10;">
                  <v:fill on="t" focussize="0,0"/>
                  <v:stroke on="f"/>
                  <v:imagedata o:title=""/>
                  <o:lock v:ext="edit" aspectratio="f"/>
                </v:rect>
                <v:rect id="矩形 59" o:spid="_x0000_s1026" o:spt="1" style="position:absolute;left:2393;top:1892;height:212;width:8553;" fillcolor="#D9D9D9" filled="t" stroked="f" coordsize="21600,21600" o:gfxdata="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WE574A&#10;AADbAAAADwAAAAAAAAABACAAAAAiAAAAZHJzL2Rvd25yZXYueG1sUEsBAhQAFAAAAAgAh07iQDMv&#10;BZ47AAAAOQAAABAAAAAAAAAAAQAgAAAADQEAAGRycy9zaGFwZXhtbC54bWxQSwUGAAAAAAYABgBb&#10;AQAAtwMAAAAA&#10;">
                  <v:fill on="t" focussize="0,0"/>
                  <v:stroke on="f"/>
                  <v:imagedata o:title=""/>
                  <o:lock v:ext="edit" aspectratio="f"/>
                </v:rect>
                <v:rect id="矩形 60" o:spid="_x0000_s1026" o:spt="1" style="position:absolute;left:2393;top:2104;height:212;width:8553;" fillcolor="#D9D9D9" filled="t" stroked="f" coordsize="21600,21600" o:gfxdata="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kh&#10;fMEAAADbAAAADwAAAAAAAAABACAAAAAiAAAAZHJzL2Rvd25yZXYueG1sUEsBAhQAFAAAAAgAh07i&#10;QDMvBZ47AAAAOQAAABAAAAAAAAAAAQAgAAAAEAEAAGRycy9zaGFwZXhtbC54bWxQSwUGAAAAAAYA&#10;BgBbAQAAugMAAAAA&#10;">
                  <v:fill on="t" focussize="0,0"/>
                  <v:stroke on="f"/>
                  <v:imagedata o:title=""/>
                  <o:lock v:ext="edit" aspectratio="f"/>
                </v:rect>
                <v:rect id="矩形 61" o:spid="_x0000_s1026" o:spt="1" style="position:absolute;left:2393;top:2315;height:212;width:8553;" fillcolor="#D9D9D9" filled="t" stroked="f" coordsize="21600,21600" o:gfxdata="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30JcvQAA&#10;ANsAAAAPAAAAAAAAAAEAIAAAACIAAABkcnMvZG93bnJldi54bWxQSwECFAAUAAAACACHTuJAMy8F&#10;njsAAAA5AAAAEAAAAAAAAAABACAAAAAMAQAAZHJzL3NoYXBleG1sLnhtbFBLBQYAAAAABgAGAFsB&#10;AAC2AwAAAAA=&#10;">
                  <v:fill on="t" focussize="0,0"/>
                  <v:stroke on="f"/>
                  <v:imagedata o:title=""/>
                  <o:lock v:ext="edit" aspectratio="f"/>
                </v:rect>
                <v:rect id="矩形 62" o:spid="_x0000_s1026" o:spt="1" style="position:absolute;left:2393;top:2526;height:212;width:8553;" fillcolor="#D9D9D9" filled="t" stroked="f" coordsize="21600,21600" o:gfxdata="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k+fH&#10;wAAAANsAAAAPAAAAAAAAAAEAIAAAACIAAABkcnMvZG93bnJldi54bWxQSwECFAAUAAAACACHTuJA&#10;My8FnjsAAAA5AAAAEAAAAAAAAAABACAAAAAPAQAAZHJzL3NoYXBleG1sLnhtbFBLBQYAAAAABgAG&#10;AFsBAAC5AwAAAAA=&#10;">
                  <v:fill on="t" focussize="0,0"/>
                  <v:stroke on="f"/>
                  <v:imagedata o:title=""/>
                  <o:lock v:ext="edit" aspectratio="f"/>
                </v:rect>
                <v:rect id="矩形 63" o:spid="_x0000_s1026" o:spt="1" style="position:absolute;left:2393;top:2737;height:209;width:8553;" fillcolor="#D9D9D9" filled="t" stroked="f" coordsize="21600,21600" o:gfxdata="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QXmw&#10;wAAAANsAAAAPAAAAAAAAAAEAIAAAACIAAABkcnMvZG93bnJldi54bWxQSwECFAAUAAAACACHTuJA&#10;My8FnjsAAAA5AAAAEAAAAAAAAAABACAAAAAPAQAAZHJzL3NoYXBleG1sLnhtbFBLBQYAAAAABgAG&#10;AFsBAAC5AwAAAAA=&#10;">
                  <v:fill on="t" focussize="0,0"/>
                  <v:stroke on="f"/>
                  <v:imagedata o:title=""/>
                  <o:lock v:ext="edit" aspectratio="f"/>
                </v:rect>
                <v:rect id="矩形 64" o:spid="_x0000_s1026" o:spt="1" style="position:absolute;left:2393;top:2946;height:212;width:8553;" fillcolor="#D9D9D9" filled="t" stroked="f" coordsize="21600,21600" o:gfxdata="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Ddwr&#10;wAAAANsAAAAPAAAAAAAAAAEAIAAAACIAAABkcnMvZG93bnJldi54bWxQSwECFAAUAAAACACHTuJA&#10;My8FnjsAAAA5AAAAEAAAAAAAAAABACAAAAAPAQAAZHJzL3NoYXBleG1sLnhtbFBLBQYAAAAABgAG&#10;AFsBAAC5AwAAAAA=&#10;">
                  <v:fill on="t" focussize="0,0"/>
                  <v:stroke on="f"/>
                  <v:imagedata o:title=""/>
                  <o:lock v:ext="edit" aspectratio="f"/>
                </v:rect>
                <v:rect id="矩形 65" o:spid="_x0000_s1026" o:spt="1" style="position:absolute;left:2393;top:3157;height:212;width:8553;" fillcolor="#D9D9D9" filled="t" stroked="f" coordsize="21600,21600" o:gfxdata="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eRE&#10;X8EAAADbAAAADwAAAAAAAAABACAAAAAiAAAAZHJzL2Rvd25yZXYueG1sUEsBAhQAFAAAAAgAh07i&#10;QDMvBZ47AAAAOQAAABAAAAAAAAAAAQAgAAAAEAEAAGRycy9zaGFwZXhtbC54bWxQSwUGAAAAAAYA&#10;BgBbAQAAugMAAAAA&#10;">
                  <v:fill on="t" focussize="0,0"/>
                  <v:stroke on="f"/>
                  <v:imagedata o:title=""/>
                  <o:lock v:ext="edit" aspectratio="f"/>
                </v:rect>
                <v:rect id="矩形 66" o:spid="_x0000_s1026" o:spt="1" style="position:absolute;left:2393;top:3368;height:212;width:8553;" fillcolor="#D9D9D9" filled="t" stroked="f" coordsize="21600,21600" o:gfxdata="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qjh&#10;xMEAAADbAAAADwAAAAAAAAABACAAAAAiAAAAZHJzL2Rvd25yZXYueG1sUEsBAhQAFAAAAAgAh07i&#10;QDMvBZ47AAAAOQAAABAAAAAAAAAAAQAgAAAAEAEAAGRycy9zaGFwZXhtbC54bWxQSwUGAAAAAAYA&#10;BgBbAQAAugMAAAAA&#10;">
                  <v:fill on="t" focussize="0,0"/>
                  <v:stroke on="f"/>
                  <v:imagedata o:title=""/>
                  <o:lock v:ext="edit" aspectratio="f"/>
                </v:rect>
                <v:rect id="矩形 67" o:spid="_x0000_s1026" o:spt="1" style="position:absolute;left:2393;top:3580;height:212;width:8553;" fillcolor="#D9D9D9" filled="t" stroked="f" coordsize="21600,21600" o:gfxdata="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en+z&#10;wAAAANsAAAAPAAAAAAAAAAEAIAAAACIAAABkcnMvZG93bnJldi54bWxQSwECFAAUAAAACACHTuJA&#10;My8FnjsAAAA5AAAAEAAAAAAAAAABACAAAAAPAQAAZHJzL3NoYXBleG1sLnhtbFBLBQYAAAAABgAG&#10;AFsBAAC5AwAAAAA=&#10;">
                  <v:fill on="t" focussize="0,0"/>
                  <v:stroke on="f"/>
                  <v:imagedata o:title=""/>
                  <o:lock v:ext="edit" aspectratio="f"/>
                </v:rect>
                <v:rect id="矩形 68" o:spid="_x0000_s1026" o:spt="1" style="position:absolute;left:2393;top:3791;height:212;width:8553;" fillcolor="#D9D9D9" filled="t" stroked="f" coordsize="21600,21600" o:gfxdata="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Ntoo&#10;wAAAANsAAAAPAAAAAAAAAAEAIAAAACIAAABkcnMvZG93bnJldi54bWxQSwECFAAUAAAACACHTuJA&#10;My8FnjsAAAA5AAAAEAAAAAAAAAABACAAAAAPAQAAZHJzL3NoYXBleG1sLnhtbFBLBQYAAAAABgAG&#10;AFsBAAC5AwAAAAA=&#10;">
                  <v:fill on="t" focussize="0,0"/>
                  <v:stroke on="f"/>
                  <v:imagedata o:title=""/>
                  <o:lock v:ext="edit" aspectratio="f"/>
                </v:rect>
                <v:rect id="矩形 69" o:spid="_x0000_s1026" o:spt="1" style="position:absolute;left:2393;top:4002;height:209;width:8553;" fillcolor="#D9D9D9" filled="t" stroked="f" coordsize="21600,21600" o:gfxdata="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qU5avQAA&#10;ANsAAAAPAAAAAAAAAAEAIAAAACIAAABkcnMvZG93bnJldi54bWxQSwECFAAUAAAACACHTuJAMy8F&#10;njsAAAA5AAAAEAAAAAAAAAABACAAAAAMAQAAZHJzL3NoYXBleG1sLnhtbFBLBQYAAAAABgAGAFsB&#10;AAC2AwAAAAA=&#10;">
                  <v:fill on="t" focussize="0,0"/>
                  <v:stroke on="f"/>
                  <v:imagedata o:title=""/>
                  <o:lock v:ext="edit" aspectratio="f"/>
                </v:rect>
                <v:rect id="矩形 70" o:spid="_x0000_s1026" o:spt="1" style="position:absolute;left:2393;top:4211;height:212;width:8553;" fillcolor="#D9D9D9" filled="t" stroked="f" coordsize="21600,21600" o:gfxdata="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Xr&#10;wcEAAADbAAAADwAAAAAAAAABACAAAAAiAAAAZHJzL2Rvd25yZXYueG1sUEsBAhQAFAAAAAgAh07i&#10;QDMvBZ47AAAAOQAAABAAAAAAAAAAAQAgAAAAEAEAAGRycy9zaGFwZXhtbC54bWxQSwUGAAAAAAYA&#10;BgBbAQAAugMAAAAA&#10;">
                  <v:fill on="t" focussize="0,0"/>
                  <v:stroke on="f"/>
                  <v:imagedata o:title=""/>
                  <o:lock v:ext="edit" aspectratio="f"/>
                </v:rect>
                <v:rect id="矩形 71" o:spid="_x0000_s1026" o:spt="1" style="position:absolute;left:2393;top:4422;height:212;width:8553;" fillcolor="#D9D9D9" filled="t" stroked="f" coordsize="21600,21600" o:gfxdata="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tSBvQAA&#10;ANsAAAAPAAAAAAAAAAEAIAAAACIAAABkcnMvZG93bnJldi54bWxQSwECFAAUAAAACACHTuJAMy8F&#10;njsAAAA5AAAAEAAAAAAAAAABACAAAAAMAQAAZHJzL3NoYXBleG1sLnhtbFBLBQYAAAAABgAGAFsB&#10;AAC2AwAAAAA=&#10;">
                  <v:fill on="t" focussize="0,0"/>
                  <v:stroke on="f"/>
                  <v:imagedata o:title=""/>
                  <o:lock v:ext="edit" aspectratio="f"/>
                </v:rect>
                <v:rect id="矩形 72" o:spid="_x0000_s1026" o:spt="1" style="position:absolute;left:2393;top:4634;height:212;width:8553;" fillcolor="#D9D9D9" filled="t" stroked="f" coordsize="21600,21600" o:gfxdata="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SnEa&#10;wAAAANsAAAAPAAAAAAAAAAEAIAAAACIAAABkcnMvZG93bnJldi54bWxQSwECFAAUAAAACACHTuJA&#10;My8FnjsAAAA5AAAAEAAAAAAAAAABACAAAAAPAQAAZHJzL3NoYXBleG1sLnhtbFBLBQYAAAAABgAG&#10;AFsBAAC5AwAAAAA=&#10;">
                  <v:fill on="t" focussize="0,0"/>
                  <v:stroke on="f"/>
                  <v:imagedata o:title=""/>
                  <o:lock v:ext="edit" aspectratio="f"/>
                </v:rect>
                <v:rect id="矩形 73" o:spid="_x0000_s1026" o:spt="1" style="position:absolute;left:2393;top:4845;height:212;width:8553;" fillcolor="#D9D9D9" filled="t" stroked="f" coordsize="21600,21600" o:gfxdata="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mO9t&#10;wAAAANsAAAAPAAAAAAAAAAEAIAAAACIAAABkcnMvZG93bnJldi54bWxQSwECFAAUAAAACACHTuJA&#10;My8FnjsAAAA5AAAAEAAAAAAAAAABACAAAAAPAQAAZHJzL3NoYXBleG1sLnhtbFBLBQYAAAAABgAG&#10;AFsBAAC5AwAAAAA=&#10;">
                  <v:fill on="t" focussize="0,0"/>
                  <v:stroke on="f"/>
                  <v:imagedata o:title=""/>
                  <o:lock v:ext="edit" aspectratio="f"/>
                </v:rect>
                <v:rect id="矩形 74" o:spid="_x0000_s1026" o:spt="1" style="position:absolute;left:2393;top:5056;height:209;width:8553;" fillcolor="#D9D9D9" filled="t" stroked="f" coordsize="21600,21600" o:gfxdata="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1Er2&#10;wAAAANsAAAAPAAAAAAAAAAEAIAAAACIAAABkcnMvZG93bnJldi54bWxQSwECFAAUAAAACACHTuJA&#10;My8FnjsAAAA5AAAAEAAAAAAAAAABACAAAAAPAQAAZHJzL3NoYXBleG1sLnhtbFBLBQYAAAAABgAG&#10;AFsBAAC5AwAAAAA=&#10;">
                  <v:fill on="t" focussize="0,0"/>
                  <v:stroke on="f"/>
                  <v:imagedata o:title=""/>
                  <o:lock v:ext="edit" aspectratio="f"/>
                </v:rect>
                <v:rect id="矩形 75" o:spid="_x0000_s1026" o:spt="1" style="position:absolute;left:2393;top:5265;height:212;width:8553;" fillcolor="#D9D9D9" filled="t" stroked="f" coordsize="21600,21600" o:gfxdata="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dKC&#10;wAAAANsAAAAPAAAAAAAAAAEAIAAAACIAAABkcnMvZG93bnJldi54bWxQSwECFAAUAAAACACHTuJA&#10;My8FnjsAAAA5AAAAEAAAAAAAAAABACAAAAAPAQAAZHJzL3NoYXBleG1sLnhtbFBLBQYAAAAABgAG&#10;AFsBAAC5AwAAAAA=&#10;">
                  <v:fill on="t" focussize="0,0"/>
                  <v:stroke on="f"/>
                  <v:imagedata o:title=""/>
                  <o:lock v:ext="edit" aspectratio="f"/>
                </v:rect>
                <v:rect id="矩形 76" o:spid="_x0000_s1026" o:spt="1" style="position:absolute;left:2393;top:5476;height:212;width:8553;" fillcolor="#D9D9D9" filled="t" stroked="f" coordsize="21600,21600" o:gfxdata="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cXcZ&#10;wAAAANsAAAAPAAAAAAAAAAEAIAAAACIAAABkcnMvZG93bnJldi54bWxQSwECFAAUAAAACACHTuJA&#10;My8FnjsAAAA5AAAAEAAAAAAAAAABACAAAAAPAQAAZHJzL3NoYXBleG1sLnhtbFBLBQYAAAAABgAG&#10;AFsBAAC5AwAAAAA=&#10;">
                  <v:fill on="t" focussize="0,0"/>
                  <v:stroke on="f"/>
                  <v:imagedata o:title=""/>
                  <o:lock v:ext="edit" aspectratio="f"/>
                </v:rect>
                <v:rect id="矩形 77" o:spid="_x0000_s1026" o:spt="1" style="position:absolute;left:2393;top:5687;height:212;width:8553;" fillcolor="#D9D9D9" filled="t" stroked="f" coordsize="21600,21600" o:gfxdata="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o+lu&#10;wAAAANsAAAAPAAAAAAAAAAEAIAAAACIAAABkcnMvZG93bnJldi54bWxQSwECFAAUAAAACACHTuJA&#10;My8FnjsAAAA5AAAAEAAAAAAAAAABACAAAAAPAQAAZHJzL3NoYXBleG1sLnhtbFBLBQYAAAAABgAG&#10;AFsBAAC5AwAAAAA=&#10;">
                  <v:fill on="t" focussize="0,0"/>
                  <v:stroke on="f"/>
                  <v:imagedata o:title=""/>
                  <o:lock v:ext="edit" aspectratio="f"/>
                </v:rect>
                <v:rect id="矩形 78" o:spid="_x0000_s1026" o:spt="1" style="position:absolute;left:2393;top:5898;height:212;width:8553;" fillcolor="#D9D9D9" filled="t" stroked="f" coordsize="21600,21600" o:gfxdata="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O9M&#10;9cEAAADbAAAADwAAAAAAAAABACAAAAAiAAAAZHJzL2Rvd25yZXYueG1sUEsBAhQAFAAAAAgAh07i&#10;QDMvBZ47AAAAOQAAABAAAAAAAAAAAQAgAAAAEAEAAGRycy9zaGFwZXhtbC54bWxQSwUGAAAAAAYA&#10;BgBbAQAAugMAAAAA&#10;">
                  <v:fill on="t" focussize="0,0"/>
                  <v:stroke on="f"/>
                  <v:imagedata o:title=""/>
                  <o:lock v:ext="edit" aspectratio="f"/>
                </v:rect>
                <v:rect id="矩形 79" o:spid="_x0000_s1026" o:spt="1" style="position:absolute;left:2393;top:6110;height:212;width:8553;" fillcolor="#D9D9D9" filled="t" stroked="f" coordsize="21600,21600" o:gfxdata="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cNiHvQAA&#10;ANsAAAAPAAAAAAAAAAEAIAAAACIAAABkcnMvZG93bnJldi54bWxQSwECFAAUAAAACACHTuJAMy8F&#10;njsAAAA5AAAAEAAAAAAAAAABACAAAAAMAQAAZHJzL3NoYXBleG1sLnhtbFBLBQYAAAAABgAGAFsB&#10;AAC2AwAAAAA=&#10;">
                  <v:fill on="t" focussize="0,0"/>
                  <v:stroke on="f"/>
                  <v:imagedata o:title=""/>
                  <o:lock v:ext="edit" aspectratio="f"/>
                </v:rect>
                <v:rect id="矩形 80" o:spid="_x0000_s1026" o:spt="1" style="position:absolute;left:2393;top:6321;height:209;width:8553;" fillcolor="#D9D9D9" filled="t" stroked="f" coordsize="21600,21600" o:gfxdata="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jx9&#10;HMEAAADbAAAADwAAAAAAAAABACAAAAAiAAAAZHJzL2Rvd25yZXYueG1sUEsBAhQAFAAAAAgAh07i&#10;QDMvBZ47AAAAOQAAABAAAAAAAAAAAQAgAAAAEAEAAGRycy9zaGFwZXhtbC54bWxQSwUGAAAAAAYA&#10;BgBbAQAAugMAAAAA&#10;">
                  <v:fill on="t" focussize="0,0"/>
                  <v:stroke on="f"/>
                  <v:imagedata o:title=""/>
                  <o:lock v:ext="edit" aspectratio="f"/>
                </v:rect>
                <v:rect id="矩形 81" o:spid="_x0000_s1026" o:spt="1" style="position:absolute;left:2393;top:6530;height:212;width:8553;" fillcolor="#D9D9D9" filled="t" stroked="f" coordsize="21600,21600" o:gfxdata="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TpKa8AAAA&#10;2wAAAA8AAAAAAAAAAQAgAAAAIgAAAGRycy9kb3ducmV2LnhtbFBLAQIUABQAAAAIAIdO4kAzLwWe&#10;OwAAADkAAAAQAAAAAAAAAAEAIAAAAAsBAABkcnMvc2hhcGV4bWwueG1sUEsFBgAAAAAGAAYAWwEA&#10;ALUDAAAAAA==&#10;">
                  <v:fill on="t" focussize="0,0"/>
                  <v:stroke on="f"/>
                  <v:imagedata o:title=""/>
                  <o:lock v:ext="edit" aspectratio="f"/>
                </v:rect>
                <v:rect id="矩形 82" o:spid="_x0000_s1026" o:spt="1" style="position:absolute;left:2393;top:6741;height:212;width:8553;" fillcolor="#D9D9D9" filled="t" stroked="f" coordsize="21600,21600" o:gfxdata="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nwE9&#10;wAAAANsAAAAPAAAAAAAAAAEAIAAAACIAAABkcnMvZG93bnJldi54bWxQSwECFAAUAAAACACHTuJA&#10;My8FnjsAAAA5AAAAEAAAAAAAAAABACAAAAAPAQAAZHJzL3NoYXBleG1sLnhtbFBLBQYAAAAABgAG&#10;AFsBAAC5AwAAAAA=&#10;">
                  <v:fill on="t" focussize="0,0"/>
                  <v:stroke on="f"/>
                  <v:imagedata o:title=""/>
                  <o:lock v:ext="edit" aspectratio="f"/>
                </v:rect>
                <v:rect id="矩形 83" o:spid="_x0000_s1026" o:spt="1" style="position:absolute;left:2393;top:6952;height:212;width:8553;" fillcolor="#D9D9D9" filled="t" stroked="f" coordsize="21600,21600" o:gfxdata="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TZ9K&#10;wAAAANsAAAAPAAAAAAAAAAEAIAAAACIAAABkcnMvZG93bnJldi54bWxQSwECFAAUAAAACACHTuJA&#10;My8FnjsAAAA5AAAAEAAAAAAAAAABACAAAAAPAQAAZHJzL3NoYXBleG1sLnhtbFBLBQYAAAAABgAG&#10;AFsBAAC5AwAAAAA=&#10;">
                  <v:fill on="t" focussize="0,0"/>
                  <v:stroke on="f"/>
                  <v:imagedata o:title=""/>
                  <o:lock v:ext="edit" aspectratio="f"/>
                </v:rect>
                <v:rect id="矩形 84" o:spid="_x0000_s1026" o:spt="1" style="position:absolute;left:2393;top:7164;height:212;width:8553;" fillcolor="#D9D9D9" filled="t" stroked="f" coordsize="21600,21600" o:gfxdata="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ATrR&#10;wAAAANsAAAAPAAAAAAAAAAEAIAAAACIAAABkcnMvZG93bnJldi54bWxQSwECFAAUAAAACACHTuJA&#10;My8FnjsAAAA5AAAAEAAAAAAAAAABACAAAAAPAQAAZHJzL3NoYXBleG1sLnhtbFBLBQYAAAAABgAG&#10;AFsBAAC5AwAAAAA=&#10;">
                  <v:fill on="t" focussize="0,0"/>
                  <v:stroke on="f"/>
                  <v:imagedata o:title=""/>
                  <o:lock v:ext="edit" aspectratio="f"/>
                </v:rect>
                <v:rect id="矩形 85" o:spid="_x0000_s1026" o:spt="1" style="position:absolute;left:2393;top:7375;height:209;width:8553;" fillcolor="#D9D9D9" filled="t" stroked="f" coordsize="21600,21600" o:gfxdata="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6KKl&#10;wAAAANsAAAAPAAAAAAAAAAEAIAAAACIAAABkcnMvZG93bnJldi54bWxQSwECFAAUAAAACACHTuJA&#10;My8FnjsAAAA5AAAAEAAAAAAAAAABACAAAAAPAQAAZHJzL3NoYXBleG1sLnhtbFBLBQYAAAAABgAG&#10;AFsBAAC5AwAAAAA=&#10;">
                  <v:fill on="t" focussize="0,0"/>
                  <v:stroke on="f"/>
                  <v:imagedata o:title=""/>
                  <o:lock v:ext="edit" aspectratio="f"/>
                </v:rect>
                <v:rect id="矩形 86" o:spid="_x0000_s1026" o:spt="1" style="position:absolute;left:2393;top:7584;height:212;width:8553;" fillcolor="#D9D9D9" filled="t" stroked="f" coordsize="21600,21600" o:gfxdata="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pAc+&#10;wAAAANsAAAAPAAAAAAAAAAEAIAAAACIAAABkcnMvZG93bnJldi54bWxQSwECFAAUAAAACACHTuJA&#10;My8FnjsAAAA5AAAAEAAAAAAAAAABACAAAAAPAQAAZHJzL3NoYXBleG1sLnhtbFBLBQYAAAAABgAG&#10;AFsBAAC5AwAAAAA=&#10;">
                  <v:fill on="t" focussize="0,0"/>
                  <v:stroke on="f"/>
                  <v:imagedata o:title=""/>
                  <o:lock v:ext="edit" aspectratio="f"/>
                </v:rect>
                <v:rect id="矩形 87" o:spid="_x0000_s1026" o:spt="1" style="position:absolute;left:2393;top:7795;height:212;width:8553;" fillcolor="#D9D9D9" filled="t" stroked="f" coordsize="21600,21600" o:gfxdata="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dplJ&#10;wAAAANsAAAAPAAAAAAAAAAEAIAAAACIAAABkcnMvZG93bnJldi54bWxQSwECFAAUAAAACACHTuJA&#10;My8FnjsAAAA5AAAAEAAAAAAAAAABACAAAAAPAQAAZHJzL3NoYXBleG1sLnhtbFBLBQYAAAAABgAG&#10;AFsBAAC5AwAAAAA=&#10;">
                  <v:fill on="t" focussize="0,0"/>
                  <v:stroke on="f"/>
                  <v:imagedata o:title=""/>
                  <o:lock v:ext="edit" aspectratio="f"/>
                </v:rect>
                <v:rect id="矩形 88" o:spid="_x0000_s1026" o:spt="1" style="position:absolute;left:2393;top:8006;height:212;width:8553;" fillcolor="#D9D9D9" filled="t" stroked="f" coordsize="21600,21600" o:gfxdata="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OjzS&#10;wAAAANsAAAAPAAAAAAAAAAEAIAAAACIAAABkcnMvZG93bnJldi54bWxQSwECFAAUAAAACACHTuJA&#10;My8FnjsAAAA5AAAAEAAAAAAAAAABACAAAAAPAQAAZHJzL3NoYXBleG1sLnhtbFBLBQYAAAAABgAG&#10;AFsBAAC5AwAAAAA=&#10;">
                  <v:fill on="t" focussize="0,0"/>
                  <v:stroke on="f"/>
                  <v:imagedata o:title=""/>
                  <o:lock v:ext="edit" aspectratio="f"/>
                </v:rect>
                <v:rect id="矩形 89" o:spid="_x0000_s1026" o:spt="1" style="position:absolute;left:2393;top:8217;height:212;width:8553;" fillcolor="#D9D9D9" filled="t" stroked="f" coordsize="21600,21600" o:gfxdata="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lqKC8AAAA&#10;2wAAAA8AAAAAAAAAAQAgAAAAIgAAAGRycy9kb3ducmV2LnhtbFBLAQIUABQAAAAIAIdO4kAzLwWe&#10;OwAAADkAAAAQAAAAAAAAAAEAIAAAAAsBAABkcnMvc2hhcGV4bWwueG1sUEsFBgAAAAAGAAYAWwEA&#10;ALUDAAAAAA==&#10;">
                  <v:fill on="t" focussize="0,0"/>
                  <v:stroke on="f"/>
                  <v:imagedata o:title=""/>
                  <o:lock v:ext="edit" aspectratio="f"/>
                </v:rect>
                <v:rect id="矩形 90" o:spid="_x0000_s1026" o:spt="1" style="position:absolute;left:2393;top:8429;height:212;width:8553;" fillcolor="#D9D9D9" filled="t" stroked="f" coordsize="21600,21600" o:gfxdata="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6Q07&#10;wAAAANsAAAAPAAAAAAAAAAEAIAAAACIAAABkcnMvZG93bnJldi54bWxQSwECFAAUAAAACACHTuJA&#10;My8FnjsAAAA5AAAAEAAAAAAAAAABACAAAAAPAQAAZHJzL3NoYXBleG1sLnhtbFBLBQYAAAAABgAG&#10;AFsBAAC5AwAAAAA=&#10;">
                  <v:fill on="t" focussize="0,0"/>
                  <v:stroke on="f"/>
                  <v:imagedata o:title=""/>
                  <o:lock v:ext="edit" aspectratio="f"/>
                </v:rect>
                <v:rect id="矩形 91" o:spid="_x0000_s1026" o:spt="1" style="position:absolute;left:2393;top:8640;height:212;width:8553;" fillcolor="#D9D9D9" filled="t" stroked="f" coordsize="21600,21600" o:gfxdata="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oye74A&#10;AADbAAAADwAAAAAAAAABACAAAAAiAAAAZHJzL2Rvd25yZXYueG1sUEsBAhQAFAAAAAgAh07iQDMv&#10;BZ47AAAAOQAAABAAAAAAAAAAAQAgAAAADQEAAGRycy9zaGFwZXhtbC54bWxQSwUGAAAAAAYABgBb&#10;AQAAtwMAAAAA&#10;">
                  <v:fill on="t" focussize="0,0"/>
                  <v:stroke on="f"/>
                  <v:imagedata o:title=""/>
                  <o:lock v:ext="edit" aspectratio="f"/>
                </v:rect>
                <v:shape id="文本框 92" o:spid="_x0000_s1026" o:spt="202" type="#_x0000_t202" style="position:absolute;left:6182;top:7824;height:1028;width:4179;"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$(FXCOP_USER_FLAGS) \</w:t>
                        </w:r>
                      </w:p>
                      <w:p>
                        <w:pPr>
                          <w:spacing w:before="0"/>
                          <w:ind w:left="197" w:right="0" w:firstLine="0"/>
                          <w:jc w:val="left"/>
                          <w:rPr>
                            <w:rFonts w:ascii="Consolas"/>
                            <w:sz w:val="18"/>
                          </w:rPr>
                        </w:pPr>
                        <w:r>
                          <w:rPr>
                            <w:rFonts w:ascii="Consolas"/>
                            <w:sz w:val="18"/>
                          </w:rPr>
                          <w:t>/directory:$(PTF_REF_PATH)</w:t>
                        </w:r>
                        <w:r>
                          <w:rPr>
                            <w:rFonts w:ascii="Consolas"/>
                            <w:spacing w:val="-12"/>
                            <w:sz w:val="18"/>
                          </w:rPr>
                          <w:t xml:space="preserve"> </w:t>
                        </w:r>
                        <w:r>
                          <w:rPr>
                            <w:rFonts w:ascii="Consolas"/>
                            <w:sz w:val="18"/>
                          </w:rPr>
                          <w:t>\</w:t>
                        </w:r>
                      </w:p>
                      <w:p>
                        <w:pPr>
                          <w:spacing w:before="1"/>
                          <w:ind w:left="197" w:right="0" w:firstLine="0"/>
                          <w:jc w:val="left"/>
                          <w:rPr>
                            <w:rFonts w:ascii="Consolas"/>
                            <w:sz w:val="18"/>
                          </w:rPr>
                        </w:pPr>
                        <w:r>
                          <w:rPr>
                            <w:rFonts w:ascii="Consolas"/>
                            <w:sz w:val="18"/>
                          </w:rPr>
                          <w:t>/directory:..\SspiLib\$(O)</w:t>
                        </w:r>
                        <w:r>
                          <w:rPr>
                            <w:rFonts w:ascii="Consolas"/>
                            <w:spacing w:val="-12"/>
                            <w:sz w:val="18"/>
                          </w:rPr>
                          <w:t xml:space="preserve"> </w:t>
                        </w:r>
                        <w:r>
                          <w:rPr>
                            <w:rFonts w:ascii="Consolas"/>
                            <w:sz w:val="18"/>
                          </w:rPr>
                          <w:t>\</w:t>
                        </w:r>
                      </w:p>
                      <w:p>
                        <w:pPr>
                          <w:spacing w:before="0"/>
                          <w:ind w:left="197" w:right="0" w:firstLine="0"/>
                          <w:jc w:val="left"/>
                          <w:rPr>
                            <w:rFonts w:ascii="Consolas"/>
                            <w:sz w:val="18"/>
                          </w:rPr>
                        </w:pPr>
                        <w:r>
                          <w:rPr>
                            <w:rFonts w:ascii="Consolas"/>
                            <w:sz w:val="18"/>
                          </w:rPr>
                          <w:t>/directory: $(INFRA_SDK_REF) \</w:t>
                        </w:r>
                      </w:p>
                      <w:p>
                        <w:pPr>
                          <w:spacing w:before="3"/>
                          <w:ind w:left="197" w:right="0" w:firstLine="0"/>
                          <w:jc w:val="left"/>
                          <w:rPr>
                            <w:rFonts w:ascii="Consolas"/>
                            <w:sz w:val="18"/>
                          </w:rPr>
                        </w:pPr>
                        <w:r>
                          <w:rPr>
                            <w:rFonts w:ascii="Consolas"/>
                            <w:sz w:val="18"/>
                          </w:rPr>
                          <w:t>$(INFRA_SDK_PATH)\FileAccessService\$(O)</w:t>
                        </w:r>
                      </w:p>
                    </w:txbxContent>
                  </v:textbox>
                </v:shape>
                <v:shape id="文本框 93" o:spid="_x0000_s1026" o:spt="202" type="#_x0000_t202" style="position:absolute;left:2422;top:7824;height:180;width:1603;"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FXCOP_USER_FLAGS</w:t>
                        </w:r>
                      </w:p>
                    </w:txbxContent>
                  </v:textbox>
                </v:shape>
                <v:shape id="文本框 94" o:spid="_x0000_s1026" o:spt="202" type="#_x0000_t202" style="position:absolute;left:6182;top:3398;height:4187;width:3980;"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w:t>
                        </w:r>
                      </w:p>
                      <w:p>
                        <w:pPr>
                          <w:spacing w:before="0"/>
                          <w:ind w:left="197" w:right="2" w:firstLine="0"/>
                          <w:jc w:val="left"/>
                          <w:rPr>
                            <w:rFonts w:ascii="Consolas"/>
                            <w:sz w:val="18"/>
                          </w:rPr>
                        </w:pPr>
                        <w:r>
                          <w:rPr>
                            <w:rFonts w:ascii="Consolas"/>
                            <w:sz w:val="18"/>
                          </w:rPr>
                          <w:t>Client\Smb2Client.cs \ Client\Smb2ClientCollection.cs \ Packets\Smb2EchoResponsePacket.cs \ Packets\Smb2ErrorResponsePacket.cs \ Packets\Smb2FlushRequestPacket.cs \ Packets\Smb2WriteRequestPacket.cs \ Packets\Smb2WriteResponsePacket.cs \ Packets\SmbNegotiateRequestPacket.cs \ Server\Smb2Server.cs \ Server\Smb2ServerContext.cs \ Server\Smb2ServerDecodePacket.cs \ Server\Smb2ServerPerConnection.cs \ Server\Smb2ServerPerSession.cs \ SMB2Message.cs \</w:t>
                        </w:r>
                      </w:p>
                      <w:p>
                        <w:pPr>
                          <w:spacing w:before="0"/>
                          <w:ind w:left="197" w:right="1783" w:firstLine="0"/>
                          <w:jc w:val="left"/>
                          <w:rPr>
                            <w:rFonts w:ascii="Consolas"/>
                            <w:sz w:val="18"/>
                          </w:rPr>
                        </w:pPr>
                        <w:r>
                          <w:rPr>
                            <w:rFonts w:ascii="Consolas"/>
                            <w:sz w:val="18"/>
                          </w:rPr>
                          <w:t>SMB2MessageUtil.cs \ Smb2Types.cs \ SmbMessage.cs \ StackConfig.cs\ Utilities.cs \</w:t>
                        </w:r>
                      </w:p>
                    </w:txbxContent>
                  </v:textbox>
                </v:shape>
                <v:shape id="文本框 95" o:spid="_x0000_s1026" o:spt="202" type="#_x0000_t202" style="position:absolute;left:2422;top:3398;height:180;width:712;" filled="f" stroked="f" coordsize="21600,21600" o:gfxdata="UEsDBAoAAAAAAIdO4kAAAAAAAAAAAAAAAAAEAAAAZHJzL1BLAwQUAAAACACHTuJAGOL04b0AAADb&#10;AAAADwAAAGRycy9kb3ducmV2LnhtbEWPQWsCMRSE74L/ITyhN00sR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4vTh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SOURCES</w:t>
                        </w:r>
                      </w:p>
                    </w:txbxContent>
                  </v:textbox>
                </v:shape>
                <v:shape id="文本框 96" o:spid="_x0000_s1026" o:spt="202" type="#_x0000_t202" style="position:absolute;left:2422;top:2767;height:389;width:8434;" filled="f" stroked="f" coordsize="21600,21600" o:gfxdata="UEsDBAoAAAAAAIdO4kAAAAAAAAAAAAAAAAAEAAAAZHJzL1BLAwQUAAAACACHTuJAd65Rer0AAADb&#10;AAAADwAAAGRycy9kb3ducmV2LnhtbEWPQWsCMRSE74L/ITyhN00sVO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rlF6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8" w:lineRule="exact"/>
                          <w:ind w:left="0" w:right="0" w:firstLine="0"/>
                          <w:jc w:val="left"/>
                          <w:rPr>
                            <w:rFonts w:ascii="Consolas"/>
                            <w:sz w:val="18"/>
                          </w:rPr>
                        </w:pPr>
                        <w:r>
                          <w:rPr>
                            <w:rFonts w:ascii="Consolas"/>
                            <w:sz w:val="18"/>
                          </w:rPr>
                          <w:t>$(INFRA_SDK_PATH)\FileAccessService\$(O)\Microsoft.Protocols.TestTools.StackSDK.FileA</w:t>
                        </w:r>
                      </w:p>
                      <w:p>
                        <w:pPr>
                          <w:spacing w:before="0" w:line="210" w:lineRule="exact"/>
                          <w:ind w:left="0" w:right="0" w:firstLine="0"/>
                          <w:jc w:val="left"/>
                          <w:rPr>
                            <w:rFonts w:ascii="Consolas"/>
                            <w:sz w:val="18"/>
                          </w:rPr>
                        </w:pPr>
                        <w:r>
                          <w:rPr>
                            <w:rFonts w:ascii="Consolas"/>
                            <w:sz w:val="18"/>
                          </w:rPr>
                          <w:t>ccessService.metadata_dll; \</w:t>
                        </w:r>
                      </w:p>
                    </w:txbxContent>
                  </v:textbox>
                </v:shape>
                <v:shape id="文本框 97" o:spid="_x0000_s1026" o:spt="202" type="#_x0000_t202" style="position:absolute;left:6182;top:1922;height:603;width:2000;" filled="f" stroked="f" coordsize="21600,21600" o:gfxdata="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zPD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w:t>
                        </w:r>
                      </w:p>
                      <w:p>
                        <w:pPr>
                          <w:spacing w:before="0"/>
                          <w:ind w:left="197" w:right="0" w:firstLine="0"/>
                          <w:jc w:val="left"/>
                          <w:rPr>
                            <w:rFonts w:ascii="Consolas"/>
                            <w:sz w:val="18"/>
                          </w:rPr>
                        </w:pPr>
                        <w:r>
                          <w:rPr>
                            <w:rFonts w:ascii="Consolas"/>
                            <w:sz w:val="18"/>
                          </w:rPr>
                          <w:t>$(PTFREFERENCES)</w:t>
                        </w:r>
                        <w:r>
                          <w:rPr>
                            <w:rFonts w:ascii="Consolas"/>
                            <w:spacing w:val="-8"/>
                            <w:sz w:val="18"/>
                          </w:rPr>
                          <w:t xml:space="preserve"> </w:t>
                        </w:r>
                        <w:r>
                          <w:rPr>
                            <w:rFonts w:ascii="Consolas"/>
                            <w:sz w:val="18"/>
                          </w:rPr>
                          <w:t>\</w:t>
                        </w:r>
                      </w:p>
                      <w:p>
                        <w:pPr>
                          <w:spacing w:before="1"/>
                          <w:ind w:left="197" w:right="0" w:firstLine="0"/>
                          <w:jc w:val="left"/>
                          <w:rPr>
                            <w:rFonts w:ascii="Consolas"/>
                            <w:sz w:val="18"/>
                          </w:rPr>
                        </w:pPr>
                        <w:r>
                          <w:rPr>
                            <w:rFonts w:ascii="Consolas"/>
                            <w:sz w:val="18"/>
                          </w:rPr>
                          <w:t>$(INFRA_SDK_REF)</w:t>
                        </w:r>
                        <w:r>
                          <w:rPr>
                            <w:rFonts w:ascii="Consolas"/>
                            <w:spacing w:val="-8"/>
                            <w:sz w:val="18"/>
                          </w:rPr>
                          <w:t xml:space="preserve"> </w:t>
                        </w:r>
                        <w:r>
                          <w:rPr>
                            <w:rFonts w:ascii="Consolas"/>
                            <w:sz w:val="18"/>
                          </w:rPr>
                          <w:t>\</w:t>
                        </w:r>
                      </w:p>
                    </w:txbxContent>
                  </v:textbox>
                </v:shape>
                <v:shape id="文本框 98" o:spid="_x0000_s1026" o:spt="202" type="#_x0000_t202" style="position:absolute;left:2422;top:1922;height:180;width:1008;" filled="f" stroked="f" coordsize="21600,21600" o:gfxdata="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MGqW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REFERENCES</w:t>
                        </w:r>
                      </w:p>
                    </w:txbxContent>
                  </v:textbox>
                </v:shape>
                <v:shape id="文本框 99" o:spid="_x0000_s1026" o:spt="202" type="#_x0000_t202" style="position:absolute;left:6182;top:1502;height:180;width:316;" filled="f" stroked="f" coordsize="21600,21600" o:gfxdata="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v/uS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 1</w:t>
                        </w:r>
                      </w:p>
                    </w:txbxContent>
                  </v:textbox>
                </v:shape>
                <v:shape id="文本框 100" o:spid="_x0000_s1026" o:spt="202" type="#_x0000_t202" style="position:absolute;left:2422;top:1502;height:180;width:1207;" filled="f" stroked="f" coordsize="21600,21600" o:gfxdata="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uNbf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MANAGED_CODE</w:t>
                        </w:r>
                      </w:p>
                    </w:txbxContent>
                  </v:textbox>
                </v:shape>
                <v:shape id="文本框 101" o:spid="_x0000_s1026" o:spt="202" type="#_x0000_t202" style="position:absolute;left:2422;top:239;height:1020;width:6057;" filled="f" stroked="f" coordsize="21600,21600" o:gfxdata="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BWY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79" w:lineRule="exact"/>
                          <w:ind w:left="0" w:right="0" w:firstLine="0"/>
                          <w:jc w:val="left"/>
                          <w:rPr>
                            <w:rFonts w:ascii="Consolas"/>
                            <w:sz w:val="18"/>
                          </w:rPr>
                        </w:pPr>
                        <w:r>
                          <w:rPr>
                            <w:rFonts w:ascii="Consolas"/>
                            <w:sz w:val="18"/>
                          </w:rPr>
                          <w:t>!INCLUDE $(INETROOT)\build\sources.all</w:t>
                        </w:r>
                      </w:p>
                      <w:p>
                        <w:pPr>
                          <w:spacing w:before="11" w:line="240" w:lineRule="auto"/>
                          <w:rPr>
                            <w:sz w:val="17"/>
                          </w:rPr>
                        </w:pPr>
                      </w:p>
                      <w:p>
                        <w:pPr>
                          <w:tabs>
                            <w:tab w:val="left" w:pos="3760"/>
                          </w:tabs>
                          <w:spacing w:before="0"/>
                          <w:ind w:left="0" w:right="0" w:firstLine="0"/>
                          <w:jc w:val="left"/>
                          <w:rPr>
                            <w:rFonts w:ascii="Consolas"/>
                            <w:sz w:val="18"/>
                          </w:rPr>
                        </w:pPr>
                        <w:r>
                          <w:rPr>
                            <w:rFonts w:ascii="Consolas"/>
                            <w:sz w:val="18"/>
                          </w:rPr>
                          <w:t>TARGETNAME</w:t>
                        </w:r>
                        <w:r>
                          <w:rPr>
                            <w:rFonts w:ascii="Consolas"/>
                            <w:sz w:val="18"/>
                          </w:rPr>
                          <w:tab/>
                        </w:r>
                        <w:r>
                          <w:rPr>
                            <w:rFonts w:ascii="Consolas"/>
                            <w:sz w:val="18"/>
                          </w:rPr>
                          <w:t>=</w:t>
                        </w:r>
                      </w:p>
                      <w:p>
                        <w:pPr>
                          <w:tabs>
                            <w:tab w:val="left" w:pos="3760"/>
                          </w:tabs>
                          <w:spacing w:before="0"/>
                          <w:ind w:left="0" w:right="18" w:firstLine="0"/>
                          <w:jc w:val="left"/>
                          <w:rPr>
                            <w:rFonts w:ascii="Consolas"/>
                            <w:sz w:val="18"/>
                          </w:rPr>
                        </w:pPr>
                        <w:r>
                          <w:rPr>
                            <w:rFonts w:ascii="Consolas"/>
                            <w:spacing w:val="-1"/>
                            <w:sz w:val="18"/>
                          </w:rPr>
                          <w:t xml:space="preserve">Microsoft.Protocols.TestTools.StackSDK.FileAccessService.SMB2 </w:t>
                        </w:r>
                        <w:r>
                          <w:rPr>
                            <w:rFonts w:ascii="Consolas"/>
                            <w:sz w:val="18"/>
                          </w:rPr>
                          <w:t>TARGETTYPE</w:t>
                        </w:r>
                        <w:r>
                          <w:rPr>
                            <w:rFonts w:ascii="Consolas"/>
                            <w:sz w:val="18"/>
                          </w:rPr>
                          <w:tab/>
                        </w:r>
                        <w:r>
                          <w:rPr>
                            <w:rFonts w:ascii="Consolas"/>
                            <w:sz w:val="18"/>
                          </w:rPr>
                          <w:t>=</w:t>
                        </w:r>
                        <w:r>
                          <w:rPr>
                            <w:rFonts w:ascii="Consolas"/>
                            <w:spacing w:val="-2"/>
                            <w:sz w:val="18"/>
                          </w:rPr>
                          <w:t xml:space="preserve"> </w:t>
                        </w:r>
                        <w:r>
                          <w:rPr>
                            <w:rFonts w:ascii="Consolas"/>
                            <w:sz w:val="18"/>
                          </w:rPr>
                          <w:t>DYNLINK</w:t>
                        </w:r>
                      </w:p>
                    </w:txbxContent>
                  </v:textbox>
                </v:shape>
                <w10:wrap type="topAndBottom"/>
              </v:group>
            </w:pict>
          </mc:Fallback>
        </mc:AlternateContent>
      </w:r>
    </w:p>
    <w:p>
      <w:pPr>
        <w:pStyle w:val="12"/>
        <w:numPr>
          <w:ilvl w:val="0"/>
          <w:numId w:val="11"/>
        </w:numPr>
        <w:tabs>
          <w:tab w:val="left" w:pos="582"/>
        </w:tabs>
        <w:spacing w:before="169" w:after="0" w:line="240" w:lineRule="auto"/>
        <w:ind w:left="582" w:right="0" w:hanging="360"/>
        <w:jc w:val="left"/>
        <w:rPr>
          <w:sz w:val="20"/>
        </w:rPr>
      </w:pPr>
      <w:r>
        <w:rPr>
          <w:b/>
          <w:i/>
          <w:sz w:val="20"/>
        </w:rPr>
        <w:t xml:space="preserve">MUST </w:t>
      </w:r>
      <w:r>
        <w:rPr>
          <w:sz w:val="20"/>
        </w:rPr>
        <w:t>sort the file and folder names alphabetically. This is good to</w:t>
      </w:r>
      <w:r>
        <w:rPr>
          <w:spacing w:val="-9"/>
          <w:sz w:val="20"/>
        </w:rPr>
        <w:t xml:space="preserve"> </w:t>
      </w:r>
      <w:r>
        <w:rPr>
          <w:sz w:val="20"/>
        </w:rPr>
        <w:t>maintain.</w:t>
      </w:r>
    </w:p>
    <w:p>
      <w:pPr>
        <w:spacing w:after="0" w:line="240" w:lineRule="auto"/>
        <w:jc w:val="left"/>
        <w:rPr>
          <w:sz w:val="20"/>
        </w:rPr>
        <w:sectPr>
          <w:pgSz w:w="12240" w:h="15840"/>
          <w:pgMar w:top="1340" w:right="1180" w:bottom="1060" w:left="1480" w:header="0" w:footer="836" w:gutter="0"/>
        </w:sectPr>
      </w:pPr>
    </w:p>
    <w:p>
      <w:pPr>
        <w:pStyle w:val="12"/>
        <w:numPr>
          <w:ilvl w:val="0"/>
          <w:numId w:val="11"/>
        </w:numPr>
        <w:tabs>
          <w:tab w:val="left" w:pos="582"/>
        </w:tabs>
        <w:spacing w:before="76" w:after="0" w:line="240" w:lineRule="auto"/>
        <w:ind w:left="582" w:right="0" w:hanging="360"/>
        <w:jc w:val="left"/>
        <w:rPr>
          <w:sz w:val="20"/>
        </w:rPr>
      </w:pPr>
      <w:r>
        <w:rPr>
          <w:b/>
          <w:i/>
          <w:sz w:val="20"/>
        </w:rPr>
        <w:t xml:space="preserve">MUST </w:t>
      </w:r>
      <w:r>
        <w:rPr>
          <w:sz w:val="20"/>
        </w:rPr>
        <w:t>add all the reference paths into FXCOP_USER_FLAGS. This is to avoid the fxcop build</w:t>
      </w:r>
      <w:r>
        <w:rPr>
          <w:spacing w:val="-16"/>
          <w:sz w:val="20"/>
        </w:rPr>
        <w:t xml:space="preserve"> </w:t>
      </w:r>
      <w:r>
        <w:rPr>
          <w:sz w:val="20"/>
        </w:rPr>
        <w:t>error.</w:t>
      </w:r>
    </w:p>
    <w:p>
      <w:pPr>
        <w:pStyle w:val="12"/>
        <w:numPr>
          <w:ilvl w:val="0"/>
          <w:numId w:val="11"/>
        </w:numPr>
        <w:tabs>
          <w:tab w:val="left" w:pos="582"/>
        </w:tabs>
        <w:spacing w:before="2" w:after="0" w:line="240" w:lineRule="auto"/>
        <w:ind w:left="581" w:right="261" w:hanging="360"/>
        <w:jc w:val="left"/>
        <w:rPr>
          <w:sz w:val="20"/>
        </w:rPr>
      </w:pPr>
      <w:r>
        <w:rPr>
          <w:b/>
          <w:i/>
          <w:sz w:val="20"/>
        </w:rPr>
        <w:t>MUST</w:t>
      </w:r>
      <w:r>
        <w:rPr>
          <w:b/>
          <w:i/>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absolute</w:t>
      </w:r>
      <w:r>
        <w:rPr>
          <w:spacing w:val="-3"/>
          <w:sz w:val="20"/>
        </w:rPr>
        <w:t xml:space="preserve"> </w:t>
      </w:r>
      <w:r>
        <w:rPr>
          <w:sz w:val="20"/>
        </w:rPr>
        <w:t>path</w:t>
      </w:r>
      <w:r>
        <w:rPr>
          <w:spacing w:val="-2"/>
          <w:sz w:val="20"/>
        </w:rPr>
        <w:t xml:space="preserve"> </w:t>
      </w:r>
      <w:r>
        <w:rPr>
          <w:sz w:val="20"/>
        </w:rPr>
        <w:t>macro,</w:t>
      </w:r>
      <w:r>
        <w:rPr>
          <w:spacing w:val="-2"/>
          <w:sz w:val="20"/>
        </w:rPr>
        <w:t xml:space="preserve"> </w:t>
      </w:r>
      <w:r>
        <w:rPr>
          <w:sz w:val="20"/>
        </w:rPr>
        <w:t>e.g.</w:t>
      </w:r>
      <w:r>
        <w:rPr>
          <w:spacing w:val="-3"/>
          <w:sz w:val="20"/>
        </w:rPr>
        <w:t xml:space="preserve"> </w:t>
      </w:r>
      <w:r>
        <w:rPr>
          <w:sz w:val="20"/>
        </w:rPr>
        <w:t>$(INFRA_SDK_REF),</w:t>
      </w:r>
      <w:r>
        <w:rPr>
          <w:spacing w:val="-2"/>
          <w:sz w:val="20"/>
        </w:rPr>
        <w:t xml:space="preserve"> </w:t>
      </w:r>
      <w:r>
        <w:rPr>
          <w:sz w:val="20"/>
        </w:rPr>
        <w:t>in</w:t>
      </w:r>
      <w:r>
        <w:rPr>
          <w:spacing w:val="-2"/>
          <w:sz w:val="20"/>
        </w:rPr>
        <w:t xml:space="preserve"> </w:t>
      </w:r>
      <w:r>
        <w:rPr>
          <w:sz w:val="20"/>
        </w:rPr>
        <w:t>sources. Those</w:t>
      </w:r>
      <w:r>
        <w:rPr>
          <w:spacing w:val="-3"/>
          <w:sz w:val="20"/>
        </w:rPr>
        <w:t xml:space="preserve"> </w:t>
      </w:r>
      <w:r>
        <w:rPr>
          <w:sz w:val="20"/>
        </w:rPr>
        <w:t>macros</w:t>
      </w:r>
      <w:r>
        <w:rPr>
          <w:spacing w:val="-4"/>
          <w:sz w:val="20"/>
        </w:rPr>
        <w:t xml:space="preserve"> </w:t>
      </w:r>
      <w:r>
        <w:rPr>
          <w:sz w:val="20"/>
        </w:rPr>
        <w:t>are</w:t>
      </w:r>
      <w:r>
        <w:rPr>
          <w:spacing w:val="-3"/>
          <w:sz w:val="20"/>
        </w:rPr>
        <w:t xml:space="preserve"> </w:t>
      </w:r>
      <w:r>
        <w:rPr>
          <w:sz w:val="20"/>
        </w:rPr>
        <w:t>generally</w:t>
      </w:r>
      <w:r>
        <w:rPr>
          <w:spacing w:val="-2"/>
          <w:sz w:val="20"/>
        </w:rPr>
        <w:t xml:space="preserve"> </w:t>
      </w:r>
      <w:r>
        <w:rPr>
          <w:sz w:val="20"/>
        </w:rPr>
        <w:t>defined in</w:t>
      </w:r>
      <w:r>
        <w:rPr>
          <w:spacing w:val="-1"/>
          <w:sz w:val="20"/>
        </w:rPr>
        <w:t xml:space="preserve"> </w:t>
      </w:r>
      <w:r>
        <w:rPr>
          <w:sz w:val="20"/>
        </w:rPr>
        <w:t>sources.all.</w:t>
      </w:r>
    </w:p>
    <w:p>
      <w:pPr>
        <w:pStyle w:val="4"/>
        <w:rPr>
          <w:rFonts w:ascii="Calibri"/>
          <w:sz w:val="20"/>
        </w:rPr>
      </w:pPr>
    </w:p>
    <w:p>
      <w:pPr>
        <w:pStyle w:val="4"/>
        <w:rPr>
          <w:rFonts w:ascii="Calibri"/>
          <w:sz w:val="20"/>
        </w:rPr>
      </w:pPr>
    </w:p>
    <w:p>
      <w:pPr>
        <w:pStyle w:val="4"/>
        <w:spacing w:before="8"/>
        <w:rPr>
          <w:rFonts w:ascii="Calibri"/>
          <w:sz w:val="28"/>
        </w:rPr>
      </w:pPr>
    </w:p>
    <w:p>
      <w:pPr>
        <w:pStyle w:val="2"/>
        <w:numPr>
          <w:ilvl w:val="0"/>
          <w:numId w:val="2"/>
        </w:numPr>
        <w:tabs>
          <w:tab w:val="left" w:pos="653"/>
          <w:tab w:val="left" w:pos="654"/>
        </w:tabs>
        <w:spacing w:before="0" w:after="0" w:line="240" w:lineRule="auto"/>
        <w:ind w:left="654" w:right="0" w:hanging="432"/>
        <w:jc w:val="left"/>
      </w:pPr>
      <w:r>
        <w:t>Generics</w:t>
      </w:r>
    </w:p>
    <w:p>
      <w:pPr>
        <w:pStyle w:val="12"/>
        <w:numPr>
          <w:ilvl w:val="0"/>
          <w:numId w:val="11"/>
        </w:numPr>
        <w:tabs>
          <w:tab w:val="left" w:pos="582"/>
        </w:tabs>
        <w:spacing w:before="200" w:after="0" w:line="240" w:lineRule="auto"/>
        <w:ind w:left="582" w:right="0" w:hanging="360"/>
        <w:jc w:val="left"/>
        <w:rPr>
          <w:sz w:val="20"/>
        </w:rPr>
      </w:pPr>
      <w:r>
        <w:rPr>
          <w:b/>
          <w:i/>
          <w:sz w:val="20"/>
        </w:rPr>
        <w:t xml:space="preserve">MUST </w:t>
      </w:r>
      <w:r>
        <w:rPr>
          <w:sz w:val="20"/>
        </w:rPr>
        <w:t>use generics when creating Collection</w:t>
      </w:r>
      <w:r>
        <w:rPr>
          <w:spacing w:val="-5"/>
          <w:sz w:val="20"/>
        </w:rPr>
        <w:t xml:space="preserve"> </w:t>
      </w:r>
      <w:r>
        <w:rPr>
          <w:sz w:val="20"/>
        </w:rPr>
        <w:t>classes</w:t>
      </w:r>
    </w:p>
    <w:p>
      <w:pPr>
        <w:pStyle w:val="4"/>
        <w:spacing w:before="2"/>
        <w:rPr>
          <w:rFonts w:ascii="Calibri"/>
          <w:sz w:val="20"/>
        </w:rPr>
      </w:pPr>
    </w:p>
    <w:p>
      <w:pPr>
        <w:pStyle w:val="12"/>
        <w:numPr>
          <w:ilvl w:val="0"/>
          <w:numId w:val="11"/>
        </w:numPr>
        <w:tabs>
          <w:tab w:val="left" w:pos="582"/>
        </w:tabs>
        <w:spacing w:before="0" w:after="0" w:line="240" w:lineRule="auto"/>
        <w:ind w:left="581" w:right="326" w:hanging="360"/>
        <w:jc w:val="left"/>
        <w:rPr>
          <w:sz w:val="20"/>
        </w:rPr>
      </w:pPr>
      <w:r>
        <w:rPr>
          <w:sz w:val="20"/>
        </w:rPr>
        <w:t>You</w:t>
      </w:r>
      <w:r>
        <w:rPr>
          <w:spacing w:val="-3"/>
          <w:sz w:val="20"/>
        </w:rPr>
        <w:t xml:space="preserve"> </w:t>
      </w:r>
      <w:r>
        <w:rPr>
          <w:b/>
          <w:i/>
          <w:sz w:val="20"/>
        </w:rPr>
        <w:t>SHOULD</w:t>
      </w:r>
      <w:r>
        <w:rPr>
          <w:b/>
          <w:i/>
          <w:spacing w:val="-3"/>
          <w:sz w:val="20"/>
        </w:rPr>
        <w:t xml:space="preserve"> </w:t>
      </w:r>
      <w:r>
        <w:rPr>
          <w:sz w:val="20"/>
        </w:rPr>
        <w:t>use</w:t>
      </w:r>
      <w:r>
        <w:rPr>
          <w:spacing w:val="-4"/>
          <w:sz w:val="20"/>
        </w:rPr>
        <w:t xml:space="preserve"> </w:t>
      </w:r>
      <w:r>
        <w:rPr>
          <w:sz w:val="20"/>
        </w:rPr>
        <w:t>generic</w:t>
      </w:r>
      <w:r>
        <w:rPr>
          <w:spacing w:val="-4"/>
          <w:sz w:val="20"/>
        </w:rPr>
        <w:t xml:space="preserve"> </w:t>
      </w:r>
      <w:r>
        <w:rPr>
          <w:sz w:val="20"/>
        </w:rPr>
        <w:t>classes</w:t>
      </w:r>
      <w:r>
        <w:rPr>
          <w:spacing w:val="-5"/>
          <w:sz w:val="20"/>
        </w:rPr>
        <w:t xml:space="preserve"> </w:t>
      </w:r>
      <w:r>
        <w:rPr>
          <w:sz w:val="20"/>
        </w:rPr>
        <w:t>and</w:t>
      </w:r>
      <w:r>
        <w:rPr>
          <w:spacing w:val="-3"/>
          <w:sz w:val="20"/>
        </w:rPr>
        <w:t xml:space="preserve"> </w:t>
      </w:r>
      <w:r>
        <w:rPr>
          <w:sz w:val="20"/>
        </w:rPr>
        <w:t>interfaces</w:t>
      </w:r>
      <w:r>
        <w:rPr>
          <w:spacing w:val="-2"/>
          <w:sz w:val="20"/>
        </w:rPr>
        <w:t xml:space="preserve"> </w:t>
      </w:r>
      <w:r>
        <w:rPr>
          <w:sz w:val="20"/>
        </w:rPr>
        <w:t>from</w:t>
      </w:r>
      <w:r>
        <w:rPr>
          <w:spacing w:val="-4"/>
          <w:sz w:val="20"/>
        </w:rPr>
        <w:t xml:space="preserve"> </w:t>
      </w:r>
      <w:r>
        <w:rPr>
          <w:sz w:val="20"/>
        </w:rPr>
        <w:t>System.Collections.Generic</w:t>
      </w:r>
      <w:r>
        <w:rPr>
          <w:spacing w:val="-4"/>
          <w:sz w:val="20"/>
        </w:rPr>
        <w:t xml:space="preserve"> </w:t>
      </w:r>
      <w:r>
        <w:rPr>
          <w:sz w:val="20"/>
        </w:rPr>
        <w:t>namespace</w:t>
      </w:r>
      <w:r>
        <w:rPr>
          <w:spacing w:val="-4"/>
          <w:sz w:val="20"/>
        </w:rPr>
        <w:t xml:space="preserve"> </w:t>
      </w:r>
      <w:r>
        <w:rPr>
          <w:sz w:val="20"/>
        </w:rPr>
        <w:t>as</w:t>
      </w:r>
      <w:r>
        <w:rPr>
          <w:spacing w:val="-4"/>
          <w:sz w:val="20"/>
        </w:rPr>
        <w:t xml:space="preserve"> </w:t>
      </w:r>
      <w:r>
        <w:rPr>
          <w:sz w:val="20"/>
        </w:rPr>
        <w:t>opposed</w:t>
      </w:r>
      <w:r>
        <w:rPr>
          <w:spacing w:val="-3"/>
          <w:sz w:val="20"/>
        </w:rPr>
        <w:t xml:space="preserve"> </w:t>
      </w:r>
      <w:r>
        <w:rPr>
          <w:sz w:val="20"/>
        </w:rPr>
        <w:t>to from System.Collections</w:t>
      </w:r>
      <w:r>
        <w:rPr>
          <w:spacing w:val="-4"/>
          <w:sz w:val="20"/>
        </w:rPr>
        <w:t xml:space="preserve"> </w:t>
      </w:r>
      <w:r>
        <w:rPr>
          <w:sz w:val="20"/>
        </w:rPr>
        <w:t>namespace</w:t>
      </w:r>
    </w:p>
    <w:p>
      <w:pPr>
        <w:pStyle w:val="4"/>
        <w:spacing w:before="12"/>
        <w:rPr>
          <w:rFonts w:ascii="Calibri"/>
          <w:sz w:val="19"/>
        </w:rPr>
      </w:pPr>
    </w:p>
    <w:p>
      <w:pPr>
        <w:spacing w:before="0"/>
        <w:ind w:left="941" w:right="0" w:firstLine="0"/>
        <w:jc w:val="left"/>
        <w:rPr>
          <w:rFonts w:ascii="Calibri"/>
          <w:sz w:val="20"/>
        </w:rPr>
      </w:pPr>
      <w:r>
        <w:rPr>
          <w:rFonts w:ascii="Calibri"/>
          <w:sz w:val="20"/>
        </w:rPr>
        <w:t xml:space="preserve">For example, prefer </w:t>
      </w:r>
      <w:r>
        <w:rPr>
          <w:rFonts w:ascii="Calibri"/>
          <w:b/>
          <w:sz w:val="20"/>
        </w:rPr>
        <w:t xml:space="preserve">List&lt;T&gt; </w:t>
      </w:r>
      <w:r>
        <w:rPr>
          <w:rFonts w:ascii="Calibri"/>
          <w:sz w:val="20"/>
        </w:rPr>
        <w:t xml:space="preserve">class in places where you want to use </w:t>
      </w:r>
      <w:r>
        <w:rPr>
          <w:rFonts w:ascii="Calibri"/>
          <w:b/>
          <w:sz w:val="20"/>
        </w:rPr>
        <w:t xml:space="preserve">ArrayList </w:t>
      </w:r>
      <w:r>
        <w:rPr>
          <w:rFonts w:ascii="Calibri"/>
          <w:sz w:val="20"/>
        </w:rPr>
        <w:t>class.</w:t>
      </w:r>
    </w:p>
    <w:p>
      <w:pPr>
        <w:pStyle w:val="4"/>
        <w:rPr>
          <w:rFonts w:ascii="Calibri"/>
          <w:sz w:val="20"/>
        </w:rPr>
      </w:pPr>
    </w:p>
    <w:p>
      <w:pPr>
        <w:pStyle w:val="4"/>
        <w:spacing w:before="7"/>
        <w:rPr>
          <w:rFonts w:ascii="Calibri"/>
          <w:sz w:val="28"/>
        </w:rPr>
      </w:pPr>
    </w:p>
    <w:p>
      <w:pPr>
        <w:pStyle w:val="2"/>
        <w:numPr>
          <w:ilvl w:val="0"/>
          <w:numId w:val="2"/>
        </w:numPr>
        <w:tabs>
          <w:tab w:val="left" w:pos="653"/>
          <w:tab w:val="left" w:pos="654"/>
        </w:tabs>
        <w:spacing w:before="0" w:after="0" w:line="240" w:lineRule="auto"/>
        <w:ind w:left="654" w:right="0" w:hanging="432"/>
        <w:jc w:val="left"/>
      </w:pPr>
      <w:r>
        <w:t>Exceptions</w:t>
      </w:r>
    </w:p>
    <w:p>
      <w:pPr>
        <w:pStyle w:val="3"/>
        <w:numPr>
          <w:ilvl w:val="1"/>
          <w:numId w:val="2"/>
        </w:numPr>
        <w:tabs>
          <w:tab w:val="left" w:pos="797"/>
          <w:tab w:val="left" w:pos="798"/>
        </w:tabs>
        <w:spacing w:before="124" w:after="0" w:line="240" w:lineRule="auto"/>
        <w:ind w:left="798" w:right="0" w:hanging="576"/>
        <w:jc w:val="left"/>
        <w:rPr>
          <w:i/>
        </w:rPr>
      </w:pPr>
      <w:r>
        <w:rPr>
          <w:i/>
        </w:rPr>
        <w:t>Throwing</w:t>
      </w:r>
      <w:r>
        <w:rPr>
          <w:i/>
          <w:spacing w:val="-1"/>
        </w:rPr>
        <w:t xml:space="preserve"> </w:t>
      </w:r>
      <w:r>
        <w:rPr>
          <w:i/>
        </w:rPr>
        <w:t>Exceptions</w:t>
      </w:r>
    </w:p>
    <w:p>
      <w:pPr>
        <w:pStyle w:val="12"/>
        <w:numPr>
          <w:ilvl w:val="0"/>
          <w:numId w:val="11"/>
        </w:numPr>
        <w:tabs>
          <w:tab w:val="left" w:pos="582"/>
        </w:tabs>
        <w:spacing w:before="199" w:after="0" w:line="240" w:lineRule="auto"/>
        <w:ind w:left="581" w:right="416" w:hanging="360"/>
        <w:jc w:val="left"/>
        <w:rPr>
          <w:sz w:val="20"/>
        </w:rPr>
      </w:pPr>
      <w:r>
        <w:rPr>
          <w:b/>
          <w:i/>
          <w:sz w:val="20"/>
        </w:rPr>
        <w:t xml:space="preserve">MUST </w:t>
      </w:r>
      <w:r>
        <w:rPr>
          <w:sz w:val="20"/>
        </w:rPr>
        <w:t>throw the most specific (the most derived) exception that makes sense. Use existing exceptions</w:t>
      </w:r>
      <w:r>
        <w:rPr>
          <w:spacing w:val="-32"/>
          <w:sz w:val="20"/>
        </w:rPr>
        <w:t xml:space="preserve"> </w:t>
      </w:r>
      <w:r>
        <w:rPr>
          <w:sz w:val="20"/>
        </w:rPr>
        <w:t>for error conditions. Don’t reinvent the wheel for existing error conditions. For example, throw ArgumentNullException and not its base type ArgumentException if a null argument is</w:t>
      </w:r>
      <w:r>
        <w:rPr>
          <w:spacing w:val="-17"/>
          <w:sz w:val="20"/>
        </w:rPr>
        <w:t xml:space="preserve"> </w:t>
      </w:r>
      <w:r>
        <w:rPr>
          <w:sz w:val="20"/>
        </w:rPr>
        <w:t>passed.</w:t>
      </w:r>
    </w:p>
    <w:p>
      <w:pPr>
        <w:pStyle w:val="12"/>
        <w:numPr>
          <w:ilvl w:val="0"/>
          <w:numId w:val="11"/>
        </w:numPr>
        <w:tabs>
          <w:tab w:val="left" w:pos="582"/>
        </w:tabs>
        <w:spacing w:before="1" w:after="0" w:line="269" w:lineRule="exact"/>
        <w:ind w:left="582" w:right="0" w:hanging="360"/>
        <w:jc w:val="left"/>
        <w:rPr>
          <w:sz w:val="20"/>
        </w:rPr>
      </w:pPr>
      <w:r>
        <w:rPr>
          <w:b/>
          <w:i/>
          <w:sz w:val="20"/>
        </w:rPr>
        <w:t xml:space="preserve">MUST </w:t>
      </w:r>
      <w:r>
        <w:rPr>
          <w:sz w:val="20"/>
        </w:rPr>
        <w:t>use resource ID rather than hard coded string in the</w:t>
      </w:r>
      <w:r>
        <w:rPr>
          <w:spacing w:val="-10"/>
          <w:sz w:val="20"/>
        </w:rPr>
        <w:t xml:space="preserve"> </w:t>
      </w:r>
      <w:r>
        <w:rPr>
          <w:sz w:val="20"/>
        </w:rPr>
        <w:t>code.</w:t>
      </w:r>
    </w:p>
    <w:p>
      <w:pPr>
        <w:spacing w:before="0" w:line="269" w:lineRule="exact"/>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u w:val="single"/>
        </w:rPr>
        <w:t>MUST</w:t>
      </w:r>
      <w:r>
        <w:rPr>
          <w:rFonts w:ascii="Calibri" w:hAnsi="Calibri"/>
          <w:b/>
          <w:i/>
          <w:sz w:val="20"/>
        </w:rPr>
        <w:t xml:space="preserve"> NOT add other comments to ArgumentNullException than the parameter itself, </w:t>
      </w:r>
      <w:r>
        <w:rPr>
          <w:rFonts w:ascii="Calibri" w:hAnsi="Calibri"/>
          <w:sz w:val="20"/>
        </w:rPr>
        <w:t>.</w:t>
      </w:r>
    </w:p>
    <w:p>
      <w:pPr>
        <w:spacing w:before="0"/>
        <w:ind w:left="581" w:right="108" w:hanging="36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exceptions to alter the normal flow of control. Exceptions should be used to report/handle error conditions.</w:t>
      </w:r>
    </w:p>
    <w:p>
      <w:pPr>
        <w:pStyle w:val="4"/>
        <w:rPr>
          <w:rFonts w:ascii="Calibri"/>
          <w:sz w:val="20"/>
        </w:rPr>
      </w:pPr>
    </w:p>
    <w:p>
      <w:pPr>
        <w:spacing w:before="1"/>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u w:val="single"/>
        </w:rPr>
        <w:t>MUST</w:t>
      </w:r>
      <w:r>
        <w:rPr>
          <w:rFonts w:ascii="Calibri" w:hAnsi="Calibri"/>
          <w:b/>
          <w:i/>
          <w:sz w:val="20"/>
        </w:rPr>
        <w:t xml:space="preserve"> NOT </w:t>
      </w:r>
      <w:r>
        <w:rPr>
          <w:rFonts w:ascii="Calibri" w:hAnsi="Calibri"/>
          <w:sz w:val="20"/>
        </w:rPr>
        <w:t>have public members that can either throw or not based on some option.</w:t>
      </w:r>
    </w:p>
    <w:p>
      <w:pPr>
        <w:pStyle w:val="4"/>
        <w:spacing w:before="5"/>
        <w:rPr>
          <w:rFonts w:ascii="Calibri"/>
          <w:sz w:val="14"/>
        </w:rPr>
      </w:pPr>
      <w:r>
        <mc:AlternateContent>
          <mc:Choice Requires="wps">
            <w:drawing>
              <wp:anchor distT="0" distB="0" distL="0" distR="0" simplePos="0" relativeHeight="251694080" behindDoc="1" locked="0" layoutInCell="1" allowOverlap="1">
                <wp:simplePos x="0" y="0"/>
                <wp:positionH relativeFrom="page">
                  <wp:posOffset>1519555</wp:posOffset>
                </wp:positionH>
                <wp:positionV relativeFrom="paragraph">
                  <wp:posOffset>127000</wp:posOffset>
                </wp:positionV>
                <wp:extent cx="5431155" cy="268605"/>
                <wp:effectExtent l="0" t="0" r="7620" b="7620"/>
                <wp:wrapTopAndBottom/>
                <wp:docPr id="102" name="文本框 102"/>
                <wp:cNvGraphicFramePr/>
                <a:graphic xmlns:a="http://schemas.openxmlformats.org/drawingml/2006/main">
                  <a:graphicData uri="http://schemas.microsoft.com/office/word/2010/wordprocessingShape">
                    <wps:wsp>
                      <wps:cNvSpPr txBox="1"/>
                      <wps:spPr>
                        <a:xfrm>
                          <a:off x="0" y="0"/>
                          <a:ext cx="5431155" cy="268605"/>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color w:val="FF0000"/>
                                <w:sz w:val="18"/>
                              </w:rPr>
                              <w:t>// bad design</w:t>
                            </w:r>
                          </w:p>
                          <w:p>
                            <w:pPr>
                              <w:spacing w:before="0"/>
                              <w:ind w:left="28" w:right="0" w:firstLine="0"/>
                              <w:jc w:val="left"/>
                              <w:rPr>
                                <w:rFonts w:ascii="Consolas"/>
                                <w:sz w:val="18"/>
                              </w:rPr>
                            </w:pPr>
                            <w:r>
                              <w:rPr>
                                <w:rFonts w:ascii="Consolas"/>
                                <w:color w:val="FF0000"/>
                                <w:sz w:val="18"/>
                              </w:rPr>
                              <w:t>public Type GetType(string name, bool throwOnError)</w:t>
                            </w:r>
                          </w:p>
                        </w:txbxContent>
                      </wps:txbx>
                      <wps:bodyPr lIns="0" tIns="0" rIns="0" bIns="0" upright="1"/>
                    </wps:wsp>
                  </a:graphicData>
                </a:graphic>
              </wp:anchor>
            </w:drawing>
          </mc:Choice>
          <mc:Fallback>
            <w:pict>
              <v:shape id="_x0000_s1026" o:spid="_x0000_s1026" o:spt="202" type="#_x0000_t202" style="position:absolute;left:0pt;margin-left:119.65pt;margin-top:10pt;height:21.15pt;width:427.65pt;mso-position-horizontal-relative:page;mso-wrap-distance-bottom:0pt;mso-wrap-distance-top:0pt;z-index:-251622400;mso-width-relative:page;mso-height-relative:page;" fillcolor="#D9D9D9" filled="t" stroked="f" coordsize="21600,21600" o:gfxdata="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I2IJ62QAAAAoBAAAPAAAAAAAAAAEAIAAAACIAAABkcnMvZG93bnJldi54bWxQSwECFAAU&#10;AAAACACHTuJAn4VAOLcBAABRAwAADgAAAAAAAAABACAAAAAoAQAAZHJzL2Uyb0RvYy54bWxQSwUG&#10;AAAAAAYABgBZAQAAUQU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color w:val="FF0000"/>
                          <w:sz w:val="18"/>
                        </w:rPr>
                        <w:t>// bad design</w:t>
                      </w:r>
                    </w:p>
                    <w:p>
                      <w:pPr>
                        <w:spacing w:before="0"/>
                        <w:ind w:left="28" w:right="0" w:firstLine="0"/>
                        <w:jc w:val="left"/>
                        <w:rPr>
                          <w:rFonts w:ascii="Consolas"/>
                          <w:sz w:val="18"/>
                        </w:rPr>
                      </w:pPr>
                      <w:r>
                        <w:rPr>
                          <w:rFonts w:ascii="Consolas"/>
                          <w:color w:val="FF0000"/>
                          <w:sz w:val="18"/>
                        </w:rPr>
                        <w:t>public Type GetType(string name, bool throwOnError)</w:t>
                      </w:r>
                    </w:p>
                  </w:txbxContent>
                </v:textbox>
                <w10:wrap type="topAndBottom"/>
              </v:shape>
            </w:pict>
          </mc:Fallback>
        </mc:AlternateContent>
      </w:r>
    </w:p>
    <w:p>
      <w:pPr>
        <w:pStyle w:val="4"/>
        <w:spacing w:before="11"/>
        <w:rPr>
          <w:rFonts w:ascii="Calibri"/>
          <w:sz w:val="6"/>
        </w:rPr>
      </w:pPr>
    </w:p>
    <w:p>
      <w:pPr>
        <w:spacing w:before="100" w:line="269" w:lineRule="exact"/>
        <w:ind w:left="222" w:right="0" w:firstLine="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throw System.Exception, the base class for all CLS-compliant exceptions.</w:t>
      </w:r>
    </w:p>
    <w:p>
      <w:pPr>
        <w:spacing w:before="0"/>
        <w:ind w:left="581" w:right="247" w:hanging="36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throw exception in Dispose function. It is probably system thread, e.g. GC, to invoke the Dispose(), in this case the user thread is unable to catch the exception, and the behavior is unpredictable.</w:t>
      </w:r>
    </w:p>
    <w:p>
      <w:pPr>
        <w:pStyle w:val="4"/>
        <w:rPr>
          <w:rFonts w:ascii="Calibri"/>
          <w:sz w:val="20"/>
        </w:rPr>
      </w:pPr>
    </w:p>
    <w:p>
      <w:pPr>
        <w:pStyle w:val="4"/>
        <w:spacing w:before="5"/>
        <w:rPr>
          <w:rFonts w:ascii="Calibri"/>
          <w:sz w:val="16"/>
        </w:rPr>
      </w:pPr>
    </w:p>
    <w:p>
      <w:pPr>
        <w:pStyle w:val="3"/>
        <w:numPr>
          <w:ilvl w:val="1"/>
          <w:numId w:val="2"/>
        </w:numPr>
        <w:tabs>
          <w:tab w:val="left" w:pos="797"/>
          <w:tab w:val="left" w:pos="798"/>
        </w:tabs>
        <w:spacing w:before="0" w:after="0" w:line="240" w:lineRule="auto"/>
        <w:ind w:left="798" w:right="0" w:hanging="576"/>
        <w:jc w:val="left"/>
        <w:rPr>
          <w:i/>
        </w:rPr>
      </w:pPr>
      <w:r>
        <w:rPr>
          <w:i/>
        </w:rPr>
        <w:t>Exception Handling</w:t>
      </w:r>
    </w:p>
    <w:p>
      <w:pPr>
        <w:spacing w:before="197" w:line="242" w:lineRule="auto"/>
        <w:ind w:left="581" w:right="0" w:hanging="36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catch non-specific exceptions, such as System.Exception, System.SystemException, etc. in framework code.</w:t>
      </w:r>
    </w:p>
    <w:p>
      <w:pPr>
        <w:pStyle w:val="4"/>
        <w:spacing w:before="2"/>
        <w:rPr>
          <w:rFonts w:ascii="Calibri"/>
          <w:sz w:val="14"/>
        </w:rPr>
      </w:pPr>
      <w:r>
        <mc:AlternateContent>
          <mc:Choice Requires="wps">
            <w:drawing>
              <wp:anchor distT="0" distB="0" distL="0" distR="0" simplePos="0" relativeHeight="251695104" behindDoc="1" locked="0" layoutInCell="1" allowOverlap="1">
                <wp:simplePos x="0" y="0"/>
                <wp:positionH relativeFrom="page">
                  <wp:posOffset>1519555</wp:posOffset>
                </wp:positionH>
                <wp:positionV relativeFrom="paragraph">
                  <wp:posOffset>125095</wp:posOffset>
                </wp:positionV>
                <wp:extent cx="5431155" cy="937260"/>
                <wp:effectExtent l="0" t="0" r="7620" b="5715"/>
                <wp:wrapTopAndBottom/>
                <wp:docPr id="103" name="文本框 103"/>
                <wp:cNvGraphicFramePr/>
                <a:graphic xmlns:a="http://schemas.openxmlformats.org/drawingml/2006/main">
                  <a:graphicData uri="http://schemas.microsoft.com/office/word/2010/wordprocessingShape">
                    <wps:wsp>
                      <wps:cNvSpPr txBox="1"/>
                      <wps:spPr>
                        <a:xfrm>
                          <a:off x="0" y="0"/>
                          <a:ext cx="5431155" cy="937260"/>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color w:val="FF0000"/>
                                <w:sz w:val="18"/>
                              </w:rPr>
                              <w:t>Try</w:t>
                            </w:r>
                          </w:p>
                          <w:p>
                            <w:pPr>
                              <w:spacing w:before="0"/>
                              <w:ind w:left="28" w:right="0" w:firstLine="0"/>
                              <w:jc w:val="left"/>
                              <w:rPr>
                                <w:rFonts w:ascii="Consolas"/>
                                <w:sz w:val="18"/>
                              </w:rPr>
                            </w:pPr>
                            <w:r>
                              <w:rPr>
                                <w:rFonts w:ascii="Consolas"/>
                                <w:color w:val="FF0000"/>
                                <w:sz w:val="18"/>
                              </w:rPr>
                              <w:t>{</w:t>
                            </w:r>
                          </w:p>
                          <w:p>
                            <w:pPr>
                              <w:spacing w:before="1"/>
                              <w:ind w:left="422" w:right="0" w:firstLine="0"/>
                              <w:jc w:val="left"/>
                              <w:rPr>
                                <w:rFonts w:ascii="Consolas"/>
                                <w:sz w:val="18"/>
                              </w:rPr>
                            </w:pPr>
                            <w:r>
                              <w:rPr>
                                <w:rFonts w:ascii="Consolas"/>
                                <w:color w:val="FF0000"/>
                                <w:sz w:val="18"/>
                              </w:rPr>
                              <w:t>File.Open(...);</w:t>
                            </w:r>
                          </w:p>
                          <w:p>
                            <w:pPr>
                              <w:spacing w:before="0" w:line="210" w:lineRule="exact"/>
                              <w:ind w:left="28" w:right="0" w:firstLine="0"/>
                              <w:jc w:val="left"/>
                              <w:rPr>
                                <w:rFonts w:ascii="Consolas"/>
                                <w:sz w:val="18"/>
                              </w:rPr>
                            </w:pPr>
                            <w:r>
                              <w:rPr>
                                <w:rFonts w:ascii="Consolas"/>
                                <w:color w:val="FF0000"/>
                                <w:sz w:val="18"/>
                              </w:rPr>
                              <w:t>}</w:t>
                            </w:r>
                          </w:p>
                          <w:p>
                            <w:pPr>
                              <w:spacing w:before="0" w:line="210" w:lineRule="exact"/>
                              <w:ind w:left="28" w:right="0" w:firstLine="0"/>
                              <w:jc w:val="left"/>
                              <w:rPr>
                                <w:rFonts w:ascii="Consolas"/>
                                <w:sz w:val="18"/>
                              </w:rPr>
                            </w:pPr>
                            <w:r>
                              <w:rPr>
                                <w:rFonts w:ascii="Consolas"/>
                                <w:color w:val="FF0000"/>
                                <w:sz w:val="18"/>
                              </w:rPr>
                              <w:t>catch(Exception e)</w:t>
                            </w:r>
                          </w:p>
                          <w:p>
                            <w:pPr>
                              <w:spacing w:before="0"/>
                              <w:ind w:left="28" w:right="0" w:firstLine="0"/>
                              <w:jc w:val="left"/>
                              <w:rPr>
                                <w:rFonts w:ascii="Consolas"/>
                                <w:sz w:val="18"/>
                              </w:rPr>
                            </w:pPr>
                            <w:r>
                              <w:rPr>
                                <w:rFonts w:ascii="Consolas"/>
                                <w:color w:val="FF0000"/>
                                <w:sz w:val="18"/>
                              </w:rPr>
                              <w:t>{</w:t>
                            </w:r>
                          </w:p>
                          <w:p>
                            <w:pPr>
                              <w:spacing w:before="3"/>
                              <w:ind w:left="28" w:right="0" w:firstLine="0"/>
                              <w:jc w:val="left"/>
                              <w:rPr>
                                <w:rFonts w:ascii="Consolas" w:hAnsi="Consolas"/>
                                <w:sz w:val="18"/>
                              </w:rPr>
                            </w:pPr>
                            <w:r>
                              <w:rPr>
                                <w:rFonts w:ascii="Consolas" w:hAnsi="Consolas"/>
                                <w:color w:val="FF0000"/>
                                <w:sz w:val="18"/>
                              </w:rPr>
                              <w:t>} // swallow “all” exceptions - don’t do this!</w:t>
                            </w:r>
                          </w:p>
                        </w:txbxContent>
                      </wps:txbx>
                      <wps:bodyPr lIns="0" tIns="0" rIns="0" bIns="0" upright="1"/>
                    </wps:wsp>
                  </a:graphicData>
                </a:graphic>
              </wp:anchor>
            </w:drawing>
          </mc:Choice>
          <mc:Fallback>
            <w:pict>
              <v:shape id="_x0000_s1026" o:spid="_x0000_s1026" o:spt="202" type="#_x0000_t202" style="position:absolute;left:0pt;margin-left:119.65pt;margin-top:9.85pt;height:73.8pt;width:427.65pt;mso-position-horizontal-relative:page;mso-wrap-distance-bottom:0pt;mso-wrap-distance-top:0pt;z-index:-251621376;mso-width-relative:page;mso-height-relative:page;" fillcolor="#D9D9D9" filled="t" stroked="f" coordsize="21600,21600" o:gfxdata="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Xy3fNoAAAALAQAADwAAAAAAAAABACAAAAAiAAAAZHJzL2Rvd25yZXYueG1sUEsB&#10;AhQAFAAAAAgAh07iQHd7nSq6AQAAUQMAAA4AAAAAAAAAAQAgAAAAKQEAAGRycy9lMm9Eb2MueG1s&#10;UEsFBgAAAAAGAAYAWQEAAFUFA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color w:val="FF0000"/>
                          <w:sz w:val="18"/>
                        </w:rPr>
                        <w:t>Try</w:t>
                      </w:r>
                    </w:p>
                    <w:p>
                      <w:pPr>
                        <w:spacing w:before="0"/>
                        <w:ind w:left="28" w:right="0" w:firstLine="0"/>
                        <w:jc w:val="left"/>
                        <w:rPr>
                          <w:rFonts w:ascii="Consolas"/>
                          <w:sz w:val="18"/>
                        </w:rPr>
                      </w:pPr>
                      <w:r>
                        <w:rPr>
                          <w:rFonts w:ascii="Consolas"/>
                          <w:color w:val="FF0000"/>
                          <w:sz w:val="18"/>
                        </w:rPr>
                        <w:t>{</w:t>
                      </w:r>
                    </w:p>
                    <w:p>
                      <w:pPr>
                        <w:spacing w:before="1"/>
                        <w:ind w:left="422" w:right="0" w:firstLine="0"/>
                        <w:jc w:val="left"/>
                        <w:rPr>
                          <w:rFonts w:ascii="Consolas"/>
                          <w:sz w:val="18"/>
                        </w:rPr>
                      </w:pPr>
                      <w:r>
                        <w:rPr>
                          <w:rFonts w:ascii="Consolas"/>
                          <w:color w:val="FF0000"/>
                          <w:sz w:val="18"/>
                        </w:rPr>
                        <w:t>File.Open(...);</w:t>
                      </w:r>
                    </w:p>
                    <w:p>
                      <w:pPr>
                        <w:spacing w:before="0" w:line="210" w:lineRule="exact"/>
                        <w:ind w:left="28" w:right="0" w:firstLine="0"/>
                        <w:jc w:val="left"/>
                        <w:rPr>
                          <w:rFonts w:ascii="Consolas"/>
                          <w:sz w:val="18"/>
                        </w:rPr>
                      </w:pPr>
                      <w:r>
                        <w:rPr>
                          <w:rFonts w:ascii="Consolas"/>
                          <w:color w:val="FF0000"/>
                          <w:sz w:val="18"/>
                        </w:rPr>
                        <w:t>}</w:t>
                      </w:r>
                    </w:p>
                    <w:p>
                      <w:pPr>
                        <w:spacing w:before="0" w:line="210" w:lineRule="exact"/>
                        <w:ind w:left="28" w:right="0" w:firstLine="0"/>
                        <w:jc w:val="left"/>
                        <w:rPr>
                          <w:rFonts w:ascii="Consolas"/>
                          <w:sz w:val="18"/>
                        </w:rPr>
                      </w:pPr>
                      <w:r>
                        <w:rPr>
                          <w:rFonts w:ascii="Consolas"/>
                          <w:color w:val="FF0000"/>
                          <w:sz w:val="18"/>
                        </w:rPr>
                        <w:t>catch(Exception e)</w:t>
                      </w:r>
                    </w:p>
                    <w:p>
                      <w:pPr>
                        <w:spacing w:before="0"/>
                        <w:ind w:left="28" w:right="0" w:firstLine="0"/>
                        <w:jc w:val="left"/>
                        <w:rPr>
                          <w:rFonts w:ascii="Consolas"/>
                          <w:sz w:val="18"/>
                        </w:rPr>
                      </w:pPr>
                      <w:r>
                        <w:rPr>
                          <w:rFonts w:ascii="Consolas"/>
                          <w:color w:val="FF0000"/>
                          <w:sz w:val="18"/>
                        </w:rPr>
                        <w:t>{</w:t>
                      </w:r>
                    </w:p>
                    <w:p>
                      <w:pPr>
                        <w:spacing w:before="3"/>
                        <w:ind w:left="28" w:right="0" w:firstLine="0"/>
                        <w:jc w:val="left"/>
                        <w:rPr>
                          <w:rFonts w:ascii="Consolas" w:hAnsi="Consolas"/>
                          <w:sz w:val="18"/>
                        </w:rPr>
                      </w:pPr>
                      <w:r>
                        <w:rPr>
                          <w:rFonts w:ascii="Consolas" w:hAnsi="Consolas"/>
                          <w:color w:val="FF0000"/>
                          <w:sz w:val="18"/>
                        </w:rPr>
                        <w:t>} // swallow “all” exceptions - don’t do this!</w:t>
                      </w:r>
                    </w:p>
                  </w:txbxContent>
                </v:textbox>
                <w10:wrap type="topAndBottom"/>
              </v:shape>
            </w:pict>
          </mc:Fallback>
        </mc:AlternateContent>
      </w:r>
    </w:p>
    <w:p>
      <w:pPr>
        <w:pStyle w:val="4"/>
        <w:spacing w:before="11"/>
        <w:rPr>
          <w:rFonts w:ascii="Calibri"/>
          <w:sz w:val="6"/>
        </w:rPr>
      </w:pPr>
    </w:p>
    <w:p>
      <w:pPr>
        <w:spacing w:before="100"/>
        <w:ind w:left="222" w:right="0" w:firstLine="0"/>
        <w:jc w:val="left"/>
        <w:rPr>
          <w:rFonts w:ascii="Calibri" w:hAnsi="Calibri"/>
          <w:sz w:val="20"/>
        </w:rPr>
      </w:pPr>
      <w:r>
        <w:rPr>
          <w:rFonts w:ascii="Wingdings" w:hAnsi="Wingdings"/>
          <w:b/>
          <w:color w:val="008000"/>
          <w:sz w:val="24"/>
        </w:rPr>
        <w:t></w:t>
      </w:r>
      <w:r>
        <w:rPr>
          <w:b/>
          <w:color w:val="008000"/>
          <w:sz w:val="24"/>
        </w:rPr>
        <w:t xml:space="preserve"> </w:t>
      </w:r>
      <w:r>
        <w:rPr>
          <w:rFonts w:ascii="Calibri" w:hAnsi="Calibri"/>
          <w:b/>
          <w:i/>
          <w:sz w:val="20"/>
        </w:rPr>
        <w:t xml:space="preserve">MUST </w:t>
      </w:r>
      <w:r>
        <w:rPr>
          <w:rFonts w:ascii="Calibri" w:hAnsi="Calibri"/>
          <w:sz w:val="20"/>
        </w:rPr>
        <w:t>use try-finally for clean up (say closing connections to a database) instead of using try-catch.</w:t>
      </w:r>
    </w:p>
    <w:p>
      <w:pPr>
        <w:spacing w:after="0"/>
        <w:jc w:val="left"/>
        <w:rPr>
          <w:rFonts w:ascii="Calibri" w:hAnsi="Calibri"/>
          <w:sz w:val="20"/>
        </w:rPr>
        <w:sectPr>
          <w:pgSz w:w="12240" w:h="15840"/>
          <w:pgMar w:top="1340" w:right="1180" w:bottom="1060" w:left="1480" w:header="0" w:footer="836" w:gutter="0"/>
        </w:sectPr>
      </w:pPr>
    </w:p>
    <w:p>
      <w:pPr>
        <w:pStyle w:val="4"/>
        <w:ind w:left="913"/>
        <w:rPr>
          <w:rFonts w:ascii="Calibri"/>
          <w:sz w:val="20"/>
        </w:rPr>
      </w:pPr>
      <w:r>
        <w:rPr>
          <w:rFonts w:ascii="Calibri"/>
          <w:sz w:val="20"/>
        </w:rPr>
        <mc:AlternateContent>
          <mc:Choice Requires="wps">
            <w:drawing>
              <wp:inline distT="0" distB="0" distL="114300" distR="114300">
                <wp:extent cx="5431155" cy="1474470"/>
                <wp:effectExtent l="0" t="0" r="7620" b="1905"/>
                <wp:docPr id="2" name="文本框 104"/>
                <wp:cNvGraphicFramePr/>
                <a:graphic xmlns:a="http://schemas.openxmlformats.org/drawingml/2006/main">
                  <a:graphicData uri="http://schemas.microsoft.com/office/word/2010/wordprocessingShape">
                    <wps:wsp>
                      <wps:cNvSpPr txBox="1"/>
                      <wps:spPr>
                        <a:xfrm>
                          <a:off x="0" y="0"/>
                          <a:ext cx="5431155" cy="1474470"/>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color w:val="00AF50"/>
                                <w:sz w:val="18"/>
                              </w:rPr>
                              <w:t>FileStream stream = null;</w:t>
                            </w:r>
                          </w:p>
                          <w:p>
                            <w:pPr>
                              <w:spacing w:before="1"/>
                              <w:ind w:left="28" w:right="0" w:firstLine="0"/>
                              <w:jc w:val="left"/>
                              <w:rPr>
                                <w:rFonts w:ascii="Consolas"/>
                                <w:b/>
                                <w:sz w:val="18"/>
                              </w:rPr>
                            </w:pPr>
                            <w:r>
                              <w:rPr>
                                <w:rFonts w:ascii="Consolas"/>
                                <w:b/>
                                <w:color w:val="00AF50"/>
                                <w:sz w:val="18"/>
                              </w:rPr>
                              <w:t>Try</w:t>
                            </w:r>
                          </w:p>
                          <w:p>
                            <w:pPr>
                              <w:spacing w:before="0"/>
                              <w:ind w:left="28" w:right="0" w:firstLine="0"/>
                              <w:jc w:val="left"/>
                              <w:rPr>
                                <w:rFonts w:ascii="Consolas"/>
                                <w:sz w:val="18"/>
                              </w:rPr>
                            </w:pPr>
                            <w:r>
                              <w:rPr>
                                <w:rFonts w:ascii="Consolas"/>
                                <w:color w:val="00AF50"/>
                                <w:sz w:val="18"/>
                              </w:rPr>
                              <w:t>{</w:t>
                            </w:r>
                          </w:p>
                          <w:p>
                            <w:pPr>
                              <w:spacing w:before="0"/>
                              <w:ind w:left="422" w:right="0" w:firstLine="0"/>
                              <w:jc w:val="left"/>
                              <w:rPr>
                                <w:rFonts w:ascii="Consolas" w:hAnsi="Consolas"/>
                                <w:sz w:val="18"/>
                              </w:rPr>
                            </w:pPr>
                            <w:r>
                              <w:rPr>
                                <w:rFonts w:ascii="Consolas" w:hAnsi="Consolas"/>
                                <w:color w:val="00AF50"/>
                                <w:sz w:val="18"/>
                              </w:rPr>
                              <w:t>stream = new FileStream(…);</w:t>
                            </w:r>
                          </w:p>
                          <w:p>
                            <w:pPr>
                              <w:spacing w:before="1"/>
                              <w:ind w:left="422" w:right="0" w:firstLine="0"/>
                              <w:jc w:val="left"/>
                              <w:rPr>
                                <w:rFonts w:ascii="Consolas" w:hAnsi="Consolas"/>
                                <w:sz w:val="18"/>
                              </w:rPr>
                            </w:pPr>
                            <w:r>
                              <w:rPr>
                                <w:rFonts w:ascii="Consolas" w:hAnsi="Consolas"/>
                                <w:color w:val="00AF50"/>
                                <w:sz w:val="18"/>
                              </w:rPr>
                              <w:t>…</w:t>
                            </w:r>
                          </w:p>
                          <w:p>
                            <w:pPr>
                              <w:spacing w:before="0" w:line="210" w:lineRule="exact"/>
                              <w:ind w:left="28" w:right="0" w:firstLine="0"/>
                              <w:jc w:val="left"/>
                              <w:rPr>
                                <w:rFonts w:ascii="Consolas"/>
                                <w:sz w:val="18"/>
                              </w:rPr>
                            </w:pPr>
                            <w:r>
                              <w:rPr>
                                <w:rFonts w:ascii="Consolas"/>
                                <w:color w:val="00AF50"/>
                                <w:sz w:val="18"/>
                              </w:rPr>
                              <w:t>}</w:t>
                            </w:r>
                          </w:p>
                          <w:p>
                            <w:pPr>
                              <w:spacing w:before="0" w:line="210" w:lineRule="exact"/>
                              <w:ind w:left="28" w:right="0" w:firstLine="0"/>
                              <w:jc w:val="left"/>
                              <w:rPr>
                                <w:rFonts w:ascii="Consolas"/>
                                <w:b/>
                                <w:sz w:val="18"/>
                              </w:rPr>
                            </w:pPr>
                            <w:r>
                              <w:rPr>
                                <w:rFonts w:ascii="Consolas"/>
                                <w:b/>
                                <w:color w:val="00AF50"/>
                                <w:sz w:val="18"/>
                              </w:rPr>
                              <w:t>finally</w:t>
                            </w:r>
                          </w:p>
                          <w:p>
                            <w:pPr>
                              <w:spacing w:before="1"/>
                              <w:ind w:left="28" w:right="0" w:firstLine="0"/>
                              <w:jc w:val="left"/>
                              <w:rPr>
                                <w:rFonts w:ascii="Consolas"/>
                                <w:sz w:val="18"/>
                              </w:rPr>
                            </w:pPr>
                            <w:r>
                              <w:rPr>
                                <w:rFonts w:ascii="Consolas"/>
                                <w:color w:val="00AF50"/>
                                <w:sz w:val="18"/>
                              </w:rPr>
                              <w:t>{</w:t>
                            </w:r>
                          </w:p>
                          <w:p>
                            <w:pPr>
                              <w:spacing w:before="0"/>
                              <w:ind w:left="818" w:right="6230" w:hanging="396"/>
                              <w:jc w:val="left"/>
                              <w:rPr>
                                <w:rFonts w:ascii="Consolas"/>
                                <w:sz w:val="18"/>
                              </w:rPr>
                            </w:pPr>
                            <w:r>
                              <w:rPr>
                                <w:rFonts w:ascii="Consolas"/>
                                <w:color w:val="00AF50"/>
                                <w:sz w:val="18"/>
                              </w:rPr>
                              <w:t>if(stream != null) stream.Close();</w:t>
                            </w:r>
                          </w:p>
                          <w:p>
                            <w:pPr>
                              <w:spacing w:before="3"/>
                              <w:ind w:left="28" w:right="0" w:firstLine="0"/>
                              <w:jc w:val="left"/>
                              <w:rPr>
                                <w:rFonts w:ascii="Consolas"/>
                                <w:sz w:val="18"/>
                              </w:rPr>
                            </w:pPr>
                            <w:r>
                              <w:rPr>
                                <w:rFonts w:ascii="Consolas"/>
                                <w:color w:val="00AF50"/>
                                <w:sz w:val="18"/>
                              </w:rPr>
                              <w:t>}</w:t>
                            </w:r>
                          </w:p>
                        </w:txbxContent>
                      </wps:txbx>
                      <wps:bodyPr lIns="0" tIns="0" rIns="0" bIns="0" upright="1"/>
                    </wps:wsp>
                  </a:graphicData>
                </a:graphic>
              </wp:inline>
            </w:drawing>
          </mc:Choice>
          <mc:Fallback>
            <w:pict>
              <v:shape id="文本框 104" o:spid="_x0000_s1026" o:spt="202" type="#_x0000_t202" style="height:116.1pt;width:427.65pt;" fillcolor="#D9D9D9" filled="t" stroked="f" coordsize="21600,21600" o:gfxdata="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x2SY1QAAAAUBAAAPAAAAAAAAAAEAIAAAACIAAABkcnMvZG93bnJldi54bWxQSwECFAAU&#10;AAAACACHTuJAou5LlbsBAABQAwAADgAAAAAAAAABACAAAAAkAQAAZHJzL2Uyb0RvYy54bWxQSwUG&#10;AAAAAAYABgBZAQAAUQU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color w:val="00AF50"/>
                          <w:sz w:val="18"/>
                        </w:rPr>
                        <w:t>FileStream stream = null;</w:t>
                      </w:r>
                    </w:p>
                    <w:p>
                      <w:pPr>
                        <w:spacing w:before="1"/>
                        <w:ind w:left="28" w:right="0" w:firstLine="0"/>
                        <w:jc w:val="left"/>
                        <w:rPr>
                          <w:rFonts w:ascii="Consolas"/>
                          <w:b/>
                          <w:sz w:val="18"/>
                        </w:rPr>
                      </w:pPr>
                      <w:r>
                        <w:rPr>
                          <w:rFonts w:ascii="Consolas"/>
                          <w:b/>
                          <w:color w:val="00AF50"/>
                          <w:sz w:val="18"/>
                        </w:rPr>
                        <w:t>Try</w:t>
                      </w:r>
                    </w:p>
                    <w:p>
                      <w:pPr>
                        <w:spacing w:before="0"/>
                        <w:ind w:left="28" w:right="0" w:firstLine="0"/>
                        <w:jc w:val="left"/>
                        <w:rPr>
                          <w:rFonts w:ascii="Consolas"/>
                          <w:sz w:val="18"/>
                        </w:rPr>
                      </w:pPr>
                      <w:r>
                        <w:rPr>
                          <w:rFonts w:ascii="Consolas"/>
                          <w:color w:val="00AF50"/>
                          <w:sz w:val="18"/>
                        </w:rPr>
                        <w:t>{</w:t>
                      </w:r>
                    </w:p>
                    <w:p>
                      <w:pPr>
                        <w:spacing w:before="0"/>
                        <w:ind w:left="422" w:right="0" w:firstLine="0"/>
                        <w:jc w:val="left"/>
                        <w:rPr>
                          <w:rFonts w:ascii="Consolas" w:hAnsi="Consolas"/>
                          <w:sz w:val="18"/>
                        </w:rPr>
                      </w:pPr>
                      <w:r>
                        <w:rPr>
                          <w:rFonts w:ascii="Consolas" w:hAnsi="Consolas"/>
                          <w:color w:val="00AF50"/>
                          <w:sz w:val="18"/>
                        </w:rPr>
                        <w:t>stream = new FileStream(…);</w:t>
                      </w:r>
                    </w:p>
                    <w:p>
                      <w:pPr>
                        <w:spacing w:before="1"/>
                        <w:ind w:left="422" w:right="0" w:firstLine="0"/>
                        <w:jc w:val="left"/>
                        <w:rPr>
                          <w:rFonts w:ascii="Consolas" w:hAnsi="Consolas"/>
                          <w:sz w:val="18"/>
                        </w:rPr>
                      </w:pPr>
                      <w:r>
                        <w:rPr>
                          <w:rFonts w:ascii="Consolas" w:hAnsi="Consolas"/>
                          <w:color w:val="00AF50"/>
                          <w:sz w:val="18"/>
                        </w:rPr>
                        <w:t>…</w:t>
                      </w:r>
                    </w:p>
                    <w:p>
                      <w:pPr>
                        <w:spacing w:before="0" w:line="210" w:lineRule="exact"/>
                        <w:ind w:left="28" w:right="0" w:firstLine="0"/>
                        <w:jc w:val="left"/>
                        <w:rPr>
                          <w:rFonts w:ascii="Consolas"/>
                          <w:sz w:val="18"/>
                        </w:rPr>
                      </w:pPr>
                      <w:r>
                        <w:rPr>
                          <w:rFonts w:ascii="Consolas"/>
                          <w:color w:val="00AF50"/>
                          <w:sz w:val="18"/>
                        </w:rPr>
                        <w:t>}</w:t>
                      </w:r>
                    </w:p>
                    <w:p>
                      <w:pPr>
                        <w:spacing w:before="0" w:line="210" w:lineRule="exact"/>
                        <w:ind w:left="28" w:right="0" w:firstLine="0"/>
                        <w:jc w:val="left"/>
                        <w:rPr>
                          <w:rFonts w:ascii="Consolas"/>
                          <w:b/>
                          <w:sz w:val="18"/>
                        </w:rPr>
                      </w:pPr>
                      <w:r>
                        <w:rPr>
                          <w:rFonts w:ascii="Consolas"/>
                          <w:b/>
                          <w:color w:val="00AF50"/>
                          <w:sz w:val="18"/>
                        </w:rPr>
                        <w:t>finally</w:t>
                      </w:r>
                    </w:p>
                    <w:p>
                      <w:pPr>
                        <w:spacing w:before="1"/>
                        <w:ind w:left="28" w:right="0" w:firstLine="0"/>
                        <w:jc w:val="left"/>
                        <w:rPr>
                          <w:rFonts w:ascii="Consolas"/>
                          <w:sz w:val="18"/>
                        </w:rPr>
                      </w:pPr>
                      <w:r>
                        <w:rPr>
                          <w:rFonts w:ascii="Consolas"/>
                          <w:color w:val="00AF50"/>
                          <w:sz w:val="18"/>
                        </w:rPr>
                        <w:t>{</w:t>
                      </w:r>
                    </w:p>
                    <w:p>
                      <w:pPr>
                        <w:spacing w:before="0"/>
                        <w:ind w:left="818" w:right="6230" w:hanging="396"/>
                        <w:jc w:val="left"/>
                        <w:rPr>
                          <w:rFonts w:ascii="Consolas"/>
                          <w:sz w:val="18"/>
                        </w:rPr>
                      </w:pPr>
                      <w:r>
                        <w:rPr>
                          <w:rFonts w:ascii="Consolas"/>
                          <w:color w:val="00AF50"/>
                          <w:sz w:val="18"/>
                        </w:rPr>
                        <w:t>if(stream != null) stream.Close();</w:t>
                      </w:r>
                    </w:p>
                    <w:p>
                      <w:pPr>
                        <w:spacing w:before="3"/>
                        <w:ind w:left="28" w:right="0" w:firstLine="0"/>
                        <w:jc w:val="left"/>
                        <w:rPr>
                          <w:rFonts w:ascii="Consolas"/>
                          <w:sz w:val="18"/>
                        </w:rPr>
                      </w:pPr>
                      <w:r>
                        <w:rPr>
                          <w:rFonts w:ascii="Consolas"/>
                          <w:color w:val="00AF50"/>
                          <w:sz w:val="18"/>
                        </w:rPr>
                        <w:t>}</w:t>
                      </w:r>
                    </w:p>
                  </w:txbxContent>
                </v:textbox>
                <w10:wrap type="none"/>
                <w10:anchorlock/>
              </v:shape>
            </w:pict>
          </mc:Fallback>
        </mc:AlternateContent>
      </w:r>
    </w:p>
    <w:p>
      <w:pPr>
        <w:pStyle w:val="4"/>
        <w:spacing w:before="3"/>
        <w:rPr>
          <w:rFonts w:ascii="Calibri"/>
          <w:sz w:val="6"/>
        </w:rPr>
      </w:pPr>
    </w:p>
    <w:p>
      <w:pPr>
        <w:pStyle w:val="12"/>
        <w:numPr>
          <w:ilvl w:val="0"/>
          <w:numId w:val="12"/>
        </w:numPr>
        <w:tabs>
          <w:tab w:val="left" w:pos="582"/>
        </w:tabs>
        <w:spacing w:before="100" w:after="0" w:line="240" w:lineRule="auto"/>
        <w:ind w:left="581" w:right="181" w:hanging="360"/>
        <w:jc w:val="left"/>
        <w:rPr>
          <w:sz w:val="20"/>
        </w:rPr>
      </w:pPr>
      <w:r>
        <w:rPr>
          <w:b/>
          <w:i/>
          <w:sz w:val="20"/>
        </w:rPr>
        <w:t>MUST</w:t>
      </w:r>
      <w:r>
        <w:rPr>
          <w:b/>
          <w:i/>
          <w:spacing w:val="-2"/>
          <w:sz w:val="20"/>
        </w:rPr>
        <w:t xml:space="preserve"> </w:t>
      </w:r>
      <w:r>
        <w:rPr>
          <w:sz w:val="20"/>
        </w:rPr>
        <w:t>use</w:t>
      </w:r>
      <w:r>
        <w:rPr>
          <w:spacing w:val="-3"/>
          <w:sz w:val="20"/>
        </w:rPr>
        <w:t xml:space="preserve"> </w:t>
      </w:r>
      <w:r>
        <w:rPr>
          <w:sz w:val="20"/>
        </w:rPr>
        <w:t>an</w:t>
      </w:r>
      <w:r>
        <w:rPr>
          <w:spacing w:val="-2"/>
          <w:sz w:val="20"/>
        </w:rPr>
        <w:t xml:space="preserve"> </w:t>
      </w:r>
      <w:r>
        <w:rPr>
          <w:sz w:val="20"/>
        </w:rPr>
        <w:t>empty</w:t>
      </w:r>
      <w:r>
        <w:rPr>
          <w:spacing w:val="-1"/>
          <w:sz w:val="20"/>
        </w:rPr>
        <w:t xml:space="preserve"> </w:t>
      </w:r>
      <w:r>
        <w:rPr>
          <w:sz w:val="20"/>
        </w:rPr>
        <w:t>throw</w:t>
      </w:r>
      <w:r>
        <w:rPr>
          <w:spacing w:val="-3"/>
          <w:sz w:val="20"/>
        </w:rPr>
        <w:t xml:space="preserve"> </w:t>
      </w:r>
      <w:r>
        <w:rPr>
          <w:sz w:val="20"/>
        </w:rPr>
        <w:t>when</w:t>
      </w:r>
      <w:r>
        <w:rPr>
          <w:spacing w:val="-2"/>
          <w:sz w:val="20"/>
        </w:rPr>
        <w:t xml:space="preserve"> </w:t>
      </w:r>
      <w:r>
        <w:rPr>
          <w:sz w:val="20"/>
        </w:rPr>
        <w:t>catching</w:t>
      </w:r>
      <w:r>
        <w:rPr>
          <w:spacing w:val="-3"/>
          <w:sz w:val="20"/>
        </w:rPr>
        <w:t xml:space="preserve"> </w:t>
      </w:r>
      <w:r>
        <w:rPr>
          <w:sz w:val="20"/>
        </w:rPr>
        <w:t>and</w:t>
      </w:r>
      <w:r>
        <w:rPr>
          <w:spacing w:val="-2"/>
          <w:sz w:val="20"/>
        </w:rPr>
        <w:t xml:space="preserve"> </w:t>
      </w:r>
      <w:r>
        <w:rPr>
          <w:sz w:val="20"/>
        </w:rPr>
        <w:t>re-throwing an</w:t>
      </w:r>
      <w:r>
        <w:rPr>
          <w:spacing w:val="-1"/>
          <w:sz w:val="20"/>
        </w:rPr>
        <w:t xml:space="preserve"> </w:t>
      </w:r>
      <w:r>
        <w:rPr>
          <w:sz w:val="20"/>
        </w:rPr>
        <w:t>exception.</w:t>
      </w:r>
      <w:r>
        <w:rPr>
          <w:spacing w:val="-2"/>
          <w:sz w:val="20"/>
        </w:rPr>
        <w:t xml:space="preserve"> </w:t>
      </w:r>
      <w:r>
        <w:rPr>
          <w:sz w:val="20"/>
        </w:rPr>
        <w:t>This</w:t>
      </w:r>
      <w:r>
        <w:rPr>
          <w:spacing w:val="-4"/>
          <w:sz w:val="20"/>
        </w:rPr>
        <w:t xml:space="preserve"> </w:t>
      </w:r>
      <w:r>
        <w:rPr>
          <w:sz w:val="20"/>
        </w:rPr>
        <w:t>is</w:t>
      </w:r>
      <w:r>
        <w:rPr>
          <w:spacing w:val="-3"/>
          <w:sz w:val="20"/>
        </w:rPr>
        <w:t xml:space="preserve"> </w:t>
      </w:r>
      <w:r>
        <w:rPr>
          <w:sz w:val="20"/>
        </w:rPr>
        <w:t>the</w:t>
      </w:r>
      <w:r>
        <w:rPr>
          <w:spacing w:val="-3"/>
          <w:sz w:val="20"/>
        </w:rPr>
        <w:t xml:space="preserve"> </w:t>
      </w:r>
      <w:r>
        <w:rPr>
          <w:sz w:val="20"/>
        </w:rPr>
        <w:t>best</w:t>
      </w:r>
      <w:r>
        <w:rPr>
          <w:spacing w:val="-2"/>
          <w:sz w:val="20"/>
        </w:rPr>
        <w:t xml:space="preserve"> </w:t>
      </w:r>
      <w:r>
        <w:rPr>
          <w:sz w:val="20"/>
        </w:rPr>
        <w:t>way</w:t>
      </w:r>
      <w:r>
        <w:rPr>
          <w:spacing w:val="-1"/>
          <w:sz w:val="20"/>
        </w:rPr>
        <w:t xml:space="preserve"> </w:t>
      </w:r>
      <w:r>
        <w:rPr>
          <w:sz w:val="20"/>
        </w:rPr>
        <w:t>to</w:t>
      </w:r>
      <w:r>
        <w:rPr>
          <w:spacing w:val="-2"/>
          <w:sz w:val="20"/>
        </w:rPr>
        <w:t xml:space="preserve"> </w:t>
      </w:r>
      <w:r>
        <w:rPr>
          <w:sz w:val="20"/>
        </w:rPr>
        <w:t>preserve</w:t>
      </w:r>
      <w:r>
        <w:rPr>
          <w:spacing w:val="-3"/>
          <w:sz w:val="20"/>
        </w:rPr>
        <w:t xml:space="preserve"> </w:t>
      </w:r>
      <w:r>
        <w:rPr>
          <w:sz w:val="20"/>
        </w:rPr>
        <w:t>the exception call</w:t>
      </w:r>
      <w:r>
        <w:rPr>
          <w:spacing w:val="2"/>
          <w:sz w:val="20"/>
        </w:rPr>
        <w:t xml:space="preserve"> </w:t>
      </w:r>
      <w:r>
        <w:rPr>
          <w:sz w:val="20"/>
        </w:rPr>
        <w:t>stack.</w:t>
      </w:r>
    </w:p>
    <w:p>
      <w:pPr>
        <w:pStyle w:val="4"/>
        <w:spacing w:before="4"/>
        <w:rPr>
          <w:rFonts w:ascii="Calibri"/>
          <w:sz w:val="14"/>
        </w:rPr>
      </w:pPr>
      <w:r>
        <mc:AlternateContent>
          <mc:Choice Requires="wps">
            <w:drawing>
              <wp:anchor distT="0" distB="0" distL="0" distR="0" simplePos="0" relativeHeight="251697152" behindDoc="1" locked="0" layoutInCell="1" allowOverlap="1">
                <wp:simplePos x="0" y="0"/>
                <wp:positionH relativeFrom="page">
                  <wp:posOffset>1519555</wp:posOffset>
                </wp:positionH>
                <wp:positionV relativeFrom="paragraph">
                  <wp:posOffset>126365</wp:posOffset>
                </wp:positionV>
                <wp:extent cx="5431155" cy="1875155"/>
                <wp:effectExtent l="0" t="0" r="7620" b="1270"/>
                <wp:wrapTopAndBottom/>
                <wp:docPr id="104" name="文本框 105"/>
                <wp:cNvGraphicFramePr/>
                <a:graphic xmlns:a="http://schemas.openxmlformats.org/drawingml/2006/main">
                  <a:graphicData uri="http://schemas.microsoft.com/office/word/2010/wordprocessingShape">
                    <wps:wsp>
                      <wps:cNvSpPr txBox="1"/>
                      <wps:spPr>
                        <a:xfrm>
                          <a:off x="0" y="0"/>
                          <a:ext cx="5431155" cy="1875155"/>
                        </a:xfrm>
                        <a:prstGeom prst="rect">
                          <a:avLst/>
                        </a:prstGeom>
                        <a:solidFill>
                          <a:srgbClr val="D9D9D9"/>
                        </a:solidFill>
                        <a:ln>
                          <a:noFill/>
                        </a:ln>
                      </wps:spPr>
                      <wps:txbx>
                        <w:txbxContent>
                          <w:p>
                            <w:pPr>
                              <w:spacing w:before="0" w:line="208" w:lineRule="exact"/>
                              <w:ind w:left="28" w:right="0" w:firstLine="0"/>
                              <w:jc w:val="left"/>
                              <w:rPr>
                                <w:rFonts w:ascii="Consolas"/>
                                <w:sz w:val="18"/>
                              </w:rPr>
                            </w:pPr>
                            <w:r>
                              <w:rPr>
                                <w:rFonts w:ascii="Consolas"/>
                                <w:color w:val="00AF50"/>
                                <w:sz w:val="18"/>
                              </w:rPr>
                              <w:t>public void DoSomething(FileStream file)</w:t>
                            </w:r>
                          </w:p>
                          <w:p>
                            <w:pPr>
                              <w:spacing w:before="0"/>
                              <w:ind w:left="28" w:right="0" w:firstLine="0"/>
                              <w:jc w:val="left"/>
                              <w:rPr>
                                <w:rFonts w:ascii="Consolas"/>
                                <w:sz w:val="18"/>
                              </w:rPr>
                            </w:pPr>
                            <w:r>
                              <w:rPr>
                                <w:rFonts w:ascii="Consolas"/>
                                <w:color w:val="00AF50"/>
                                <w:sz w:val="18"/>
                              </w:rPr>
                              <w:t>{</w:t>
                            </w:r>
                          </w:p>
                          <w:p>
                            <w:pPr>
                              <w:spacing w:before="1"/>
                              <w:ind w:left="422" w:right="5142" w:firstLine="0"/>
                              <w:jc w:val="left"/>
                              <w:rPr>
                                <w:rFonts w:ascii="Consolas"/>
                                <w:sz w:val="18"/>
                              </w:rPr>
                            </w:pPr>
                            <w:r>
                              <w:rPr>
                                <w:rFonts w:ascii="Consolas"/>
                                <w:color w:val="00AF50"/>
                                <w:sz w:val="18"/>
                              </w:rPr>
                              <w:t>long position = file.Position; try</w:t>
                            </w:r>
                          </w:p>
                          <w:p>
                            <w:pPr>
                              <w:spacing w:before="0" w:line="209" w:lineRule="exact"/>
                              <w:ind w:left="422" w:right="0" w:firstLine="0"/>
                              <w:jc w:val="left"/>
                              <w:rPr>
                                <w:rFonts w:ascii="Consolas"/>
                                <w:sz w:val="18"/>
                              </w:rPr>
                            </w:pPr>
                            <w:r>
                              <w:rPr>
                                <w:rFonts w:ascii="Consolas"/>
                                <w:color w:val="00AF50"/>
                                <w:sz w:val="18"/>
                              </w:rPr>
                              <w:t>{</w:t>
                            </w:r>
                          </w:p>
                          <w:p>
                            <w:pPr>
                              <w:spacing w:before="1"/>
                              <w:ind w:left="818" w:right="0" w:firstLine="0"/>
                              <w:jc w:val="left"/>
                              <w:rPr>
                                <w:rFonts w:ascii="Consolas"/>
                                <w:sz w:val="18"/>
                              </w:rPr>
                            </w:pPr>
                            <w:r>
                              <w:rPr>
                                <w:rFonts w:ascii="Consolas"/>
                                <w:color w:val="00AF50"/>
                                <w:sz w:val="18"/>
                              </w:rPr>
                              <w:t>... // do some reading with fs</w:t>
                            </w:r>
                          </w:p>
                          <w:p>
                            <w:pPr>
                              <w:spacing w:before="0"/>
                              <w:ind w:left="434" w:right="0" w:firstLine="0"/>
                              <w:jc w:val="left"/>
                              <w:rPr>
                                <w:rFonts w:ascii="Consolas"/>
                                <w:sz w:val="18"/>
                              </w:rPr>
                            </w:pPr>
                            <w:r>
                              <w:rPr>
                                <w:rFonts w:ascii="Consolas"/>
                                <w:color w:val="00AF50"/>
                                <w:sz w:val="18"/>
                              </w:rPr>
                              <w:t>}</w:t>
                            </w:r>
                          </w:p>
                          <w:p>
                            <w:pPr>
                              <w:spacing w:before="0"/>
                              <w:ind w:left="434" w:right="0" w:firstLine="0"/>
                              <w:jc w:val="left"/>
                              <w:rPr>
                                <w:rFonts w:ascii="Consolas"/>
                                <w:sz w:val="18"/>
                              </w:rPr>
                            </w:pPr>
                            <w:r>
                              <w:rPr>
                                <w:rFonts w:ascii="Consolas"/>
                                <w:color w:val="00AF50"/>
                                <w:sz w:val="18"/>
                              </w:rPr>
                              <w:t>catch(MyException e)</w:t>
                            </w:r>
                          </w:p>
                          <w:p>
                            <w:pPr>
                              <w:spacing w:before="1" w:line="210" w:lineRule="exact"/>
                              <w:ind w:left="434" w:right="0" w:firstLine="0"/>
                              <w:jc w:val="left"/>
                              <w:rPr>
                                <w:rFonts w:ascii="Consolas"/>
                                <w:sz w:val="18"/>
                              </w:rPr>
                            </w:pPr>
                            <w:r>
                              <w:rPr>
                                <w:rFonts w:ascii="Consolas"/>
                                <w:color w:val="00AF50"/>
                                <w:sz w:val="18"/>
                              </w:rPr>
                              <w:t>{</w:t>
                            </w:r>
                          </w:p>
                          <w:p>
                            <w:pPr>
                              <w:spacing w:before="0" w:line="210" w:lineRule="exact"/>
                              <w:ind w:left="818" w:right="0" w:firstLine="0"/>
                              <w:jc w:val="left"/>
                              <w:rPr>
                                <w:rFonts w:ascii="Consolas"/>
                                <w:sz w:val="18"/>
                              </w:rPr>
                            </w:pPr>
                            <w:r>
                              <w:rPr>
                                <w:rFonts w:ascii="Consolas"/>
                                <w:color w:val="00AF50"/>
                                <w:sz w:val="18"/>
                              </w:rPr>
                              <w:t>file.Position = position; // unwind on failure</w:t>
                            </w:r>
                          </w:p>
                          <w:p>
                            <w:pPr>
                              <w:spacing w:before="0"/>
                              <w:ind w:left="818" w:right="0" w:firstLine="0"/>
                              <w:jc w:val="left"/>
                              <w:rPr>
                                <w:rFonts w:ascii="Consolas" w:hAnsi="Consolas"/>
                                <w:sz w:val="18"/>
                              </w:rPr>
                            </w:pPr>
                            <w:r>
                              <w:rPr>
                                <w:rFonts w:ascii="Consolas" w:hAnsi="Consolas"/>
                                <w:color w:val="00AF50"/>
                                <w:sz w:val="18"/>
                              </w:rPr>
                              <w:t>….</w:t>
                            </w:r>
                          </w:p>
                          <w:p>
                            <w:pPr>
                              <w:spacing w:before="1"/>
                              <w:ind w:left="818" w:right="0" w:firstLine="0"/>
                              <w:jc w:val="left"/>
                              <w:rPr>
                                <w:rFonts w:ascii="Consolas"/>
                                <w:sz w:val="18"/>
                              </w:rPr>
                            </w:pPr>
                            <w:r>
                              <w:rPr>
                                <w:rFonts w:ascii="Consolas"/>
                                <w:b/>
                                <w:color w:val="00AF50"/>
                                <w:sz w:val="18"/>
                              </w:rPr>
                              <w:t>throw</w:t>
                            </w:r>
                            <w:r>
                              <w:rPr>
                                <w:rFonts w:ascii="Consolas"/>
                                <w:color w:val="00AF50"/>
                                <w:sz w:val="18"/>
                              </w:rPr>
                              <w:t>; // rethrow</w:t>
                            </w:r>
                          </w:p>
                          <w:p>
                            <w:pPr>
                              <w:spacing w:before="0"/>
                              <w:ind w:left="422" w:right="0" w:firstLine="0"/>
                              <w:jc w:val="left"/>
                              <w:rPr>
                                <w:rFonts w:ascii="Consolas"/>
                                <w:sz w:val="18"/>
                              </w:rPr>
                            </w:pPr>
                            <w:r>
                              <w:rPr>
                                <w:rFonts w:ascii="Consolas"/>
                                <w:color w:val="00AF50"/>
                                <w:sz w:val="18"/>
                              </w:rPr>
                              <w:t>}</w:t>
                            </w:r>
                          </w:p>
                          <w:p>
                            <w:pPr>
                              <w:spacing w:before="3"/>
                              <w:ind w:left="28" w:right="0" w:firstLine="0"/>
                              <w:jc w:val="left"/>
                              <w:rPr>
                                <w:rFonts w:ascii="Consolas"/>
                                <w:sz w:val="18"/>
                              </w:rPr>
                            </w:pPr>
                            <w:r>
                              <w:rPr>
                                <w:rFonts w:ascii="Consolas"/>
                                <w:color w:val="00AF50"/>
                                <w:sz w:val="18"/>
                              </w:rPr>
                              <w:t>}</w:t>
                            </w:r>
                          </w:p>
                        </w:txbxContent>
                      </wps:txbx>
                      <wps:bodyPr lIns="0" tIns="0" rIns="0" bIns="0" upright="1"/>
                    </wps:wsp>
                  </a:graphicData>
                </a:graphic>
              </wp:anchor>
            </w:drawing>
          </mc:Choice>
          <mc:Fallback>
            <w:pict>
              <v:shape id="文本框 105" o:spid="_x0000_s1026" o:spt="202" type="#_x0000_t202" style="position:absolute;left:0pt;margin-left:119.65pt;margin-top:9.95pt;height:147.65pt;width:427.65pt;mso-position-horizontal-relative:page;mso-wrap-distance-bottom:0pt;mso-wrap-distance-top:0pt;z-index:-251619328;mso-width-relative:page;mso-height-relative:page;" fillcolor="#D9D9D9" filled="t" stroked="f" coordsize="21600,21600" o:gfxdata="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BP50K2gAAAAsBAAAPAAAAAAAAAAEAIAAAACIAAABkcnMvZG93bnJldi54bWxQSwECFAAU&#10;AAAACACHTuJAQaFkfbYBAABSAwAADgAAAAAAAAABACAAAAApAQAAZHJzL2Uyb0RvYy54bWxQSwUG&#10;AAAAAAYABgBZAQAAUQUAAAAA&#10;">
                <v:fill on="t" focussize="0,0"/>
                <v:stroke on="f"/>
                <v:imagedata o:title=""/>
                <o:lock v:ext="edit" aspectratio="f"/>
                <v:textbox inset="0mm,0mm,0mm,0mm">
                  <w:txbxContent>
                    <w:p>
                      <w:pPr>
                        <w:spacing w:before="0" w:line="208" w:lineRule="exact"/>
                        <w:ind w:left="28" w:right="0" w:firstLine="0"/>
                        <w:jc w:val="left"/>
                        <w:rPr>
                          <w:rFonts w:ascii="Consolas"/>
                          <w:sz w:val="18"/>
                        </w:rPr>
                      </w:pPr>
                      <w:r>
                        <w:rPr>
                          <w:rFonts w:ascii="Consolas"/>
                          <w:color w:val="00AF50"/>
                          <w:sz w:val="18"/>
                        </w:rPr>
                        <w:t>public void DoSomething(FileStream file)</w:t>
                      </w:r>
                    </w:p>
                    <w:p>
                      <w:pPr>
                        <w:spacing w:before="0"/>
                        <w:ind w:left="28" w:right="0" w:firstLine="0"/>
                        <w:jc w:val="left"/>
                        <w:rPr>
                          <w:rFonts w:ascii="Consolas"/>
                          <w:sz w:val="18"/>
                        </w:rPr>
                      </w:pPr>
                      <w:r>
                        <w:rPr>
                          <w:rFonts w:ascii="Consolas"/>
                          <w:color w:val="00AF50"/>
                          <w:sz w:val="18"/>
                        </w:rPr>
                        <w:t>{</w:t>
                      </w:r>
                    </w:p>
                    <w:p>
                      <w:pPr>
                        <w:spacing w:before="1"/>
                        <w:ind w:left="422" w:right="5142" w:firstLine="0"/>
                        <w:jc w:val="left"/>
                        <w:rPr>
                          <w:rFonts w:ascii="Consolas"/>
                          <w:sz w:val="18"/>
                        </w:rPr>
                      </w:pPr>
                      <w:r>
                        <w:rPr>
                          <w:rFonts w:ascii="Consolas"/>
                          <w:color w:val="00AF50"/>
                          <w:sz w:val="18"/>
                        </w:rPr>
                        <w:t>long position = file.Position; try</w:t>
                      </w:r>
                    </w:p>
                    <w:p>
                      <w:pPr>
                        <w:spacing w:before="0" w:line="209" w:lineRule="exact"/>
                        <w:ind w:left="422" w:right="0" w:firstLine="0"/>
                        <w:jc w:val="left"/>
                        <w:rPr>
                          <w:rFonts w:ascii="Consolas"/>
                          <w:sz w:val="18"/>
                        </w:rPr>
                      </w:pPr>
                      <w:r>
                        <w:rPr>
                          <w:rFonts w:ascii="Consolas"/>
                          <w:color w:val="00AF50"/>
                          <w:sz w:val="18"/>
                        </w:rPr>
                        <w:t>{</w:t>
                      </w:r>
                    </w:p>
                    <w:p>
                      <w:pPr>
                        <w:spacing w:before="1"/>
                        <w:ind w:left="818" w:right="0" w:firstLine="0"/>
                        <w:jc w:val="left"/>
                        <w:rPr>
                          <w:rFonts w:ascii="Consolas"/>
                          <w:sz w:val="18"/>
                        </w:rPr>
                      </w:pPr>
                      <w:r>
                        <w:rPr>
                          <w:rFonts w:ascii="Consolas"/>
                          <w:color w:val="00AF50"/>
                          <w:sz w:val="18"/>
                        </w:rPr>
                        <w:t>... // do some reading with fs</w:t>
                      </w:r>
                    </w:p>
                    <w:p>
                      <w:pPr>
                        <w:spacing w:before="0"/>
                        <w:ind w:left="434" w:right="0" w:firstLine="0"/>
                        <w:jc w:val="left"/>
                        <w:rPr>
                          <w:rFonts w:ascii="Consolas"/>
                          <w:sz w:val="18"/>
                        </w:rPr>
                      </w:pPr>
                      <w:r>
                        <w:rPr>
                          <w:rFonts w:ascii="Consolas"/>
                          <w:color w:val="00AF50"/>
                          <w:sz w:val="18"/>
                        </w:rPr>
                        <w:t>}</w:t>
                      </w:r>
                    </w:p>
                    <w:p>
                      <w:pPr>
                        <w:spacing w:before="0"/>
                        <w:ind w:left="434" w:right="0" w:firstLine="0"/>
                        <w:jc w:val="left"/>
                        <w:rPr>
                          <w:rFonts w:ascii="Consolas"/>
                          <w:sz w:val="18"/>
                        </w:rPr>
                      </w:pPr>
                      <w:r>
                        <w:rPr>
                          <w:rFonts w:ascii="Consolas"/>
                          <w:color w:val="00AF50"/>
                          <w:sz w:val="18"/>
                        </w:rPr>
                        <w:t>catch(MyException e)</w:t>
                      </w:r>
                    </w:p>
                    <w:p>
                      <w:pPr>
                        <w:spacing w:before="1" w:line="210" w:lineRule="exact"/>
                        <w:ind w:left="434" w:right="0" w:firstLine="0"/>
                        <w:jc w:val="left"/>
                        <w:rPr>
                          <w:rFonts w:ascii="Consolas"/>
                          <w:sz w:val="18"/>
                        </w:rPr>
                      </w:pPr>
                      <w:r>
                        <w:rPr>
                          <w:rFonts w:ascii="Consolas"/>
                          <w:color w:val="00AF50"/>
                          <w:sz w:val="18"/>
                        </w:rPr>
                        <w:t>{</w:t>
                      </w:r>
                    </w:p>
                    <w:p>
                      <w:pPr>
                        <w:spacing w:before="0" w:line="210" w:lineRule="exact"/>
                        <w:ind w:left="818" w:right="0" w:firstLine="0"/>
                        <w:jc w:val="left"/>
                        <w:rPr>
                          <w:rFonts w:ascii="Consolas"/>
                          <w:sz w:val="18"/>
                        </w:rPr>
                      </w:pPr>
                      <w:r>
                        <w:rPr>
                          <w:rFonts w:ascii="Consolas"/>
                          <w:color w:val="00AF50"/>
                          <w:sz w:val="18"/>
                        </w:rPr>
                        <w:t>file.Position = position; // unwind on failure</w:t>
                      </w:r>
                    </w:p>
                    <w:p>
                      <w:pPr>
                        <w:spacing w:before="0"/>
                        <w:ind w:left="818" w:right="0" w:firstLine="0"/>
                        <w:jc w:val="left"/>
                        <w:rPr>
                          <w:rFonts w:ascii="Consolas" w:hAnsi="Consolas"/>
                          <w:sz w:val="18"/>
                        </w:rPr>
                      </w:pPr>
                      <w:r>
                        <w:rPr>
                          <w:rFonts w:ascii="Consolas" w:hAnsi="Consolas"/>
                          <w:color w:val="00AF50"/>
                          <w:sz w:val="18"/>
                        </w:rPr>
                        <w:t>….</w:t>
                      </w:r>
                    </w:p>
                    <w:p>
                      <w:pPr>
                        <w:spacing w:before="1"/>
                        <w:ind w:left="818" w:right="0" w:firstLine="0"/>
                        <w:jc w:val="left"/>
                        <w:rPr>
                          <w:rFonts w:ascii="Consolas"/>
                          <w:sz w:val="18"/>
                        </w:rPr>
                      </w:pPr>
                      <w:r>
                        <w:rPr>
                          <w:rFonts w:ascii="Consolas"/>
                          <w:b/>
                          <w:color w:val="00AF50"/>
                          <w:sz w:val="18"/>
                        </w:rPr>
                        <w:t>throw</w:t>
                      </w:r>
                      <w:r>
                        <w:rPr>
                          <w:rFonts w:ascii="Consolas"/>
                          <w:color w:val="00AF50"/>
                          <w:sz w:val="18"/>
                        </w:rPr>
                        <w:t>; // rethrow</w:t>
                      </w:r>
                    </w:p>
                    <w:p>
                      <w:pPr>
                        <w:spacing w:before="0"/>
                        <w:ind w:left="422" w:right="0" w:firstLine="0"/>
                        <w:jc w:val="left"/>
                        <w:rPr>
                          <w:rFonts w:ascii="Consolas"/>
                          <w:sz w:val="18"/>
                        </w:rPr>
                      </w:pPr>
                      <w:r>
                        <w:rPr>
                          <w:rFonts w:ascii="Consolas"/>
                          <w:color w:val="00AF50"/>
                          <w:sz w:val="18"/>
                        </w:rPr>
                        <w:t>}</w:t>
                      </w:r>
                    </w:p>
                    <w:p>
                      <w:pPr>
                        <w:spacing w:before="3"/>
                        <w:ind w:left="28" w:right="0" w:firstLine="0"/>
                        <w:jc w:val="left"/>
                        <w:rPr>
                          <w:rFonts w:ascii="Consolas"/>
                          <w:sz w:val="18"/>
                        </w:rPr>
                      </w:pPr>
                      <w:r>
                        <w:rPr>
                          <w:rFonts w:ascii="Consolas"/>
                          <w:color w:val="00AF50"/>
                          <w:sz w:val="18"/>
                        </w:rPr>
                        <w:t>}</w:t>
                      </w:r>
                    </w:p>
                  </w:txbxContent>
                </v:textbox>
                <w10:wrap type="topAndBottom"/>
              </v:shape>
            </w:pict>
          </mc:Fallback>
        </mc:AlternateContent>
      </w:r>
    </w:p>
    <w:p>
      <w:pPr>
        <w:pStyle w:val="4"/>
        <w:rPr>
          <w:rFonts w:ascii="Calibri"/>
          <w:sz w:val="7"/>
        </w:rPr>
      </w:pPr>
    </w:p>
    <w:p>
      <w:pPr>
        <w:pStyle w:val="3"/>
        <w:numPr>
          <w:ilvl w:val="1"/>
          <w:numId w:val="2"/>
        </w:numPr>
        <w:tabs>
          <w:tab w:val="left" w:pos="797"/>
          <w:tab w:val="left" w:pos="798"/>
        </w:tabs>
        <w:spacing w:before="100" w:after="0" w:line="240" w:lineRule="auto"/>
        <w:ind w:left="798" w:right="0" w:hanging="576"/>
        <w:jc w:val="left"/>
        <w:rPr>
          <w:i/>
        </w:rPr>
      </w:pPr>
      <w:r>
        <w:rPr>
          <w:i/>
        </w:rPr>
        <w:t>Custom</w:t>
      </w:r>
      <w:r>
        <w:rPr>
          <w:i/>
          <w:spacing w:val="-2"/>
        </w:rPr>
        <w:t xml:space="preserve"> </w:t>
      </w:r>
      <w:r>
        <w:rPr>
          <w:i/>
        </w:rPr>
        <w:t>Exceptions</w:t>
      </w:r>
    </w:p>
    <w:p>
      <w:pPr>
        <w:pStyle w:val="12"/>
        <w:numPr>
          <w:ilvl w:val="0"/>
          <w:numId w:val="12"/>
        </w:numPr>
        <w:tabs>
          <w:tab w:val="left" w:pos="582"/>
        </w:tabs>
        <w:spacing w:before="197" w:after="0" w:line="240" w:lineRule="auto"/>
        <w:ind w:left="582" w:right="0" w:hanging="360"/>
        <w:jc w:val="left"/>
        <w:rPr>
          <w:sz w:val="20"/>
        </w:rPr>
      </w:pPr>
      <w:r>
        <w:rPr>
          <w:b/>
          <w:sz w:val="20"/>
        </w:rPr>
        <w:t xml:space="preserve">MUST </w:t>
      </w:r>
      <w:r>
        <w:rPr>
          <w:sz w:val="20"/>
        </w:rPr>
        <w:t>use existing exceptions for error conditions. Don’t reinvent the wheel for existing error</w:t>
      </w:r>
      <w:r>
        <w:rPr>
          <w:spacing w:val="-22"/>
          <w:sz w:val="20"/>
        </w:rPr>
        <w:t xml:space="preserve"> </w:t>
      </w:r>
      <w:r>
        <w:rPr>
          <w:sz w:val="20"/>
        </w:rPr>
        <w:t>conditions</w:t>
      </w:r>
    </w:p>
    <w:p>
      <w:pPr>
        <w:spacing w:before="1"/>
        <w:ind w:left="581" w:right="0" w:firstLine="0"/>
        <w:jc w:val="left"/>
        <w:rPr>
          <w:rFonts w:ascii="Calibri"/>
          <w:sz w:val="20"/>
        </w:rPr>
      </w:pPr>
      <w:r>
        <w:rPr>
          <w:rFonts w:ascii="Calibri"/>
          <w:sz w:val="20"/>
        </w:rPr>
        <w:t>(e.g. use ArgumentNullException if you get a null parameter, rather than rolling your own exception).</w:t>
      </w:r>
    </w:p>
    <w:p>
      <w:pPr>
        <w:pStyle w:val="4"/>
        <w:spacing w:before="12"/>
        <w:rPr>
          <w:rFonts w:ascii="Calibri"/>
          <w:sz w:val="19"/>
        </w:rPr>
      </w:pPr>
    </w:p>
    <w:p>
      <w:pPr>
        <w:pStyle w:val="12"/>
        <w:numPr>
          <w:ilvl w:val="0"/>
          <w:numId w:val="12"/>
        </w:numPr>
        <w:tabs>
          <w:tab w:val="left" w:pos="582"/>
        </w:tabs>
        <w:spacing w:before="0" w:after="0" w:line="240" w:lineRule="auto"/>
        <w:ind w:left="581" w:right="360" w:hanging="360"/>
        <w:jc w:val="left"/>
        <w:rPr>
          <w:sz w:val="20"/>
        </w:rPr>
      </w:pPr>
      <w:r>
        <w:rPr>
          <w:b/>
          <w:i/>
          <w:sz w:val="20"/>
        </w:rPr>
        <w:t>MUST</w:t>
      </w:r>
      <w:r>
        <w:rPr>
          <w:b/>
          <w:i/>
          <w:spacing w:val="-2"/>
          <w:sz w:val="20"/>
        </w:rPr>
        <w:t xml:space="preserve"> </w:t>
      </w:r>
      <w:r>
        <w:rPr>
          <w:sz w:val="20"/>
        </w:rPr>
        <w:t>derive</w:t>
      </w:r>
      <w:r>
        <w:rPr>
          <w:spacing w:val="-3"/>
          <w:sz w:val="20"/>
        </w:rPr>
        <w:t xml:space="preserve"> </w:t>
      </w:r>
      <w:r>
        <w:rPr>
          <w:sz w:val="20"/>
        </w:rPr>
        <w:t>from</w:t>
      </w:r>
      <w:r>
        <w:rPr>
          <w:spacing w:val="-3"/>
          <w:sz w:val="20"/>
        </w:rPr>
        <w:t xml:space="preserve"> </w:t>
      </w:r>
      <w:r>
        <w:rPr>
          <w:sz w:val="20"/>
        </w:rPr>
        <w:t>System.Exception</w:t>
      </w:r>
      <w:r>
        <w:rPr>
          <w:spacing w:val="-2"/>
          <w:sz w:val="20"/>
        </w:rPr>
        <w:t xml:space="preserve"> </w:t>
      </w:r>
      <w:r>
        <w:rPr>
          <w:sz w:val="20"/>
        </w:rPr>
        <w:t>or</w:t>
      </w:r>
      <w:r>
        <w:rPr>
          <w:spacing w:val="-2"/>
          <w:sz w:val="20"/>
        </w:rPr>
        <w:t xml:space="preserve"> </w:t>
      </w:r>
      <w:r>
        <w:rPr>
          <w:sz w:val="20"/>
        </w:rPr>
        <w:t>one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other</w:t>
      </w:r>
      <w:r>
        <w:rPr>
          <w:spacing w:val="-2"/>
          <w:sz w:val="20"/>
        </w:rPr>
        <w:t xml:space="preserve"> </w:t>
      </w:r>
      <w:r>
        <w:rPr>
          <w:sz w:val="20"/>
        </w:rPr>
        <w:t>common</w:t>
      </w:r>
      <w:r>
        <w:rPr>
          <w:spacing w:val="-2"/>
          <w:sz w:val="20"/>
        </w:rPr>
        <w:t xml:space="preserve"> </w:t>
      </w:r>
      <w:r>
        <w:rPr>
          <w:sz w:val="20"/>
        </w:rPr>
        <w:t>base</w:t>
      </w:r>
      <w:r>
        <w:rPr>
          <w:spacing w:val="-4"/>
          <w:sz w:val="20"/>
        </w:rPr>
        <w:t xml:space="preserve"> </w:t>
      </w:r>
      <w:r>
        <w:rPr>
          <w:sz w:val="20"/>
        </w:rPr>
        <w:t>Exceptions</w:t>
      </w:r>
      <w:r>
        <w:rPr>
          <w:spacing w:val="-4"/>
          <w:sz w:val="20"/>
        </w:rPr>
        <w:t xml:space="preserve"> </w:t>
      </w:r>
      <w:r>
        <w:rPr>
          <w:sz w:val="20"/>
        </w:rPr>
        <w:t>when</w:t>
      </w:r>
      <w:r>
        <w:rPr>
          <w:spacing w:val="-2"/>
          <w:sz w:val="20"/>
        </w:rPr>
        <w:t xml:space="preserve"> </w:t>
      </w:r>
      <w:r>
        <w:rPr>
          <w:sz w:val="20"/>
        </w:rPr>
        <w:t>designing</w:t>
      </w:r>
      <w:r>
        <w:rPr>
          <w:spacing w:val="-3"/>
          <w:sz w:val="20"/>
        </w:rPr>
        <w:t xml:space="preserve"> </w:t>
      </w:r>
      <w:r>
        <w:rPr>
          <w:sz w:val="20"/>
        </w:rPr>
        <w:t>custom exceptions.</w:t>
      </w:r>
    </w:p>
    <w:p>
      <w:pPr>
        <w:pStyle w:val="4"/>
        <w:rPr>
          <w:rFonts w:ascii="Calibri"/>
          <w:sz w:val="20"/>
        </w:rPr>
      </w:pPr>
    </w:p>
    <w:p>
      <w:pPr>
        <w:pStyle w:val="12"/>
        <w:numPr>
          <w:ilvl w:val="0"/>
          <w:numId w:val="12"/>
        </w:numPr>
        <w:tabs>
          <w:tab w:val="left" w:pos="582"/>
        </w:tabs>
        <w:spacing w:before="1" w:after="0" w:line="240" w:lineRule="auto"/>
        <w:ind w:left="582" w:right="0" w:hanging="360"/>
        <w:jc w:val="left"/>
        <w:rPr>
          <w:sz w:val="20"/>
        </w:rPr>
      </w:pPr>
      <w:r>
        <w:rPr>
          <w:b/>
          <w:i/>
          <w:sz w:val="20"/>
        </w:rPr>
        <w:t xml:space="preserve">MUST </w:t>
      </w:r>
      <w:r>
        <w:rPr>
          <w:sz w:val="20"/>
        </w:rPr>
        <w:t>end exception class names with the ‘Exception’</w:t>
      </w:r>
      <w:r>
        <w:rPr>
          <w:spacing w:val="-7"/>
          <w:sz w:val="20"/>
        </w:rPr>
        <w:t xml:space="preserve"> </w:t>
      </w:r>
      <w:r>
        <w:rPr>
          <w:sz w:val="20"/>
        </w:rPr>
        <w:t>suffix.</w:t>
      </w:r>
    </w:p>
    <w:p>
      <w:pPr>
        <w:pStyle w:val="4"/>
        <w:spacing w:before="12"/>
        <w:rPr>
          <w:rFonts w:ascii="Calibri"/>
          <w:sz w:val="19"/>
        </w:rPr>
      </w:pPr>
    </w:p>
    <w:p>
      <w:pPr>
        <w:pStyle w:val="12"/>
        <w:numPr>
          <w:ilvl w:val="0"/>
          <w:numId w:val="12"/>
        </w:numPr>
        <w:tabs>
          <w:tab w:val="left" w:pos="582"/>
        </w:tabs>
        <w:spacing w:before="0" w:after="0" w:line="240" w:lineRule="auto"/>
        <w:ind w:left="581" w:right="380" w:hanging="360"/>
        <w:jc w:val="left"/>
        <w:rPr>
          <w:sz w:val="20"/>
        </w:rPr>
      </w:pPr>
      <w:r>
        <w:rPr>
          <w:b/>
          <w:i/>
          <w:sz w:val="20"/>
        </w:rPr>
        <w:t xml:space="preserve">MUST </w:t>
      </w:r>
      <w:r>
        <w:rPr>
          <w:sz w:val="20"/>
        </w:rPr>
        <w:t>make exceptions serializable. An exception must be serializable to work correctly across</w:t>
      </w:r>
      <w:r>
        <w:rPr>
          <w:spacing w:val="-27"/>
          <w:sz w:val="20"/>
        </w:rPr>
        <w:t xml:space="preserve"> </w:t>
      </w:r>
      <w:r>
        <w:rPr>
          <w:sz w:val="20"/>
        </w:rPr>
        <w:t>application domains and remoting</w:t>
      </w:r>
      <w:r>
        <w:rPr>
          <w:spacing w:val="-3"/>
          <w:sz w:val="20"/>
        </w:rPr>
        <w:t xml:space="preserve"> </w:t>
      </w:r>
      <w:r>
        <w:rPr>
          <w:sz w:val="20"/>
        </w:rPr>
        <w:t>boundaries.</w:t>
      </w:r>
    </w:p>
    <w:p>
      <w:pPr>
        <w:pStyle w:val="4"/>
        <w:spacing w:before="6"/>
        <w:rPr>
          <w:rFonts w:ascii="Calibri"/>
          <w:sz w:val="14"/>
        </w:rPr>
      </w:pPr>
      <w:r>
        <mc:AlternateContent>
          <mc:Choice Requires="wps">
            <w:drawing>
              <wp:anchor distT="0" distB="0" distL="0" distR="0" simplePos="0" relativeHeight="251698176" behindDoc="1" locked="0" layoutInCell="1" allowOverlap="1">
                <wp:simplePos x="0" y="0"/>
                <wp:positionH relativeFrom="page">
                  <wp:posOffset>1519555</wp:posOffset>
                </wp:positionH>
                <wp:positionV relativeFrom="paragraph">
                  <wp:posOffset>127635</wp:posOffset>
                </wp:positionV>
                <wp:extent cx="5431155" cy="1472565"/>
                <wp:effectExtent l="0" t="0" r="7620" b="3810"/>
                <wp:wrapTopAndBottom/>
                <wp:docPr id="105" name="文本框 106"/>
                <wp:cNvGraphicFramePr/>
                <a:graphic xmlns:a="http://schemas.openxmlformats.org/drawingml/2006/main">
                  <a:graphicData uri="http://schemas.microsoft.com/office/word/2010/wordprocessingShape">
                    <wps:wsp>
                      <wps:cNvSpPr txBox="1"/>
                      <wps:spPr>
                        <a:xfrm>
                          <a:off x="0" y="0"/>
                          <a:ext cx="5431155" cy="1472565"/>
                        </a:xfrm>
                        <a:prstGeom prst="rect">
                          <a:avLst/>
                        </a:prstGeom>
                        <a:solidFill>
                          <a:srgbClr val="D9D9D9"/>
                        </a:solidFill>
                        <a:ln>
                          <a:noFill/>
                        </a:ln>
                      </wps:spPr>
                      <wps:txbx>
                        <w:txbxContent>
                          <w:p>
                            <w:pPr>
                              <w:spacing w:before="0" w:line="207" w:lineRule="exact"/>
                              <w:ind w:left="28" w:right="0" w:firstLine="0"/>
                              <w:jc w:val="left"/>
                              <w:rPr>
                                <w:rFonts w:ascii="Consolas"/>
                                <w:sz w:val="18"/>
                              </w:rPr>
                            </w:pPr>
                            <w:r>
                              <w:rPr>
                                <w:rFonts w:ascii="Consolas"/>
                                <w:color w:val="00AF50"/>
                                <w:sz w:val="18"/>
                              </w:rPr>
                              <w:t>[Serializable]</w:t>
                            </w:r>
                          </w:p>
                          <w:p>
                            <w:pPr>
                              <w:spacing w:before="0" w:line="210" w:lineRule="exact"/>
                              <w:ind w:left="28" w:right="0" w:firstLine="0"/>
                              <w:jc w:val="left"/>
                              <w:rPr>
                                <w:rFonts w:ascii="Consolas"/>
                                <w:sz w:val="18"/>
                              </w:rPr>
                            </w:pPr>
                            <w:r>
                              <w:rPr>
                                <w:rFonts w:ascii="Consolas"/>
                                <w:color w:val="00AF50"/>
                                <w:sz w:val="18"/>
                              </w:rPr>
                              <w:t>public class MyException : Exception, ISerializable</w:t>
                            </w:r>
                          </w:p>
                          <w:p>
                            <w:pPr>
                              <w:spacing w:before="0"/>
                              <w:ind w:left="28" w:right="0" w:firstLine="0"/>
                              <w:jc w:val="left"/>
                              <w:rPr>
                                <w:rFonts w:ascii="Consolas"/>
                                <w:sz w:val="18"/>
                              </w:rPr>
                            </w:pPr>
                            <w:r>
                              <w:rPr>
                                <w:rFonts w:ascii="Consolas"/>
                                <w:color w:val="00AF50"/>
                                <w:sz w:val="18"/>
                              </w:rPr>
                              <w:t>{</w:t>
                            </w:r>
                          </w:p>
                          <w:p>
                            <w:pPr>
                              <w:spacing w:before="1"/>
                              <w:ind w:left="422" w:right="0" w:firstLine="0"/>
                              <w:jc w:val="left"/>
                              <w:rPr>
                                <w:rFonts w:ascii="Consolas" w:hAnsi="Consolas"/>
                                <w:sz w:val="18"/>
                              </w:rPr>
                            </w:pPr>
                            <w:r>
                              <w:rPr>
                                <w:rFonts w:ascii="Consolas" w:hAnsi="Consolas"/>
                                <w:color w:val="00AF50"/>
                                <w:sz w:val="18"/>
                              </w:rPr>
                              <w:t>….</w:t>
                            </w:r>
                          </w:p>
                          <w:p>
                            <w:pPr>
                              <w:pStyle w:val="4"/>
                              <w:spacing w:before="4"/>
                              <w:rPr>
                                <w:rFonts w:ascii="Calibri"/>
                                <w:sz w:val="17"/>
                              </w:rPr>
                            </w:pPr>
                          </w:p>
                          <w:p>
                            <w:pPr>
                              <w:spacing w:before="0" w:line="210" w:lineRule="exact"/>
                              <w:ind w:left="422" w:right="0" w:firstLine="0"/>
                              <w:jc w:val="left"/>
                              <w:rPr>
                                <w:rFonts w:ascii="Consolas"/>
                                <w:sz w:val="18"/>
                              </w:rPr>
                            </w:pPr>
                            <w:r>
                              <w:rPr>
                                <w:rFonts w:ascii="Consolas"/>
                                <w:color w:val="00AF50"/>
                                <w:sz w:val="18"/>
                              </w:rPr>
                              <w:t>//Serialization constructor</w:t>
                            </w:r>
                          </w:p>
                          <w:p>
                            <w:pPr>
                              <w:spacing w:before="0" w:line="210" w:lineRule="exact"/>
                              <w:ind w:left="434" w:right="0" w:firstLine="0"/>
                              <w:jc w:val="left"/>
                              <w:rPr>
                                <w:rFonts w:ascii="Consolas"/>
                                <w:sz w:val="18"/>
                              </w:rPr>
                            </w:pPr>
                            <w:r>
                              <w:rPr>
                                <w:rFonts w:ascii="Consolas"/>
                                <w:color w:val="00AF50"/>
                                <w:sz w:val="18"/>
                              </w:rPr>
                              <w:t>protected MyException(SerializationInfo info, StreamingContext context)</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hAnsi="Consolas"/>
                                <w:sz w:val="18"/>
                              </w:rPr>
                            </w:pPr>
                            <w:r>
                              <w:rPr>
                                <w:rFonts w:ascii="Consolas" w:hAnsi="Consolas"/>
                                <w:color w:val="00AF50"/>
                                <w:sz w:val="18"/>
                              </w:rPr>
                              <w:t>…..</w:t>
                            </w:r>
                          </w:p>
                          <w:p>
                            <w:pPr>
                              <w:spacing w:before="1"/>
                              <w:ind w:left="422" w:right="0" w:firstLine="0"/>
                              <w:jc w:val="left"/>
                              <w:rPr>
                                <w:rFonts w:ascii="Consolas"/>
                                <w:sz w:val="18"/>
                              </w:rPr>
                            </w:pPr>
                            <w:r>
                              <w:rPr>
                                <w:rFonts w:ascii="Consolas"/>
                                <w:color w:val="00AF50"/>
                                <w:sz w:val="18"/>
                              </w:rPr>
                              <w:t>}</w:t>
                            </w:r>
                          </w:p>
                          <w:p>
                            <w:pPr>
                              <w:spacing w:before="2"/>
                              <w:ind w:left="28" w:right="0" w:firstLine="0"/>
                              <w:jc w:val="left"/>
                              <w:rPr>
                                <w:rFonts w:ascii="Consolas"/>
                                <w:sz w:val="18"/>
                              </w:rPr>
                            </w:pPr>
                            <w:r>
                              <w:rPr>
                                <w:rFonts w:ascii="Consolas"/>
                                <w:color w:val="00AF50"/>
                                <w:sz w:val="18"/>
                              </w:rPr>
                              <w:t>}</w:t>
                            </w:r>
                          </w:p>
                        </w:txbxContent>
                      </wps:txbx>
                      <wps:bodyPr lIns="0" tIns="0" rIns="0" bIns="0" upright="1"/>
                    </wps:wsp>
                  </a:graphicData>
                </a:graphic>
              </wp:anchor>
            </w:drawing>
          </mc:Choice>
          <mc:Fallback>
            <w:pict>
              <v:shape id="文本框 106" o:spid="_x0000_s1026" o:spt="202" type="#_x0000_t202" style="position:absolute;left:0pt;margin-left:119.65pt;margin-top:10.05pt;height:115.95pt;width:427.65pt;mso-position-horizontal-relative:page;mso-wrap-distance-bottom:0pt;mso-wrap-distance-top:0pt;z-index:-251618304;mso-width-relative:page;mso-height-relative:page;" fillcolor="#D9D9D9" filled="t" stroked="f" coordsize="21600,21600" o:gfxdata="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TpM1DZAAAACwEAAA8AAAAAAAAAAQAgAAAAIgAAAGRycy9kb3ducmV2LnhtbFBLAQIU&#10;ABQAAAAIAIdO4kCNA0acuQEAAFIDAAAOAAAAAAAAAAEAIAAAACgBAABkcnMvZTJvRG9jLnhtbFBL&#10;BQYAAAAABgAGAFkBAABTBQAAAAA=&#10;">
                <v:fill on="t" focussize="0,0"/>
                <v:stroke on="f"/>
                <v:imagedata o:title=""/>
                <o:lock v:ext="edit" aspectratio="f"/>
                <v:textbox inset="0mm,0mm,0mm,0mm">
                  <w:txbxContent>
                    <w:p>
                      <w:pPr>
                        <w:spacing w:before="0" w:line="207" w:lineRule="exact"/>
                        <w:ind w:left="28" w:right="0" w:firstLine="0"/>
                        <w:jc w:val="left"/>
                        <w:rPr>
                          <w:rFonts w:ascii="Consolas"/>
                          <w:sz w:val="18"/>
                        </w:rPr>
                      </w:pPr>
                      <w:r>
                        <w:rPr>
                          <w:rFonts w:ascii="Consolas"/>
                          <w:color w:val="00AF50"/>
                          <w:sz w:val="18"/>
                        </w:rPr>
                        <w:t>[Serializable]</w:t>
                      </w:r>
                    </w:p>
                    <w:p>
                      <w:pPr>
                        <w:spacing w:before="0" w:line="210" w:lineRule="exact"/>
                        <w:ind w:left="28" w:right="0" w:firstLine="0"/>
                        <w:jc w:val="left"/>
                        <w:rPr>
                          <w:rFonts w:ascii="Consolas"/>
                          <w:sz w:val="18"/>
                        </w:rPr>
                      </w:pPr>
                      <w:r>
                        <w:rPr>
                          <w:rFonts w:ascii="Consolas"/>
                          <w:color w:val="00AF50"/>
                          <w:sz w:val="18"/>
                        </w:rPr>
                        <w:t>public class MyException : Exception, ISerializable</w:t>
                      </w:r>
                    </w:p>
                    <w:p>
                      <w:pPr>
                        <w:spacing w:before="0"/>
                        <w:ind w:left="28" w:right="0" w:firstLine="0"/>
                        <w:jc w:val="left"/>
                        <w:rPr>
                          <w:rFonts w:ascii="Consolas"/>
                          <w:sz w:val="18"/>
                        </w:rPr>
                      </w:pPr>
                      <w:r>
                        <w:rPr>
                          <w:rFonts w:ascii="Consolas"/>
                          <w:color w:val="00AF50"/>
                          <w:sz w:val="18"/>
                        </w:rPr>
                        <w:t>{</w:t>
                      </w:r>
                    </w:p>
                    <w:p>
                      <w:pPr>
                        <w:spacing w:before="1"/>
                        <w:ind w:left="422" w:right="0" w:firstLine="0"/>
                        <w:jc w:val="left"/>
                        <w:rPr>
                          <w:rFonts w:ascii="Consolas" w:hAnsi="Consolas"/>
                          <w:sz w:val="18"/>
                        </w:rPr>
                      </w:pPr>
                      <w:r>
                        <w:rPr>
                          <w:rFonts w:ascii="Consolas" w:hAnsi="Consolas"/>
                          <w:color w:val="00AF50"/>
                          <w:sz w:val="18"/>
                        </w:rPr>
                        <w:t>….</w:t>
                      </w:r>
                    </w:p>
                    <w:p>
                      <w:pPr>
                        <w:pStyle w:val="4"/>
                        <w:spacing w:before="4"/>
                        <w:rPr>
                          <w:rFonts w:ascii="Calibri"/>
                          <w:sz w:val="17"/>
                        </w:rPr>
                      </w:pPr>
                    </w:p>
                    <w:p>
                      <w:pPr>
                        <w:spacing w:before="0" w:line="210" w:lineRule="exact"/>
                        <w:ind w:left="422" w:right="0" w:firstLine="0"/>
                        <w:jc w:val="left"/>
                        <w:rPr>
                          <w:rFonts w:ascii="Consolas"/>
                          <w:sz w:val="18"/>
                        </w:rPr>
                      </w:pPr>
                      <w:r>
                        <w:rPr>
                          <w:rFonts w:ascii="Consolas"/>
                          <w:color w:val="00AF50"/>
                          <w:sz w:val="18"/>
                        </w:rPr>
                        <w:t>//Serialization constructor</w:t>
                      </w:r>
                    </w:p>
                    <w:p>
                      <w:pPr>
                        <w:spacing w:before="0" w:line="210" w:lineRule="exact"/>
                        <w:ind w:left="434" w:right="0" w:firstLine="0"/>
                        <w:jc w:val="left"/>
                        <w:rPr>
                          <w:rFonts w:ascii="Consolas"/>
                          <w:sz w:val="18"/>
                        </w:rPr>
                      </w:pPr>
                      <w:r>
                        <w:rPr>
                          <w:rFonts w:ascii="Consolas"/>
                          <w:color w:val="00AF50"/>
                          <w:sz w:val="18"/>
                        </w:rPr>
                        <w:t>protected MyException(SerializationInfo info, StreamingContext context)</w:t>
                      </w:r>
                    </w:p>
                    <w:p>
                      <w:pPr>
                        <w:spacing w:before="1"/>
                        <w:ind w:left="422" w:right="0" w:firstLine="0"/>
                        <w:jc w:val="left"/>
                        <w:rPr>
                          <w:rFonts w:ascii="Consolas"/>
                          <w:sz w:val="18"/>
                        </w:rPr>
                      </w:pPr>
                      <w:r>
                        <w:rPr>
                          <w:rFonts w:ascii="Consolas"/>
                          <w:color w:val="00AF50"/>
                          <w:sz w:val="18"/>
                        </w:rPr>
                        <w:t>{</w:t>
                      </w:r>
                    </w:p>
                    <w:p>
                      <w:pPr>
                        <w:spacing w:before="0"/>
                        <w:ind w:left="818" w:right="0" w:firstLine="0"/>
                        <w:jc w:val="left"/>
                        <w:rPr>
                          <w:rFonts w:ascii="Consolas" w:hAnsi="Consolas"/>
                          <w:sz w:val="18"/>
                        </w:rPr>
                      </w:pPr>
                      <w:r>
                        <w:rPr>
                          <w:rFonts w:ascii="Consolas" w:hAnsi="Consolas"/>
                          <w:color w:val="00AF50"/>
                          <w:sz w:val="18"/>
                        </w:rPr>
                        <w:t>…..</w:t>
                      </w:r>
                    </w:p>
                    <w:p>
                      <w:pPr>
                        <w:spacing w:before="1"/>
                        <w:ind w:left="422" w:right="0" w:firstLine="0"/>
                        <w:jc w:val="left"/>
                        <w:rPr>
                          <w:rFonts w:ascii="Consolas"/>
                          <w:sz w:val="18"/>
                        </w:rPr>
                      </w:pPr>
                      <w:r>
                        <w:rPr>
                          <w:rFonts w:ascii="Consolas"/>
                          <w:color w:val="00AF50"/>
                          <w:sz w:val="18"/>
                        </w:rPr>
                        <w:t>}</w:t>
                      </w:r>
                    </w:p>
                    <w:p>
                      <w:pPr>
                        <w:spacing w:before="2"/>
                        <w:ind w:left="28" w:right="0" w:firstLine="0"/>
                        <w:jc w:val="left"/>
                        <w:rPr>
                          <w:rFonts w:ascii="Consolas"/>
                          <w:sz w:val="18"/>
                        </w:rPr>
                      </w:pPr>
                      <w:r>
                        <w:rPr>
                          <w:rFonts w:ascii="Consolas"/>
                          <w:color w:val="00AF50"/>
                          <w:sz w:val="18"/>
                        </w:rPr>
                        <w:t>}</w:t>
                      </w:r>
                    </w:p>
                  </w:txbxContent>
                </v:textbox>
                <w10:wrap type="topAndBottom"/>
              </v:shape>
            </w:pict>
          </mc:Fallback>
        </mc:AlternateContent>
      </w:r>
    </w:p>
    <w:p>
      <w:pPr>
        <w:pStyle w:val="4"/>
        <w:spacing w:before="1"/>
        <w:rPr>
          <w:rFonts w:ascii="Calibri"/>
          <w:sz w:val="7"/>
        </w:rPr>
      </w:pPr>
    </w:p>
    <w:p>
      <w:pPr>
        <w:pStyle w:val="2"/>
        <w:numPr>
          <w:ilvl w:val="0"/>
          <w:numId w:val="2"/>
        </w:numPr>
        <w:tabs>
          <w:tab w:val="left" w:pos="653"/>
          <w:tab w:val="left" w:pos="654"/>
        </w:tabs>
        <w:spacing w:before="96" w:after="0" w:line="240" w:lineRule="auto"/>
        <w:ind w:left="654" w:right="0" w:hanging="432"/>
        <w:jc w:val="left"/>
      </w:pPr>
      <w:r>
        <w:t>Design</w:t>
      </w:r>
    </w:p>
    <w:p>
      <w:pPr>
        <w:pStyle w:val="12"/>
        <w:numPr>
          <w:ilvl w:val="0"/>
          <w:numId w:val="12"/>
        </w:numPr>
        <w:tabs>
          <w:tab w:val="left" w:pos="582"/>
        </w:tabs>
        <w:spacing w:before="199" w:after="0" w:line="240" w:lineRule="auto"/>
        <w:ind w:left="582" w:right="0" w:hanging="360"/>
        <w:jc w:val="left"/>
        <w:rPr>
          <w:b/>
          <w:i/>
          <w:sz w:val="20"/>
        </w:rPr>
      </w:pPr>
      <w:r>
        <w:rPr>
          <w:b/>
          <w:i/>
          <w:sz w:val="20"/>
        </w:rPr>
        <w:t>MUST refer to &lt;DotNet Framework Design</w:t>
      </w:r>
      <w:r>
        <w:rPr>
          <w:b/>
          <w:i/>
          <w:spacing w:val="-3"/>
          <w:sz w:val="20"/>
        </w:rPr>
        <w:t xml:space="preserve"> </w:t>
      </w:r>
      <w:r>
        <w:rPr>
          <w:b/>
          <w:i/>
          <w:sz w:val="20"/>
        </w:rPr>
        <w:t>Guidelines.doc&gt;.</w:t>
      </w:r>
    </w:p>
    <w:p>
      <w:pPr>
        <w:spacing w:after="0" w:line="240" w:lineRule="auto"/>
        <w:jc w:val="left"/>
        <w:rPr>
          <w:sz w:val="20"/>
        </w:rPr>
        <w:sectPr>
          <w:pgSz w:w="12240" w:h="15840"/>
          <w:pgMar w:top="1420" w:right="1180" w:bottom="1060" w:left="1480" w:header="0" w:footer="836" w:gutter="0"/>
        </w:sectPr>
      </w:pPr>
    </w:p>
    <w:p>
      <w:pPr>
        <w:spacing w:before="76"/>
        <w:ind w:left="581" w:right="271" w:hanging="360"/>
        <w:jc w:val="both"/>
        <w:rPr>
          <w:rFonts w:ascii="Calibri" w:hAnsi="Calibri"/>
          <w:sz w:val="20"/>
        </w:rPr>
      </w:pPr>
      <w:r>
        <w:rPr>
          <w:rFonts w:ascii="Wingdings" w:hAnsi="Wingdings"/>
          <w:b/>
          <w:color w:val="FF0000"/>
          <w:sz w:val="24"/>
        </w:rPr>
        <w:t></w:t>
      </w:r>
      <w:r>
        <w:rPr>
          <w:b/>
          <w:color w:val="FF0000"/>
          <w:sz w:val="24"/>
        </w:rPr>
        <w:t xml:space="preserve"> </w:t>
      </w:r>
      <w:r>
        <w:rPr>
          <w:rFonts w:ascii="Calibri" w:hAnsi="Calibri"/>
          <w:b/>
          <w:i/>
          <w:sz w:val="20"/>
        </w:rPr>
        <w:t xml:space="preserve">MUST NOT </w:t>
      </w:r>
      <w:r>
        <w:rPr>
          <w:rFonts w:ascii="Calibri" w:hAnsi="Calibri"/>
          <w:sz w:val="20"/>
        </w:rPr>
        <w:t>use magic number in code, instead, add comments to explain why it is defined in this way(could use TD as reference), and define it as a const.variable if it appears in several places. Sometimes you need to define the const variable in ptfconfig if this is configurable.</w:t>
      </w:r>
    </w:p>
    <w:p>
      <w:pPr>
        <w:pStyle w:val="4"/>
        <w:spacing w:before="6"/>
        <w:rPr>
          <w:rFonts w:ascii="Calibri"/>
          <w:sz w:val="16"/>
        </w:rPr>
      </w:pPr>
    </w:p>
    <w:p>
      <w:pPr>
        <w:pStyle w:val="3"/>
        <w:numPr>
          <w:ilvl w:val="1"/>
          <w:numId w:val="2"/>
        </w:numPr>
        <w:tabs>
          <w:tab w:val="left" w:pos="797"/>
          <w:tab w:val="left" w:pos="798"/>
        </w:tabs>
        <w:spacing w:before="0" w:after="0" w:line="240" w:lineRule="auto"/>
        <w:ind w:left="798" w:right="0" w:hanging="576"/>
        <w:jc w:val="left"/>
        <w:rPr>
          <w:i/>
        </w:rPr>
      </w:pPr>
      <w:r>
        <w:rPr>
          <w:i/>
        </w:rPr>
        <w:t>From Licensee’s</w:t>
      </w:r>
      <w:r>
        <w:rPr>
          <w:i/>
          <w:spacing w:val="-3"/>
        </w:rPr>
        <w:t xml:space="preserve"> </w:t>
      </w:r>
      <w:r>
        <w:rPr>
          <w:i/>
        </w:rPr>
        <w:t>Viewpoint</w:t>
      </w:r>
    </w:p>
    <w:p>
      <w:pPr>
        <w:spacing w:before="199"/>
        <w:ind w:left="222" w:right="0" w:firstLine="0"/>
        <w:jc w:val="left"/>
        <w:rPr>
          <w:rFonts w:ascii="Calibri" w:hAnsi="Calibri"/>
          <w:b/>
          <w:i/>
          <w:sz w:val="20"/>
        </w:rPr>
      </w:pPr>
      <w:r>
        <w:rPr>
          <w:rFonts w:ascii="Wingdings" w:hAnsi="Wingdings"/>
          <w:b/>
          <w:color w:val="FF0000"/>
          <w:sz w:val="24"/>
        </w:rPr>
        <w:t></w:t>
      </w:r>
      <w:r>
        <w:rPr>
          <w:b/>
          <w:color w:val="FF0000"/>
          <w:sz w:val="24"/>
        </w:rPr>
        <w:t xml:space="preserve"> </w:t>
      </w:r>
      <w:r>
        <w:rPr>
          <w:rFonts w:ascii="Calibri" w:hAnsi="Calibri"/>
          <w:b/>
          <w:i/>
          <w:sz w:val="20"/>
        </w:rPr>
        <w:t>MUST not assume that Licensee implement all the required features (normative requirement identified by</w:t>
      </w:r>
    </w:p>
    <w:p>
      <w:pPr>
        <w:spacing w:before="1" w:line="244" w:lineRule="exact"/>
        <w:ind w:left="581" w:right="0" w:firstLine="0"/>
        <w:jc w:val="left"/>
        <w:rPr>
          <w:rFonts w:ascii="Calibri" w:hAnsi="Calibri"/>
          <w:b/>
          <w:i/>
          <w:sz w:val="20"/>
        </w:rPr>
      </w:pPr>
      <w:r>
        <w:rPr>
          <w:rFonts w:ascii="Calibri" w:hAnsi="Calibri"/>
          <w:b/>
          <w:i/>
          <w:sz w:val="20"/>
        </w:rPr>
        <w:t>“MUST”) in TD, instead, sometimes Licensee just implement a subset of functions.</w:t>
      </w:r>
    </w:p>
    <w:p>
      <w:pPr>
        <w:pStyle w:val="12"/>
        <w:numPr>
          <w:ilvl w:val="0"/>
          <w:numId w:val="12"/>
        </w:numPr>
        <w:tabs>
          <w:tab w:val="left" w:pos="582"/>
        </w:tabs>
        <w:spacing w:before="0" w:after="0" w:line="240" w:lineRule="auto"/>
        <w:ind w:left="581" w:right="499" w:hanging="360"/>
        <w:jc w:val="left"/>
        <w:rPr>
          <w:b/>
          <w:i/>
          <w:sz w:val="20"/>
        </w:rPr>
      </w:pPr>
      <w:r>
        <w:rPr>
          <w:b/>
          <w:i/>
          <w:sz w:val="20"/>
        </w:rPr>
        <w:t>This</w:t>
      </w:r>
      <w:r>
        <w:rPr>
          <w:b/>
          <w:i/>
          <w:spacing w:val="-3"/>
          <w:sz w:val="20"/>
        </w:rPr>
        <w:t xml:space="preserve"> </w:t>
      </w:r>
      <w:r>
        <w:rPr>
          <w:b/>
          <w:i/>
          <w:sz w:val="20"/>
        </w:rPr>
        <w:t>actually</w:t>
      </w:r>
      <w:r>
        <w:rPr>
          <w:b/>
          <w:i/>
          <w:spacing w:val="-4"/>
          <w:sz w:val="20"/>
        </w:rPr>
        <w:t xml:space="preserve"> </w:t>
      </w:r>
      <w:r>
        <w:rPr>
          <w:b/>
          <w:i/>
          <w:sz w:val="20"/>
        </w:rPr>
        <w:t>requires</w:t>
      </w:r>
      <w:r>
        <w:rPr>
          <w:b/>
          <w:i/>
          <w:spacing w:val="-3"/>
          <w:sz w:val="20"/>
        </w:rPr>
        <w:t xml:space="preserve"> </w:t>
      </w:r>
      <w:r>
        <w:rPr>
          <w:b/>
          <w:i/>
          <w:sz w:val="20"/>
        </w:rPr>
        <w:t>the</w:t>
      </w:r>
      <w:r>
        <w:rPr>
          <w:b/>
          <w:i/>
          <w:spacing w:val="-3"/>
          <w:sz w:val="20"/>
        </w:rPr>
        <w:t xml:space="preserve"> </w:t>
      </w:r>
      <w:r>
        <w:rPr>
          <w:b/>
          <w:i/>
          <w:sz w:val="20"/>
        </w:rPr>
        <w:t>StackSdk</w:t>
      </w:r>
      <w:r>
        <w:rPr>
          <w:b/>
          <w:i/>
          <w:spacing w:val="-2"/>
          <w:sz w:val="20"/>
        </w:rPr>
        <w:t xml:space="preserve"> </w:t>
      </w:r>
      <w:r>
        <w:rPr>
          <w:b/>
          <w:i/>
          <w:sz w:val="20"/>
        </w:rPr>
        <w:t>decouple</w:t>
      </w:r>
      <w:r>
        <w:rPr>
          <w:b/>
          <w:i/>
          <w:spacing w:val="-4"/>
          <w:sz w:val="20"/>
        </w:rPr>
        <w:t xml:space="preserve"> </w:t>
      </w:r>
      <w:r>
        <w:rPr>
          <w:b/>
          <w:i/>
          <w:sz w:val="20"/>
        </w:rPr>
        <w:t>the</w:t>
      </w:r>
      <w:r>
        <w:rPr>
          <w:b/>
          <w:i/>
          <w:spacing w:val="-3"/>
          <w:sz w:val="20"/>
        </w:rPr>
        <w:t xml:space="preserve"> </w:t>
      </w:r>
      <w:r>
        <w:rPr>
          <w:b/>
          <w:i/>
          <w:sz w:val="20"/>
        </w:rPr>
        <w:t>functions</w:t>
      </w:r>
      <w:r>
        <w:rPr>
          <w:b/>
          <w:i/>
          <w:spacing w:val="-3"/>
          <w:sz w:val="20"/>
        </w:rPr>
        <w:t xml:space="preserve"> </w:t>
      </w:r>
      <w:r>
        <w:rPr>
          <w:b/>
          <w:i/>
          <w:sz w:val="20"/>
        </w:rPr>
        <w:t>and</w:t>
      </w:r>
      <w:r>
        <w:rPr>
          <w:b/>
          <w:i/>
          <w:spacing w:val="-2"/>
          <w:sz w:val="20"/>
        </w:rPr>
        <w:t xml:space="preserve"> </w:t>
      </w:r>
      <w:r>
        <w:rPr>
          <w:b/>
          <w:i/>
          <w:sz w:val="20"/>
        </w:rPr>
        <w:t>implement</w:t>
      </w:r>
      <w:r>
        <w:rPr>
          <w:b/>
          <w:i/>
          <w:spacing w:val="-3"/>
          <w:sz w:val="20"/>
        </w:rPr>
        <w:t xml:space="preserve"> </w:t>
      </w:r>
      <w:r>
        <w:rPr>
          <w:b/>
          <w:i/>
          <w:sz w:val="20"/>
        </w:rPr>
        <w:t>in</w:t>
      </w:r>
      <w:r>
        <w:rPr>
          <w:b/>
          <w:i/>
          <w:spacing w:val="-3"/>
          <w:sz w:val="20"/>
        </w:rPr>
        <w:t xml:space="preserve"> </w:t>
      </w:r>
      <w:r>
        <w:rPr>
          <w:b/>
          <w:i/>
          <w:sz w:val="20"/>
        </w:rPr>
        <w:t>such</w:t>
      </w:r>
      <w:r>
        <w:rPr>
          <w:b/>
          <w:i/>
          <w:spacing w:val="-3"/>
          <w:sz w:val="20"/>
        </w:rPr>
        <w:t xml:space="preserve"> </w:t>
      </w:r>
      <w:r>
        <w:rPr>
          <w:b/>
          <w:i/>
          <w:sz w:val="20"/>
        </w:rPr>
        <w:t>a</w:t>
      </w:r>
      <w:r>
        <w:rPr>
          <w:b/>
          <w:i/>
          <w:spacing w:val="-3"/>
          <w:sz w:val="20"/>
        </w:rPr>
        <w:t xml:space="preserve"> </w:t>
      </w:r>
      <w:r>
        <w:rPr>
          <w:b/>
          <w:i/>
          <w:sz w:val="20"/>
        </w:rPr>
        <w:t>way</w:t>
      </w:r>
      <w:r>
        <w:rPr>
          <w:b/>
          <w:i/>
          <w:spacing w:val="-3"/>
          <w:sz w:val="20"/>
        </w:rPr>
        <w:t xml:space="preserve"> </w:t>
      </w:r>
      <w:r>
        <w:rPr>
          <w:b/>
          <w:i/>
          <w:sz w:val="20"/>
        </w:rPr>
        <w:t>that</w:t>
      </w:r>
      <w:r>
        <w:rPr>
          <w:b/>
          <w:i/>
          <w:spacing w:val="-3"/>
          <w:sz w:val="20"/>
        </w:rPr>
        <w:t xml:space="preserve"> </w:t>
      </w:r>
      <w:r>
        <w:rPr>
          <w:b/>
          <w:i/>
          <w:sz w:val="20"/>
        </w:rPr>
        <w:t>when</w:t>
      </w:r>
      <w:r>
        <w:rPr>
          <w:b/>
          <w:i/>
          <w:spacing w:val="-3"/>
          <w:sz w:val="20"/>
        </w:rPr>
        <w:t xml:space="preserve"> </w:t>
      </w:r>
      <w:r>
        <w:rPr>
          <w:b/>
          <w:i/>
          <w:sz w:val="20"/>
        </w:rPr>
        <w:t>one sub-function is disabled, the other sub-functions do not have</w:t>
      </w:r>
      <w:r>
        <w:rPr>
          <w:b/>
          <w:i/>
          <w:spacing w:val="-3"/>
          <w:sz w:val="20"/>
        </w:rPr>
        <w:t xml:space="preserve"> </w:t>
      </w:r>
      <w:r>
        <w:rPr>
          <w:b/>
          <w:i/>
          <w:sz w:val="20"/>
        </w:rPr>
        <w:t>side-effect.</w:t>
      </w:r>
    </w:p>
    <w:p>
      <w:pPr>
        <w:spacing w:before="0"/>
        <w:ind w:left="222" w:right="592" w:firstLine="0"/>
        <w:jc w:val="left"/>
        <w:rPr>
          <w:rFonts w:ascii="Calibri"/>
          <w:b/>
          <w:i/>
          <w:sz w:val="20"/>
        </w:rPr>
      </w:pPr>
      <w:r>
        <w:rPr>
          <w:rFonts w:ascii="Calibri"/>
          <w:b/>
          <w:i/>
          <w:sz w:val="20"/>
        </w:rPr>
        <w:t>Generally, the following modules should be examined in detail whether they need be able to be plug-in or not(switched on/off according to the configuration).</w:t>
      </w:r>
    </w:p>
    <w:p>
      <w:pPr>
        <w:pStyle w:val="12"/>
        <w:numPr>
          <w:ilvl w:val="0"/>
          <w:numId w:val="13"/>
        </w:numPr>
        <w:tabs>
          <w:tab w:val="left" w:pos="1662"/>
        </w:tabs>
        <w:spacing w:before="0" w:after="0" w:line="240" w:lineRule="auto"/>
        <w:ind w:left="1662" w:right="0" w:hanging="360"/>
        <w:jc w:val="left"/>
        <w:rPr>
          <w:b/>
          <w:i/>
          <w:sz w:val="20"/>
        </w:rPr>
      </w:pPr>
      <w:r>
        <w:rPr>
          <w:b/>
          <w:i/>
          <w:sz w:val="20"/>
        </w:rPr>
        <w:t>The under layer transport</w:t>
      </w:r>
      <w:r>
        <w:rPr>
          <w:b/>
          <w:i/>
          <w:spacing w:val="-2"/>
          <w:sz w:val="20"/>
        </w:rPr>
        <w:t xml:space="preserve"> </w:t>
      </w:r>
      <w:r>
        <w:rPr>
          <w:b/>
          <w:i/>
          <w:sz w:val="20"/>
        </w:rPr>
        <w:t>module;</w:t>
      </w:r>
    </w:p>
    <w:p>
      <w:pPr>
        <w:pStyle w:val="12"/>
        <w:numPr>
          <w:ilvl w:val="0"/>
          <w:numId w:val="13"/>
        </w:numPr>
        <w:tabs>
          <w:tab w:val="left" w:pos="1662"/>
        </w:tabs>
        <w:spacing w:before="0" w:after="0" w:line="240" w:lineRule="auto"/>
        <w:ind w:left="1662" w:right="418" w:hanging="360"/>
        <w:jc w:val="left"/>
        <w:rPr>
          <w:b/>
          <w:i/>
          <w:sz w:val="20"/>
        </w:rPr>
      </w:pPr>
      <w:r>
        <w:rPr>
          <w:b/>
          <w:i/>
          <w:sz w:val="20"/>
        </w:rPr>
        <w:t>The algorithms, e.g. used for encryption. Licensee may implement not all of the algorithms defined in this</w:t>
      </w:r>
      <w:r>
        <w:rPr>
          <w:b/>
          <w:i/>
          <w:spacing w:val="-1"/>
          <w:sz w:val="20"/>
        </w:rPr>
        <w:t xml:space="preserve"> </w:t>
      </w:r>
      <w:r>
        <w:rPr>
          <w:b/>
          <w:i/>
          <w:sz w:val="20"/>
        </w:rPr>
        <w:t>TD.</w:t>
      </w:r>
    </w:p>
    <w:p>
      <w:pPr>
        <w:pStyle w:val="12"/>
        <w:numPr>
          <w:ilvl w:val="0"/>
          <w:numId w:val="13"/>
        </w:numPr>
        <w:tabs>
          <w:tab w:val="left" w:pos="1661"/>
          <w:tab w:val="left" w:pos="1662"/>
        </w:tabs>
        <w:spacing w:before="0" w:after="0" w:line="242" w:lineRule="auto"/>
        <w:ind w:left="1662" w:right="613" w:hanging="360"/>
        <w:jc w:val="left"/>
        <w:rPr>
          <w:b/>
          <w:i/>
          <w:sz w:val="20"/>
        </w:rPr>
      </w:pPr>
      <w:r>
        <w:rPr>
          <w:b/>
          <w:i/>
          <w:sz w:val="20"/>
        </w:rPr>
        <w:t>The logical independent functions. One typical example for this is that some Licensee of SMB/SMB2 do not implement Named-Pipe function at all, though it is a MUST in the</w:t>
      </w:r>
      <w:r>
        <w:rPr>
          <w:b/>
          <w:i/>
          <w:spacing w:val="-33"/>
          <w:sz w:val="20"/>
        </w:rPr>
        <w:t xml:space="preserve"> </w:t>
      </w:r>
      <w:r>
        <w:rPr>
          <w:b/>
          <w:i/>
          <w:sz w:val="20"/>
        </w:rPr>
        <w:t>TD.</w:t>
      </w:r>
    </w:p>
    <w:p>
      <w:pPr>
        <w:pStyle w:val="4"/>
        <w:spacing w:before="2"/>
        <w:rPr>
          <w:rFonts w:ascii="Calibri"/>
          <w:b/>
          <w:i/>
          <w:sz w:val="16"/>
        </w:rPr>
      </w:pPr>
    </w:p>
    <w:p>
      <w:pPr>
        <w:pStyle w:val="3"/>
        <w:numPr>
          <w:ilvl w:val="1"/>
          <w:numId w:val="2"/>
        </w:numPr>
        <w:tabs>
          <w:tab w:val="left" w:pos="797"/>
          <w:tab w:val="left" w:pos="798"/>
        </w:tabs>
        <w:spacing w:before="0" w:after="0" w:line="240" w:lineRule="auto"/>
        <w:ind w:left="798" w:right="0" w:hanging="576"/>
        <w:jc w:val="left"/>
        <w:rPr>
          <w:i/>
        </w:rPr>
      </w:pPr>
      <w:r>
        <w:rPr>
          <w:i/>
        </w:rPr>
        <w:t>From FuzzyTest’s</w:t>
      </w:r>
      <w:r>
        <w:rPr>
          <w:i/>
          <w:spacing w:val="-3"/>
        </w:rPr>
        <w:t xml:space="preserve"> </w:t>
      </w:r>
      <w:r>
        <w:rPr>
          <w:i/>
        </w:rPr>
        <w:t>Viewpoint(</w:t>
      </w:r>
      <w:r>
        <w:rPr>
          <w:i/>
          <w:shd w:val="clear" w:color="auto" w:fill="FFFF00"/>
        </w:rPr>
        <w:t>Optional</w:t>
      </w:r>
      <w:r>
        <w:rPr>
          <w:i/>
        </w:rPr>
        <w:t>)</w:t>
      </w:r>
    </w:p>
    <w:p>
      <w:pPr>
        <w:pStyle w:val="4"/>
        <w:spacing w:before="8"/>
        <w:rPr>
          <w:rFonts w:ascii="Book Antiqua"/>
          <w:b/>
          <w:i/>
          <w:sz w:val="36"/>
        </w:rPr>
      </w:pPr>
    </w:p>
    <w:p>
      <w:pPr>
        <w:pStyle w:val="12"/>
        <w:numPr>
          <w:ilvl w:val="0"/>
          <w:numId w:val="12"/>
        </w:numPr>
        <w:tabs>
          <w:tab w:val="left" w:pos="582"/>
        </w:tabs>
        <w:spacing w:before="0" w:after="0" w:line="240" w:lineRule="auto"/>
        <w:ind w:left="581" w:right="512" w:hanging="360"/>
        <w:jc w:val="left"/>
        <w:rPr>
          <w:sz w:val="20"/>
        </w:rPr>
      </w:pPr>
      <w:r>
        <w:rPr>
          <w:b/>
          <w:i/>
          <w:sz w:val="20"/>
        </w:rPr>
        <w:t>For</w:t>
      </w:r>
      <w:r>
        <w:rPr>
          <w:b/>
          <w:i/>
          <w:spacing w:val="-4"/>
          <w:sz w:val="20"/>
        </w:rPr>
        <w:t xml:space="preserve"> </w:t>
      </w:r>
      <w:r>
        <w:rPr>
          <w:b/>
          <w:i/>
          <w:sz w:val="20"/>
        </w:rPr>
        <w:t>those</w:t>
      </w:r>
      <w:r>
        <w:rPr>
          <w:b/>
          <w:i/>
          <w:spacing w:val="-2"/>
          <w:sz w:val="20"/>
        </w:rPr>
        <w:t xml:space="preserve"> </w:t>
      </w:r>
      <w:r>
        <w:rPr>
          <w:b/>
          <w:i/>
          <w:sz w:val="20"/>
        </w:rPr>
        <w:t>PacketAPIs(PacketAPI</w:t>
      </w:r>
      <w:r>
        <w:rPr>
          <w:b/>
          <w:i/>
          <w:spacing w:val="-5"/>
          <w:sz w:val="20"/>
        </w:rPr>
        <w:t xml:space="preserve"> </w:t>
      </w:r>
      <w:r>
        <w:rPr>
          <w:b/>
          <w:i/>
          <w:sz w:val="20"/>
        </w:rPr>
        <w:t>is</w:t>
      </w:r>
      <w:r>
        <w:rPr>
          <w:b/>
          <w:i/>
          <w:spacing w:val="-3"/>
          <w:sz w:val="20"/>
        </w:rPr>
        <w:t xml:space="preserve"> </w:t>
      </w:r>
      <w:r>
        <w:rPr>
          <w:b/>
          <w:i/>
          <w:sz w:val="20"/>
        </w:rPr>
        <w:t>to</w:t>
      </w:r>
      <w:r>
        <w:rPr>
          <w:b/>
          <w:i/>
          <w:spacing w:val="-3"/>
          <w:sz w:val="20"/>
        </w:rPr>
        <w:t xml:space="preserve"> </w:t>
      </w:r>
      <w:r>
        <w:rPr>
          <w:b/>
          <w:i/>
          <w:sz w:val="20"/>
        </w:rPr>
        <w:t>generate</w:t>
      </w:r>
      <w:r>
        <w:rPr>
          <w:b/>
          <w:i/>
          <w:spacing w:val="-2"/>
          <w:sz w:val="20"/>
        </w:rPr>
        <w:t xml:space="preserve"> </w:t>
      </w:r>
      <w:r>
        <w:rPr>
          <w:b/>
          <w:i/>
          <w:sz w:val="20"/>
        </w:rPr>
        <w:t>the</w:t>
      </w:r>
      <w:r>
        <w:rPr>
          <w:b/>
          <w:i/>
          <w:spacing w:val="-3"/>
          <w:sz w:val="20"/>
        </w:rPr>
        <w:t xml:space="preserve"> </w:t>
      </w:r>
      <w:r>
        <w:rPr>
          <w:b/>
          <w:i/>
          <w:sz w:val="20"/>
        </w:rPr>
        <w:t>formatted</w:t>
      </w:r>
      <w:r>
        <w:rPr>
          <w:b/>
          <w:i/>
          <w:spacing w:val="-3"/>
          <w:sz w:val="20"/>
        </w:rPr>
        <w:t xml:space="preserve"> </w:t>
      </w:r>
      <w:r>
        <w:rPr>
          <w:b/>
          <w:i/>
          <w:sz w:val="20"/>
        </w:rPr>
        <w:t>message</w:t>
      </w:r>
      <w:r>
        <w:rPr>
          <w:b/>
          <w:i/>
          <w:spacing w:val="-3"/>
          <w:sz w:val="20"/>
        </w:rPr>
        <w:t xml:space="preserve"> </w:t>
      </w:r>
      <w:r>
        <w:rPr>
          <w:b/>
          <w:i/>
          <w:sz w:val="20"/>
        </w:rPr>
        <w:t>which</w:t>
      </w:r>
      <w:r>
        <w:rPr>
          <w:b/>
          <w:i/>
          <w:spacing w:val="-3"/>
          <w:sz w:val="20"/>
        </w:rPr>
        <w:t xml:space="preserve"> </w:t>
      </w:r>
      <w:r>
        <w:rPr>
          <w:b/>
          <w:i/>
          <w:sz w:val="20"/>
        </w:rPr>
        <w:t>is</w:t>
      </w:r>
      <w:r>
        <w:rPr>
          <w:b/>
          <w:i/>
          <w:spacing w:val="-3"/>
          <w:sz w:val="20"/>
        </w:rPr>
        <w:t xml:space="preserve"> </w:t>
      </w:r>
      <w:r>
        <w:rPr>
          <w:b/>
          <w:i/>
          <w:sz w:val="20"/>
        </w:rPr>
        <w:t>used</w:t>
      </w:r>
      <w:r>
        <w:rPr>
          <w:b/>
          <w:i/>
          <w:spacing w:val="-2"/>
          <w:sz w:val="20"/>
        </w:rPr>
        <w:t xml:space="preserve"> </w:t>
      </w:r>
      <w:r>
        <w:rPr>
          <w:b/>
          <w:i/>
          <w:sz w:val="20"/>
        </w:rPr>
        <w:t>as</w:t>
      </w:r>
      <w:r>
        <w:rPr>
          <w:b/>
          <w:i/>
          <w:spacing w:val="-5"/>
          <w:sz w:val="20"/>
        </w:rPr>
        <w:t xml:space="preserve"> </w:t>
      </w:r>
      <w:r>
        <w:rPr>
          <w:b/>
          <w:i/>
          <w:sz w:val="20"/>
        </w:rPr>
        <w:t>the</w:t>
      </w:r>
      <w:r>
        <w:rPr>
          <w:b/>
          <w:i/>
          <w:spacing w:val="-3"/>
          <w:sz w:val="20"/>
        </w:rPr>
        <w:t xml:space="preserve"> </w:t>
      </w:r>
      <w:r>
        <w:rPr>
          <w:b/>
          <w:i/>
          <w:sz w:val="20"/>
        </w:rPr>
        <w:t>under</w:t>
      </w:r>
      <w:r>
        <w:rPr>
          <w:b/>
          <w:i/>
          <w:spacing w:val="-4"/>
          <w:sz w:val="20"/>
        </w:rPr>
        <w:t xml:space="preserve"> </w:t>
      </w:r>
      <w:r>
        <w:rPr>
          <w:b/>
          <w:i/>
          <w:sz w:val="20"/>
        </w:rPr>
        <w:t xml:space="preserve">layer transport payload) that do some encryption inside, SHOULD decouple </w:t>
      </w:r>
      <w:r>
        <w:rPr>
          <w:sz w:val="20"/>
        </w:rPr>
        <w:t>the encryption step from the PacketAPI or provide a configuration parameter to switch on/off the internal encryption</w:t>
      </w:r>
      <w:r>
        <w:rPr>
          <w:spacing w:val="-13"/>
          <w:sz w:val="20"/>
        </w:rPr>
        <w:t xml:space="preserve"> </w:t>
      </w:r>
      <w:r>
        <w:rPr>
          <w:sz w:val="20"/>
        </w:rPr>
        <w:t>steps.</w:t>
      </w:r>
    </w:p>
    <w:p>
      <w:pPr>
        <w:pStyle w:val="4"/>
        <w:rPr>
          <w:rFonts w:ascii="Calibri"/>
          <w:sz w:val="20"/>
        </w:rPr>
      </w:pPr>
    </w:p>
    <w:p>
      <w:pPr>
        <w:pStyle w:val="4"/>
        <w:spacing w:before="3"/>
        <w:rPr>
          <w:rFonts w:ascii="Calibri"/>
          <w:sz w:val="16"/>
        </w:rPr>
      </w:pPr>
    </w:p>
    <w:p>
      <w:pPr>
        <w:pStyle w:val="2"/>
        <w:numPr>
          <w:ilvl w:val="0"/>
          <w:numId w:val="2"/>
        </w:numPr>
        <w:tabs>
          <w:tab w:val="left" w:pos="654"/>
        </w:tabs>
        <w:spacing w:before="0" w:after="0" w:line="240" w:lineRule="auto"/>
        <w:ind w:left="654" w:right="0" w:hanging="432"/>
        <w:jc w:val="left"/>
      </w:pPr>
      <w:r>
        <w:t>Unit Test</w:t>
      </w:r>
    </w:p>
    <w:p>
      <w:pPr>
        <w:pStyle w:val="12"/>
        <w:numPr>
          <w:ilvl w:val="0"/>
          <w:numId w:val="12"/>
        </w:numPr>
        <w:tabs>
          <w:tab w:val="left" w:pos="582"/>
        </w:tabs>
        <w:spacing w:before="202" w:after="0" w:line="240" w:lineRule="auto"/>
        <w:ind w:left="581" w:right="200" w:hanging="360"/>
        <w:jc w:val="left"/>
        <w:rPr>
          <w:b/>
          <w:i/>
          <w:sz w:val="20"/>
        </w:rPr>
      </w:pPr>
      <w:r>
        <w:rPr>
          <w:b/>
          <w:i/>
          <w:sz w:val="20"/>
        </w:rPr>
        <w:t>MUST</w:t>
      </w:r>
      <w:r>
        <w:rPr>
          <w:b/>
          <w:i/>
          <w:spacing w:val="-3"/>
          <w:sz w:val="20"/>
        </w:rPr>
        <w:t xml:space="preserve"> </w:t>
      </w:r>
      <w:r>
        <w:rPr>
          <w:b/>
          <w:i/>
          <w:sz w:val="20"/>
        </w:rPr>
        <w:t>provide</w:t>
      </w:r>
      <w:r>
        <w:rPr>
          <w:b/>
          <w:i/>
          <w:spacing w:val="-2"/>
          <w:sz w:val="20"/>
        </w:rPr>
        <w:t xml:space="preserve"> </w:t>
      </w:r>
      <w:r>
        <w:rPr>
          <w:b/>
          <w:i/>
          <w:sz w:val="20"/>
        </w:rPr>
        <w:t>the</w:t>
      </w:r>
      <w:r>
        <w:rPr>
          <w:b/>
          <w:i/>
          <w:spacing w:val="-2"/>
          <w:sz w:val="20"/>
        </w:rPr>
        <w:t xml:space="preserve"> </w:t>
      </w:r>
      <w:r>
        <w:rPr>
          <w:b/>
          <w:i/>
          <w:sz w:val="20"/>
        </w:rPr>
        <w:t>corresponding</w:t>
      </w:r>
      <w:r>
        <w:rPr>
          <w:b/>
          <w:i/>
          <w:spacing w:val="-2"/>
          <w:sz w:val="20"/>
        </w:rPr>
        <w:t xml:space="preserve"> </w:t>
      </w:r>
      <w:r>
        <w:rPr>
          <w:b/>
          <w:i/>
          <w:sz w:val="20"/>
        </w:rPr>
        <w:t>unit</w:t>
      </w:r>
      <w:r>
        <w:rPr>
          <w:b/>
          <w:i/>
          <w:spacing w:val="-2"/>
          <w:sz w:val="20"/>
        </w:rPr>
        <w:t xml:space="preserve"> </w:t>
      </w:r>
      <w:r>
        <w:rPr>
          <w:b/>
          <w:i/>
          <w:sz w:val="20"/>
        </w:rPr>
        <w:t>test</w:t>
      </w:r>
      <w:r>
        <w:rPr>
          <w:b/>
          <w:i/>
          <w:spacing w:val="-3"/>
          <w:sz w:val="20"/>
        </w:rPr>
        <w:t xml:space="preserve"> </w:t>
      </w:r>
      <w:r>
        <w:rPr>
          <w:b/>
          <w:i/>
          <w:sz w:val="20"/>
        </w:rPr>
        <w:t>when</w:t>
      </w:r>
      <w:r>
        <w:rPr>
          <w:b/>
          <w:i/>
          <w:spacing w:val="-2"/>
          <w:sz w:val="20"/>
        </w:rPr>
        <w:t xml:space="preserve"> </w:t>
      </w:r>
      <w:r>
        <w:rPr>
          <w:b/>
          <w:i/>
          <w:sz w:val="20"/>
        </w:rPr>
        <w:t>checking</w:t>
      </w:r>
      <w:r>
        <w:rPr>
          <w:b/>
          <w:i/>
          <w:spacing w:val="-2"/>
          <w:sz w:val="20"/>
        </w:rPr>
        <w:t xml:space="preserve"> </w:t>
      </w:r>
      <w:r>
        <w:rPr>
          <w:b/>
          <w:i/>
          <w:sz w:val="20"/>
        </w:rPr>
        <w:t>in</w:t>
      </w:r>
      <w:r>
        <w:rPr>
          <w:b/>
          <w:i/>
          <w:spacing w:val="-2"/>
          <w:sz w:val="20"/>
        </w:rPr>
        <w:t xml:space="preserve"> </w:t>
      </w:r>
      <w:r>
        <w:rPr>
          <w:b/>
          <w:i/>
          <w:sz w:val="20"/>
        </w:rPr>
        <w:t>the</w:t>
      </w:r>
      <w:r>
        <w:rPr>
          <w:b/>
          <w:i/>
          <w:spacing w:val="-3"/>
          <w:sz w:val="20"/>
        </w:rPr>
        <w:t xml:space="preserve"> </w:t>
      </w:r>
      <w:r>
        <w:rPr>
          <w:b/>
          <w:i/>
          <w:sz w:val="20"/>
        </w:rPr>
        <w:t>source</w:t>
      </w:r>
      <w:r>
        <w:rPr>
          <w:b/>
          <w:i/>
          <w:spacing w:val="-2"/>
          <w:sz w:val="20"/>
        </w:rPr>
        <w:t xml:space="preserve"> </w:t>
      </w:r>
      <w:r>
        <w:rPr>
          <w:b/>
          <w:i/>
          <w:sz w:val="20"/>
        </w:rPr>
        <w:t>code.</w:t>
      </w:r>
      <w:r>
        <w:rPr>
          <w:b/>
          <w:i/>
          <w:spacing w:val="-3"/>
          <w:sz w:val="20"/>
        </w:rPr>
        <w:t xml:space="preserve"> </w:t>
      </w:r>
      <w:r>
        <w:rPr>
          <w:b/>
          <w:i/>
          <w:sz w:val="20"/>
        </w:rPr>
        <w:t>if</w:t>
      </w:r>
      <w:r>
        <w:rPr>
          <w:b/>
          <w:i/>
          <w:spacing w:val="-3"/>
          <w:sz w:val="20"/>
        </w:rPr>
        <w:t xml:space="preserve"> </w:t>
      </w:r>
      <w:r>
        <w:rPr>
          <w:b/>
          <w:i/>
          <w:sz w:val="20"/>
        </w:rPr>
        <w:t>the</w:t>
      </w:r>
      <w:r>
        <w:rPr>
          <w:b/>
          <w:i/>
          <w:spacing w:val="-2"/>
          <w:sz w:val="20"/>
        </w:rPr>
        <w:t xml:space="preserve"> </w:t>
      </w:r>
      <w:r>
        <w:rPr>
          <w:b/>
          <w:i/>
          <w:sz w:val="20"/>
        </w:rPr>
        <w:t>source</w:t>
      </w:r>
      <w:r>
        <w:rPr>
          <w:b/>
          <w:i/>
          <w:spacing w:val="-2"/>
          <w:sz w:val="20"/>
        </w:rPr>
        <w:t xml:space="preserve"> </w:t>
      </w:r>
      <w:r>
        <w:rPr>
          <w:b/>
          <w:i/>
          <w:sz w:val="20"/>
        </w:rPr>
        <w:t>code</w:t>
      </w:r>
      <w:r>
        <w:rPr>
          <w:b/>
          <w:i/>
          <w:spacing w:val="-3"/>
          <w:sz w:val="20"/>
        </w:rPr>
        <w:t xml:space="preserve"> </w:t>
      </w:r>
      <w:r>
        <w:rPr>
          <w:b/>
          <w:i/>
          <w:sz w:val="20"/>
        </w:rPr>
        <w:t>is</w:t>
      </w:r>
      <w:r>
        <w:rPr>
          <w:b/>
          <w:i/>
          <w:spacing w:val="-2"/>
          <w:sz w:val="20"/>
        </w:rPr>
        <w:t xml:space="preserve"> </w:t>
      </w:r>
      <w:r>
        <w:rPr>
          <w:b/>
          <w:i/>
          <w:sz w:val="20"/>
        </w:rPr>
        <w:t>changed, the unit test cases should also be checked if there is any</w:t>
      </w:r>
      <w:r>
        <w:rPr>
          <w:b/>
          <w:i/>
          <w:spacing w:val="-7"/>
          <w:sz w:val="20"/>
        </w:rPr>
        <w:t xml:space="preserve"> </w:t>
      </w:r>
      <w:r>
        <w:rPr>
          <w:b/>
          <w:i/>
          <w:sz w:val="20"/>
        </w:rPr>
        <w:t>change.</w:t>
      </w:r>
    </w:p>
    <w:p>
      <w:pPr>
        <w:pStyle w:val="4"/>
        <w:spacing w:before="5"/>
        <w:rPr>
          <w:rFonts w:ascii="Calibri"/>
          <w:b/>
          <w:i/>
          <w:sz w:val="16"/>
        </w:rPr>
      </w:pPr>
    </w:p>
    <w:p>
      <w:pPr>
        <w:pStyle w:val="3"/>
        <w:numPr>
          <w:ilvl w:val="1"/>
          <w:numId w:val="2"/>
        </w:numPr>
        <w:tabs>
          <w:tab w:val="left" w:pos="798"/>
        </w:tabs>
        <w:spacing w:before="1" w:after="0" w:line="240" w:lineRule="auto"/>
        <w:ind w:left="798" w:right="0" w:hanging="576"/>
        <w:jc w:val="left"/>
        <w:rPr>
          <w:i/>
        </w:rPr>
      </w:pPr>
      <w:r>
        <w:rPr>
          <w:i/>
        </w:rPr>
        <w:t>Testability</w:t>
      </w:r>
    </w:p>
    <w:p>
      <w:pPr>
        <w:pStyle w:val="12"/>
        <w:numPr>
          <w:ilvl w:val="0"/>
          <w:numId w:val="12"/>
        </w:numPr>
        <w:tabs>
          <w:tab w:val="left" w:pos="582"/>
        </w:tabs>
        <w:spacing w:before="199" w:after="0" w:line="240" w:lineRule="auto"/>
        <w:ind w:left="581" w:right="503" w:hanging="360"/>
        <w:jc w:val="left"/>
        <w:rPr>
          <w:b/>
          <w:i/>
          <w:sz w:val="20"/>
        </w:rPr>
      </w:pPr>
      <w:r>
        <w:rPr>
          <w:b/>
          <w:i/>
          <w:sz w:val="20"/>
        </w:rPr>
        <w:t>The</w:t>
      </w:r>
      <w:r>
        <w:rPr>
          <w:b/>
          <w:i/>
          <w:spacing w:val="-3"/>
          <w:sz w:val="20"/>
        </w:rPr>
        <w:t xml:space="preserve"> </w:t>
      </w:r>
      <w:r>
        <w:rPr>
          <w:b/>
          <w:i/>
          <w:sz w:val="20"/>
        </w:rPr>
        <w:t>code</w:t>
      </w:r>
      <w:r>
        <w:rPr>
          <w:b/>
          <w:i/>
          <w:spacing w:val="-2"/>
          <w:sz w:val="20"/>
        </w:rPr>
        <w:t xml:space="preserve"> </w:t>
      </w:r>
      <w:r>
        <w:rPr>
          <w:b/>
          <w:i/>
          <w:sz w:val="20"/>
        </w:rPr>
        <w:t>MUST</w:t>
      </w:r>
      <w:r>
        <w:rPr>
          <w:b/>
          <w:i/>
          <w:spacing w:val="-2"/>
          <w:sz w:val="20"/>
        </w:rPr>
        <w:t xml:space="preserve"> </w:t>
      </w:r>
      <w:r>
        <w:rPr>
          <w:b/>
          <w:i/>
          <w:sz w:val="20"/>
        </w:rPr>
        <w:t>have</w:t>
      </w:r>
      <w:r>
        <w:rPr>
          <w:b/>
          <w:i/>
          <w:spacing w:val="-2"/>
          <w:sz w:val="20"/>
        </w:rPr>
        <w:t xml:space="preserve"> </w:t>
      </w:r>
      <w:r>
        <w:rPr>
          <w:b/>
          <w:i/>
          <w:sz w:val="20"/>
        </w:rPr>
        <w:t>good</w:t>
      </w:r>
      <w:r>
        <w:rPr>
          <w:b/>
          <w:i/>
          <w:spacing w:val="-1"/>
          <w:sz w:val="20"/>
        </w:rPr>
        <w:t xml:space="preserve"> </w:t>
      </w:r>
      <w:r>
        <w:rPr>
          <w:b/>
          <w:i/>
          <w:sz w:val="20"/>
        </w:rPr>
        <w:t>testability,</w:t>
      </w:r>
      <w:r>
        <w:rPr>
          <w:b/>
          <w:i/>
          <w:spacing w:val="-4"/>
          <w:sz w:val="20"/>
        </w:rPr>
        <w:t xml:space="preserve"> </w:t>
      </w:r>
      <w:r>
        <w:rPr>
          <w:b/>
          <w:i/>
          <w:sz w:val="20"/>
        </w:rPr>
        <w:t>i.e..</w:t>
      </w:r>
      <w:r>
        <w:rPr>
          <w:b/>
          <w:i/>
          <w:spacing w:val="-3"/>
          <w:sz w:val="20"/>
        </w:rPr>
        <w:t xml:space="preserve"> </w:t>
      </w:r>
      <w:r>
        <w:rPr>
          <w:b/>
          <w:i/>
          <w:sz w:val="20"/>
        </w:rPr>
        <w:t>all</w:t>
      </w:r>
      <w:r>
        <w:rPr>
          <w:b/>
          <w:i/>
          <w:spacing w:val="-4"/>
          <w:sz w:val="20"/>
        </w:rPr>
        <w:t xml:space="preserve"> </w:t>
      </w:r>
      <w:r>
        <w:rPr>
          <w:b/>
          <w:i/>
          <w:sz w:val="20"/>
        </w:rPr>
        <w:t>the</w:t>
      </w:r>
      <w:r>
        <w:rPr>
          <w:b/>
          <w:i/>
          <w:spacing w:val="-2"/>
          <w:sz w:val="20"/>
        </w:rPr>
        <w:t xml:space="preserve"> </w:t>
      </w:r>
      <w:r>
        <w:rPr>
          <w:b/>
          <w:i/>
          <w:sz w:val="20"/>
        </w:rPr>
        <w:t>paths</w:t>
      </w:r>
      <w:r>
        <w:rPr>
          <w:b/>
          <w:i/>
          <w:spacing w:val="-2"/>
          <w:sz w:val="20"/>
        </w:rPr>
        <w:t xml:space="preserve"> </w:t>
      </w:r>
      <w:r>
        <w:rPr>
          <w:b/>
          <w:i/>
          <w:sz w:val="20"/>
        </w:rPr>
        <w:t>or</w:t>
      </w:r>
      <w:r>
        <w:rPr>
          <w:b/>
          <w:i/>
          <w:spacing w:val="-1"/>
          <w:sz w:val="20"/>
        </w:rPr>
        <w:t xml:space="preserve"> </w:t>
      </w:r>
      <w:r>
        <w:rPr>
          <w:b/>
          <w:i/>
          <w:sz w:val="20"/>
        </w:rPr>
        <w:t>conditions</w:t>
      </w:r>
      <w:r>
        <w:rPr>
          <w:b/>
          <w:i/>
          <w:spacing w:val="-3"/>
          <w:sz w:val="20"/>
        </w:rPr>
        <w:t xml:space="preserve"> </w:t>
      </w:r>
      <w:r>
        <w:rPr>
          <w:b/>
          <w:i/>
          <w:sz w:val="20"/>
        </w:rPr>
        <w:t>in</w:t>
      </w:r>
      <w:r>
        <w:rPr>
          <w:b/>
          <w:i/>
          <w:spacing w:val="-2"/>
          <w:sz w:val="20"/>
        </w:rPr>
        <w:t xml:space="preserve"> </w:t>
      </w:r>
      <w:r>
        <w:rPr>
          <w:b/>
          <w:i/>
          <w:sz w:val="20"/>
        </w:rPr>
        <w:t>a</w:t>
      </w:r>
      <w:r>
        <w:rPr>
          <w:b/>
          <w:i/>
          <w:spacing w:val="-2"/>
          <w:sz w:val="20"/>
        </w:rPr>
        <w:t xml:space="preserve"> </w:t>
      </w:r>
      <w:r>
        <w:rPr>
          <w:b/>
          <w:i/>
          <w:sz w:val="20"/>
        </w:rPr>
        <w:t>function</w:t>
      </w:r>
      <w:r>
        <w:rPr>
          <w:b/>
          <w:i/>
          <w:spacing w:val="-2"/>
          <w:sz w:val="20"/>
        </w:rPr>
        <w:t xml:space="preserve"> </w:t>
      </w:r>
      <w:r>
        <w:rPr>
          <w:b/>
          <w:i/>
          <w:sz w:val="20"/>
        </w:rPr>
        <w:t>SHOULD</w:t>
      </w:r>
      <w:r>
        <w:rPr>
          <w:b/>
          <w:i/>
          <w:spacing w:val="-3"/>
          <w:sz w:val="20"/>
        </w:rPr>
        <w:t xml:space="preserve"> </w:t>
      </w:r>
      <w:r>
        <w:rPr>
          <w:b/>
          <w:i/>
          <w:sz w:val="20"/>
        </w:rPr>
        <w:t>be</w:t>
      </w:r>
      <w:r>
        <w:rPr>
          <w:b/>
          <w:i/>
          <w:spacing w:val="-3"/>
          <w:sz w:val="20"/>
        </w:rPr>
        <w:t xml:space="preserve"> </w:t>
      </w:r>
      <w:r>
        <w:rPr>
          <w:b/>
          <w:i/>
          <w:sz w:val="20"/>
        </w:rPr>
        <w:t>satisfied easily, AND the result of the function MUST be able to</w:t>
      </w:r>
      <w:r>
        <w:rPr>
          <w:b/>
          <w:i/>
          <w:spacing w:val="-6"/>
          <w:sz w:val="20"/>
        </w:rPr>
        <w:t xml:space="preserve"> </w:t>
      </w:r>
      <w:r>
        <w:rPr>
          <w:b/>
          <w:i/>
          <w:sz w:val="20"/>
        </w:rPr>
        <w:t>expect.</w:t>
      </w:r>
    </w:p>
    <w:p>
      <w:pPr>
        <w:pStyle w:val="12"/>
        <w:numPr>
          <w:ilvl w:val="0"/>
          <w:numId w:val="12"/>
        </w:numPr>
        <w:tabs>
          <w:tab w:val="left" w:pos="628"/>
        </w:tabs>
        <w:spacing w:before="0" w:after="0" w:line="240" w:lineRule="auto"/>
        <w:ind w:left="627" w:right="0" w:hanging="406"/>
        <w:jc w:val="left"/>
        <w:rPr>
          <w:sz w:val="20"/>
        </w:rPr>
      </w:pPr>
      <w:r>
        <w:rPr>
          <w:b/>
          <w:i/>
          <w:sz w:val="20"/>
        </w:rPr>
        <w:t xml:space="preserve">MUST </w:t>
      </w:r>
      <w:r>
        <w:rPr>
          <w:sz w:val="20"/>
        </w:rPr>
        <w:t>decouple the complex function</w:t>
      </w:r>
      <w:r>
        <w:rPr>
          <w:spacing w:val="-12"/>
          <w:sz w:val="20"/>
        </w:rPr>
        <w:t xml:space="preserve"> </w:t>
      </w:r>
      <w:r>
        <w:rPr>
          <w:sz w:val="20"/>
        </w:rPr>
        <w:t>if:</w:t>
      </w:r>
    </w:p>
    <w:p>
      <w:pPr>
        <w:pStyle w:val="12"/>
        <w:numPr>
          <w:ilvl w:val="1"/>
          <w:numId w:val="12"/>
        </w:numPr>
        <w:tabs>
          <w:tab w:val="left" w:pos="1347"/>
          <w:tab w:val="left" w:pos="1348"/>
        </w:tabs>
        <w:spacing w:before="0" w:after="0" w:line="246" w:lineRule="exact"/>
        <w:ind w:left="1347" w:right="0" w:hanging="407"/>
        <w:jc w:val="left"/>
        <w:rPr>
          <w:sz w:val="20"/>
        </w:rPr>
      </w:pPr>
      <w:r>
        <w:rPr>
          <w:sz w:val="20"/>
        </w:rPr>
        <w:t>it could not be</w:t>
      </w:r>
      <w:r>
        <w:rPr>
          <w:spacing w:val="-7"/>
          <w:sz w:val="20"/>
        </w:rPr>
        <w:t xml:space="preserve"> </w:t>
      </w:r>
      <w:r>
        <w:rPr>
          <w:sz w:val="20"/>
        </w:rPr>
        <w:t>tested;</w:t>
      </w:r>
    </w:p>
    <w:p>
      <w:pPr>
        <w:pStyle w:val="12"/>
        <w:numPr>
          <w:ilvl w:val="1"/>
          <w:numId w:val="12"/>
        </w:numPr>
        <w:tabs>
          <w:tab w:val="left" w:pos="1347"/>
          <w:tab w:val="left" w:pos="1348"/>
        </w:tabs>
        <w:spacing w:before="0" w:after="0" w:line="244" w:lineRule="exact"/>
        <w:ind w:left="1347" w:right="0" w:hanging="407"/>
        <w:jc w:val="left"/>
        <w:rPr>
          <w:sz w:val="20"/>
        </w:rPr>
      </w:pPr>
      <w:r>
        <w:rPr>
          <w:sz w:val="20"/>
        </w:rPr>
        <w:t>or hard to construct the parameters for a certain code</w:t>
      </w:r>
      <w:r>
        <w:rPr>
          <w:spacing w:val="-1"/>
          <w:sz w:val="20"/>
        </w:rPr>
        <w:t xml:space="preserve"> </w:t>
      </w:r>
      <w:r>
        <w:rPr>
          <w:sz w:val="20"/>
        </w:rPr>
        <w:t>path;</w:t>
      </w:r>
    </w:p>
    <w:p>
      <w:pPr>
        <w:pStyle w:val="12"/>
        <w:numPr>
          <w:ilvl w:val="1"/>
          <w:numId w:val="12"/>
        </w:numPr>
        <w:tabs>
          <w:tab w:val="left" w:pos="1301"/>
          <w:tab w:val="left" w:pos="1302"/>
        </w:tabs>
        <w:spacing w:before="0" w:after="0" w:line="248" w:lineRule="exact"/>
        <w:ind w:left="1302" w:right="0" w:hanging="361"/>
        <w:jc w:val="left"/>
        <w:rPr>
          <w:sz w:val="20"/>
        </w:rPr>
      </w:pPr>
      <w:r>
        <w:rPr>
          <w:sz w:val="20"/>
        </w:rPr>
        <w:t>Or hard to predict the</w:t>
      </w:r>
      <w:r>
        <w:rPr>
          <w:spacing w:val="-2"/>
          <w:sz w:val="20"/>
        </w:rPr>
        <w:t xml:space="preserve"> </w:t>
      </w:r>
      <w:r>
        <w:rPr>
          <w:sz w:val="20"/>
        </w:rPr>
        <w:t>result.</w:t>
      </w:r>
    </w:p>
    <w:p>
      <w:pPr>
        <w:pStyle w:val="4"/>
        <w:rPr>
          <w:rFonts w:ascii="Calibri"/>
          <w:sz w:val="22"/>
        </w:rPr>
      </w:pPr>
    </w:p>
    <w:p>
      <w:pPr>
        <w:pStyle w:val="3"/>
        <w:numPr>
          <w:ilvl w:val="1"/>
          <w:numId w:val="2"/>
        </w:numPr>
        <w:tabs>
          <w:tab w:val="left" w:pos="798"/>
        </w:tabs>
        <w:spacing w:before="172" w:after="0" w:line="240" w:lineRule="auto"/>
        <w:ind w:left="798" w:right="0" w:hanging="576"/>
        <w:jc w:val="left"/>
        <w:rPr>
          <w:i/>
        </w:rPr>
      </w:pPr>
      <w:r>
        <w:rPr>
          <w:i/>
        </w:rPr>
        <w:t>Private</w:t>
      </w:r>
      <w:r>
        <w:rPr>
          <w:i/>
          <w:spacing w:val="-2"/>
        </w:rPr>
        <w:t xml:space="preserve"> </w:t>
      </w:r>
      <w:r>
        <w:rPr>
          <w:i/>
        </w:rPr>
        <w:t>Method</w:t>
      </w:r>
    </w:p>
    <w:p>
      <w:pPr>
        <w:pStyle w:val="12"/>
        <w:numPr>
          <w:ilvl w:val="0"/>
          <w:numId w:val="12"/>
        </w:numPr>
        <w:tabs>
          <w:tab w:val="left" w:pos="582"/>
        </w:tabs>
        <w:spacing w:before="198" w:after="0" w:line="240" w:lineRule="auto"/>
        <w:ind w:left="581" w:right="470" w:hanging="360"/>
        <w:jc w:val="left"/>
        <w:rPr>
          <w:b/>
          <w:i/>
          <w:sz w:val="20"/>
        </w:rPr>
      </w:pPr>
      <w:r>
        <w:rPr>
          <w:b/>
          <w:i/>
          <w:sz w:val="20"/>
        </w:rPr>
        <w:t>MUST</w:t>
      </w:r>
      <w:r>
        <w:rPr>
          <w:b/>
          <w:i/>
          <w:spacing w:val="-3"/>
          <w:sz w:val="20"/>
        </w:rPr>
        <w:t xml:space="preserve"> </w:t>
      </w:r>
      <w:r>
        <w:rPr>
          <w:b/>
          <w:i/>
          <w:sz w:val="20"/>
        </w:rPr>
        <w:t>use</w:t>
      </w:r>
      <w:r>
        <w:rPr>
          <w:b/>
          <w:i/>
          <w:spacing w:val="-3"/>
          <w:sz w:val="20"/>
        </w:rPr>
        <w:t xml:space="preserve"> </w:t>
      </w:r>
      <w:r>
        <w:rPr>
          <w:b/>
          <w:i/>
          <w:sz w:val="20"/>
        </w:rPr>
        <w:t>private</w:t>
      </w:r>
      <w:r>
        <w:rPr>
          <w:b/>
          <w:i/>
          <w:spacing w:val="-3"/>
          <w:sz w:val="20"/>
        </w:rPr>
        <w:t xml:space="preserve"> </w:t>
      </w:r>
      <w:r>
        <w:rPr>
          <w:b/>
          <w:i/>
          <w:sz w:val="20"/>
        </w:rPr>
        <w:t>accessor</w:t>
      </w:r>
      <w:r>
        <w:rPr>
          <w:b/>
          <w:i/>
          <w:spacing w:val="-4"/>
          <w:sz w:val="20"/>
        </w:rPr>
        <w:t xml:space="preserve"> </w:t>
      </w:r>
      <w:r>
        <w:rPr>
          <w:b/>
          <w:i/>
          <w:sz w:val="20"/>
        </w:rPr>
        <w:t>which</w:t>
      </w:r>
      <w:r>
        <w:rPr>
          <w:b/>
          <w:i/>
          <w:spacing w:val="-3"/>
          <w:sz w:val="20"/>
        </w:rPr>
        <w:t xml:space="preserve"> </w:t>
      </w:r>
      <w:r>
        <w:rPr>
          <w:b/>
          <w:i/>
          <w:sz w:val="20"/>
        </w:rPr>
        <w:t>is</w:t>
      </w:r>
      <w:r>
        <w:rPr>
          <w:b/>
          <w:i/>
          <w:spacing w:val="-3"/>
          <w:sz w:val="20"/>
        </w:rPr>
        <w:t xml:space="preserve"> </w:t>
      </w:r>
      <w:r>
        <w:rPr>
          <w:b/>
          <w:i/>
          <w:sz w:val="20"/>
        </w:rPr>
        <w:t>supported</w:t>
      </w:r>
      <w:r>
        <w:rPr>
          <w:b/>
          <w:i/>
          <w:spacing w:val="-3"/>
          <w:sz w:val="20"/>
        </w:rPr>
        <w:t xml:space="preserve"> </w:t>
      </w:r>
      <w:r>
        <w:rPr>
          <w:b/>
          <w:i/>
          <w:sz w:val="20"/>
        </w:rPr>
        <w:t>by</w:t>
      </w:r>
      <w:r>
        <w:rPr>
          <w:b/>
          <w:i/>
          <w:spacing w:val="-4"/>
          <w:sz w:val="20"/>
        </w:rPr>
        <w:t xml:space="preserve"> </w:t>
      </w:r>
      <w:r>
        <w:rPr>
          <w:b/>
          <w:i/>
          <w:sz w:val="20"/>
        </w:rPr>
        <w:t>Visual</w:t>
      </w:r>
      <w:r>
        <w:rPr>
          <w:b/>
          <w:i/>
          <w:spacing w:val="-4"/>
          <w:sz w:val="20"/>
        </w:rPr>
        <w:t xml:space="preserve"> </w:t>
      </w:r>
      <w:r>
        <w:rPr>
          <w:b/>
          <w:i/>
          <w:sz w:val="20"/>
        </w:rPr>
        <w:t>Studio</w:t>
      </w:r>
      <w:r>
        <w:rPr>
          <w:b/>
          <w:i/>
          <w:spacing w:val="-3"/>
          <w:sz w:val="20"/>
        </w:rPr>
        <w:t xml:space="preserve"> </w:t>
      </w:r>
      <w:r>
        <w:rPr>
          <w:b/>
          <w:i/>
          <w:sz w:val="20"/>
        </w:rPr>
        <w:t>Test</w:t>
      </w:r>
      <w:r>
        <w:rPr>
          <w:b/>
          <w:i/>
          <w:spacing w:val="-3"/>
          <w:sz w:val="20"/>
        </w:rPr>
        <w:t xml:space="preserve"> </w:t>
      </w:r>
      <w:r>
        <w:rPr>
          <w:b/>
          <w:i/>
          <w:sz w:val="20"/>
        </w:rPr>
        <w:t>Framework</w:t>
      </w:r>
      <w:r>
        <w:rPr>
          <w:b/>
          <w:i/>
          <w:spacing w:val="4"/>
          <w:sz w:val="20"/>
        </w:rPr>
        <w:t xml:space="preserve"> </w:t>
      </w:r>
      <w:r>
        <w:rPr>
          <w:b/>
          <w:i/>
          <w:sz w:val="20"/>
        </w:rPr>
        <w:t>When</w:t>
      </w:r>
      <w:r>
        <w:rPr>
          <w:b/>
          <w:i/>
          <w:spacing w:val="-3"/>
          <w:sz w:val="20"/>
        </w:rPr>
        <w:t xml:space="preserve"> </w:t>
      </w:r>
      <w:r>
        <w:rPr>
          <w:b/>
          <w:i/>
          <w:sz w:val="20"/>
        </w:rPr>
        <w:t>access</w:t>
      </w:r>
      <w:r>
        <w:rPr>
          <w:b/>
          <w:i/>
          <w:spacing w:val="-3"/>
          <w:sz w:val="20"/>
        </w:rPr>
        <w:t xml:space="preserve"> </w:t>
      </w:r>
      <w:r>
        <w:rPr>
          <w:b/>
          <w:i/>
          <w:sz w:val="20"/>
        </w:rPr>
        <w:t>to</w:t>
      </w:r>
      <w:r>
        <w:rPr>
          <w:b/>
          <w:i/>
          <w:spacing w:val="-3"/>
          <w:sz w:val="20"/>
        </w:rPr>
        <w:t xml:space="preserve"> </w:t>
      </w:r>
      <w:r>
        <w:rPr>
          <w:b/>
          <w:i/>
          <w:sz w:val="20"/>
        </w:rPr>
        <w:t>private methods.</w:t>
      </w:r>
    </w:p>
    <w:p>
      <w:pPr>
        <w:pStyle w:val="12"/>
        <w:numPr>
          <w:ilvl w:val="0"/>
          <w:numId w:val="12"/>
        </w:numPr>
        <w:tabs>
          <w:tab w:val="left" w:pos="628"/>
        </w:tabs>
        <w:spacing w:before="2" w:after="0" w:line="240" w:lineRule="auto"/>
        <w:ind w:left="627" w:right="0" w:hanging="406"/>
        <w:jc w:val="left"/>
        <w:rPr>
          <w:b/>
          <w:i/>
          <w:sz w:val="20"/>
        </w:rPr>
      </w:pPr>
      <w:r>
        <w:rPr>
          <w:b/>
          <w:i/>
          <w:sz w:val="20"/>
        </w:rPr>
        <w:t>MUST check in the source file of the private accessor supporting files(usually with “_Accessor.cs” prefix)</w:t>
      </w:r>
      <w:r>
        <w:rPr>
          <w:b/>
          <w:i/>
          <w:spacing w:val="-32"/>
          <w:sz w:val="20"/>
        </w:rPr>
        <w:t xml:space="preserve"> </w:t>
      </w:r>
      <w:r>
        <w:rPr>
          <w:b/>
          <w:i/>
          <w:sz w:val="20"/>
        </w:rPr>
        <w:t>to</w:t>
      </w:r>
    </w:p>
    <w:p>
      <w:pPr>
        <w:spacing w:before="1"/>
        <w:ind w:left="581" w:right="0" w:firstLine="0"/>
        <w:jc w:val="left"/>
        <w:rPr>
          <w:rFonts w:ascii="Calibri"/>
          <w:sz w:val="20"/>
        </w:rPr>
      </w:pPr>
      <w:r>
        <w:rPr>
          <w:rFonts w:ascii="Calibri"/>
          <w:b/>
          <w:i/>
          <w:sz w:val="20"/>
        </w:rPr>
        <w:t>utest folder, to get coreXT build pass.</w:t>
      </w:r>
      <w:r>
        <w:rPr>
          <w:rFonts w:ascii="Calibri"/>
          <w:sz w:val="20"/>
        </w:rPr>
        <w:t>.</w:t>
      </w:r>
    </w:p>
    <w:p>
      <w:pPr>
        <w:pStyle w:val="4"/>
        <w:spacing w:before="4"/>
        <w:rPr>
          <w:rFonts w:ascii="Calibri"/>
          <w:sz w:val="16"/>
        </w:rPr>
      </w:pPr>
    </w:p>
    <w:p>
      <w:pPr>
        <w:pStyle w:val="3"/>
        <w:numPr>
          <w:ilvl w:val="1"/>
          <w:numId w:val="2"/>
        </w:numPr>
        <w:tabs>
          <w:tab w:val="left" w:pos="798"/>
        </w:tabs>
        <w:spacing w:before="0" w:after="0" w:line="240" w:lineRule="auto"/>
        <w:ind w:left="798" w:right="0" w:hanging="576"/>
        <w:jc w:val="left"/>
        <w:rPr>
          <w:i/>
        </w:rPr>
      </w:pPr>
      <w:r>
        <w:rPr>
          <w:i/>
        </w:rPr>
        <w:t>Dependent</w:t>
      </w:r>
      <w:r>
        <w:rPr>
          <w:i/>
          <w:spacing w:val="-1"/>
        </w:rPr>
        <w:t xml:space="preserve"> </w:t>
      </w:r>
      <w:r>
        <w:rPr>
          <w:i/>
        </w:rPr>
        <w:t>Class</w:t>
      </w:r>
    </w:p>
    <w:p>
      <w:pPr>
        <w:spacing w:before="199"/>
        <w:ind w:left="581" w:right="421" w:hanging="360"/>
        <w:jc w:val="left"/>
        <w:rPr>
          <w:rFonts w:ascii="Calibri" w:hAnsi="Calibri"/>
          <w:b/>
          <w:i/>
          <w:sz w:val="20"/>
        </w:rPr>
      </w:pPr>
      <w:r>
        <w:rPr>
          <w:rFonts w:ascii="Wingdings" w:hAnsi="Wingdings"/>
          <w:b/>
          <w:color w:val="FF0000"/>
          <w:sz w:val="24"/>
        </w:rPr>
        <w:t></w:t>
      </w:r>
      <w:r>
        <w:rPr>
          <w:b/>
          <w:color w:val="FF0000"/>
          <w:sz w:val="24"/>
        </w:rPr>
        <w:t xml:space="preserve"> </w:t>
      </w:r>
      <w:r>
        <w:rPr>
          <w:rFonts w:ascii="Calibri" w:hAnsi="Calibri"/>
          <w:b/>
          <w:i/>
          <w:sz w:val="20"/>
        </w:rPr>
        <w:t>MUST NOT use macro(e.g. “#if UT” to differenciate build condition, which will produce two binaries. It is not so convincing that the binary we released is just the same with the one we tested.</w:t>
      </w:r>
    </w:p>
    <w:p>
      <w:pPr>
        <w:spacing w:after="0"/>
        <w:jc w:val="left"/>
        <w:rPr>
          <w:rFonts w:ascii="Calibri" w:hAnsi="Calibri"/>
          <w:sz w:val="20"/>
        </w:rPr>
        <w:sectPr>
          <w:pgSz w:w="12240" w:h="15840"/>
          <w:pgMar w:top="1340" w:right="1180" w:bottom="1060" w:left="1480" w:header="0" w:footer="836" w:gutter="0"/>
        </w:sectPr>
      </w:pPr>
    </w:p>
    <w:p>
      <w:pPr>
        <w:pStyle w:val="12"/>
        <w:numPr>
          <w:ilvl w:val="0"/>
          <w:numId w:val="12"/>
        </w:numPr>
        <w:tabs>
          <w:tab w:val="left" w:pos="628"/>
        </w:tabs>
        <w:spacing w:before="76" w:after="0" w:line="240" w:lineRule="auto"/>
        <w:ind w:left="627" w:right="0" w:hanging="406"/>
        <w:jc w:val="left"/>
        <w:rPr>
          <w:sz w:val="20"/>
        </w:rPr>
      </w:pPr>
      <w:r>
        <w:rPr>
          <w:b/>
          <w:i/>
          <w:sz w:val="20"/>
        </w:rPr>
        <w:t xml:space="preserve">MUST </w:t>
      </w:r>
      <w:r>
        <w:rPr>
          <w:sz w:val="20"/>
        </w:rPr>
        <w:t>use class factory mode to dynamically binding to a</w:t>
      </w:r>
      <w:r>
        <w:rPr>
          <w:spacing w:val="-8"/>
          <w:sz w:val="20"/>
        </w:rPr>
        <w:t xml:space="preserve"> </w:t>
      </w:r>
      <w:r>
        <w:rPr>
          <w:sz w:val="20"/>
        </w:rPr>
        <w:t>class.</w:t>
      </w:r>
    </w:p>
    <w:p>
      <w:pPr>
        <w:spacing w:before="1" w:line="243" w:lineRule="exact"/>
        <w:ind w:left="581" w:right="0" w:firstLine="0"/>
        <w:jc w:val="left"/>
        <w:rPr>
          <w:rFonts w:ascii="Calibri"/>
          <w:sz w:val="20"/>
        </w:rPr>
      </w:pPr>
      <w:r>
        <w:rPr>
          <w:rFonts w:ascii="Calibri"/>
          <w:sz w:val="20"/>
        </w:rPr>
        <w:t>Define an abstract class, could be instantiated as either Mock class or an encapsulation class;</w:t>
      </w:r>
    </w:p>
    <w:p>
      <w:pPr>
        <w:spacing w:before="0"/>
        <w:ind w:left="581" w:right="731" w:firstLine="0"/>
        <w:jc w:val="left"/>
        <w:rPr>
          <w:rFonts w:ascii="Calibri"/>
          <w:sz w:val="20"/>
        </w:rPr>
      </w:pPr>
      <w:r>
        <w:rPr>
          <w:rFonts w:ascii="Calibri"/>
          <w:sz w:val="20"/>
        </w:rPr>
        <w:t>Define an encapsulation class, which inherits the above abstract class and invokes the real dependent class/methods;</w:t>
      </w:r>
    </w:p>
    <w:p>
      <w:pPr>
        <w:spacing w:before="0"/>
        <w:ind w:left="581" w:right="0" w:firstLine="0"/>
        <w:jc w:val="left"/>
        <w:rPr>
          <w:rFonts w:ascii="Calibri"/>
          <w:sz w:val="20"/>
        </w:rPr>
      </w:pPr>
      <w:r>
        <w:rPr>
          <w:rFonts w:ascii="Calibri"/>
          <w:sz w:val="20"/>
        </w:rPr>
        <w:t>Define a Mock class, which also inherits the above abstract class. Used in UT;</w:t>
      </w:r>
    </w:p>
    <w:p>
      <w:pPr>
        <w:spacing w:before="1"/>
        <w:ind w:left="1124" w:right="5345" w:hanging="183"/>
        <w:jc w:val="left"/>
        <w:rPr>
          <w:rFonts w:ascii="Calibri"/>
          <w:sz w:val="20"/>
        </w:rPr>
      </w:pPr>
      <w:r>
        <w:rPr>
          <w:rFonts w:ascii="Calibri"/>
          <w:sz w:val="20"/>
        </w:rPr>
        <w:t>e.g.  the abstract class is as follow: public abstract class</w:t>
      </w:r>
      <w:r>
        <w:rPr>
          <w:rFonts w:ascii="Calibri"/>
          <w:spacing w:val="-15"/>
          <w:sz w:val="20"/>
        </w:rPr>
        <w:t xml:space="preserve"> </w:t>
      </w:r>
      <w:r>
        <w:rPr>
          <w:rFonts w:ascii="Calibri"/>
          <w:sz w:val="20"/>
        </w:rPr>
        <w:t>AbstractTcpClient</w:t>
      </w:r>
    </w:p>
    <w:p>
      <w:pPr>
        <w:spacing w:before="0" w:line="243" w:lineRule="exact"/>
        <w:ind w:left="1124" w:right="0" w:firstLine="0"/>
        <w:jc w:val="left"/>
        <w:rPr>
          <w:rFonts w:ascii="Calibri"/>
          <w:sz w:val="20"/>
        </w:rPr>
      </w:pPr>
      <w:r>
        <w:rPr>
          <w:rFonts w:ascii="Calibri"/>
          <w:w w:val="99"/>
          <w:sz w:val="20"/>
        </w:rPr>
        <w:t>{</w:t>
      </w:r>
    </w:p>
    <w:p>
      <w:pPr>
        <w:spacing w:before="1"/>
        <w:ind w:left="1306" w:right="0" w:firstLine="0"/>
        <w:jc w:val="left"/>
        <w:rPr>
          <w:rFonts w:ascii="Calibri"/>
          <w:sz w:val="20"/>
        </w:rPr>
      </w:pPr>
      <w:r>
        <w:rPr>
          <w:rFonts w:ascii="Calibri"/>
          <w:sz w:val="20"/>
        </w:rPr>
        <w:t>public static Type InstanceType = typeof(MyTcpClient);</w:t>
      </w:r>
    </w:p>
    <w:p>
      <w:pPr>
        <w:pStyle w:val="4"/>
        <w:spacing w:before="11"/>
        <w:rPr>
          <w:rFonts w:ascii="Calibri"/>
          <w:sz w:val="19"/>
        </w:rPr>
      </w:pPr>
    </w:p>
    <w:p>
      <w:pPr>
        <w:spacing w:before="0"/>
        <w:ind w:left="1306" w:right="0" w:firstLine="0"/>
        <w:jc w:val="left"/>
        <w:rPr>
          <w:rFonts w:ascii="Calibri"/>
          <w:sz w:val="20"/>
        </w:rPr>
      </w:pPr>
      <w:r>
        <w:rPr>
          <w:rFonts w:ascii="Calibri"/>
          <w:sz w:val="20"/>
        </w:rPr>
        <w:t>public static AbstractTcpClient CreateInstance()</w:t>
      </w:r>
    </w:p>
    <w:p>
      <w:pPr>
        <w:spacing w:before="1"/>
        <w:ind w:left="1306" w:right="0" w:firstLine="0"/>
        <w:jc w:val="left"/>
        <w:rPr>
          <w:rFonts w:ascii="Calibri"/>
          <w:sz w:val="20"/>
        </w:rPr>
      </w:pPr>
      <w:r>
        <w:rPr>
          <w:rFonts w:ascii="Calibri"/>
          <w:w w:val="99"/>
          <w:sz w:val="20"/>
        </w:rPr>
        <w:t>{</w:t>
      </w:r>
    </w:p>
    <w:p>
      <w:pPr>
        <w:spacing w:before="0" w:line="243" w:lineRule="exact"/>
        <w:ind w:left="1486" w:right="0" w:firstLine="0"/>
        <w:jc w:val="left"/>
        <w:rPr>
          <w:rFonts w:ascii="Calibri"/>
          <w:sz w:val="20"/>
        </w:rPr>
      </w:pPr>
      <w:r>
        <w:rPr>
          <w:rFonts w:ascii="Calibri"/>
          <w:sz w:val="20"/>
        </w:rPr>
        <w:t>return (AbstractTcpClient)Activator.CreateInstance(InstanceType);</w:t>
      </w:r>
    </w:p>
    <w:p>
      <w:pPr>
        <w:spacing w:before="0" w:line="243" w:lineRule="exact"/>
        <w:ind w:left="1306" w:right="0" w:firstLine="0"/>
        <w:jc w:val="left"/>
        <w:rPr>
          <w:rFonts w:ascii="Calibri"/>
          <w:sz w:val="20"/>
        </w:rPr>
      </w:pPr>
      <w:r>
        <w:rPr>
          <w:rFonts w:ascii="Calibri"/>
          <w:w w:val="99"/>
          <w:sz w:val="20"/>
        </w:rPr>
        <w:t>}</w:t>
      </w:r>
    </w:p>
    <w:p>
      <w:pPr>
        <w:pStyle w:val="4"/>
        <w:spacing w:before="4"/>
        <w:rPr>
          <w:rFonts w:ascii="Calibri"/>
          <w:sz w:val="15"/>
        </w:rPr>
      </w:pPr>
    </w:p>
    <w:p>
      <w:pPr>
        <w:spacing w:before="59"/>
        <w:ind w:left="1306" w:right="0" w:firstLine="0"/>
        <w:jc w:val="left"/>
        <w:rPr>
          <w:rFonts w:ascii="Calibri" w:hAnsi="Calibri"/>
          <w:sz w:val="20"/>
        </w:rPr>
      </w:pPr>
      <w:r>
        <w:rPr>
          <w:rFonts w:ascii="Calibri" w:hAnsi="Calibri"/>
          <w:sz w:val="20"/>
        </w:rPr>
        <w:t>… other methods and constructor</w:t>
      </w:r>
    </w:p>
    <w:p>
      <w:pPr>
        <w:spacing w:before="1"/>
        <w:ind w:left="1124" w:right="0" w:firstLine="0"/>
        <w:jc w:val="left"/>
        <w:rPr>
          <w:rFonts w:ascii="Calibri"/>
          <w:sz w:val="20"/>
        </w:rPr>
      </w:pPr>
      <w:r>
        <w:rPr>
          <w:rFonts w:ascii="Calibri"/>
          <w:w w:val="99"/>
          <w:sz w:val="20"/>
        </w:rPr>
        <w:t>}</w:t>
      </w:r>
    </w:p>
    <w:p>
      <w:pPr>
        <w:spacing w:before="0" w:line="243" w:lineRule="exact"/>
        <w:ind w:left="941" w:right="0" w:firstLine="0"/>
        <w:jc w:val="left"/>
        <w:rPr>
          <w:rFonts w:ascii="Calibri"/>
          <w:sz w:val="20"/>
        </w:rPr>
      </w:pPr>
      <w:r>
        <w:rPr>
          <w:rFonts w:ascii="Calibri"/>
          <w:sz w:val="20"/>
        </w:rPr>
        <w:t>When used in stack code:</w:t>
      </w:r>
    </w:p>
    <w:p>
      <w:pPr>
        <w:spacing w:before="0"/>
        <w:ind w:left="1124" w:right="0" w:firstLine="0"/>
        <w:jc w:val="left"/>
        <w:rPr>
          <w:rFonts w:ascii="Calibri"/>
          <w:sz w:val="20"/>
        </w:rPr>
      </w:pPr>
      <w:r>
        <w:rPr>
          <w:rFonts w:ascii="Calibri"/>
          <w:sz w:val="20"/>
        </w:rPr>
        <w:t>AbstractTcpClient.InstanceType = typeof(MyTcpClient);//could be omitted since it is the default value. AbstractTcpClient tc = AbstractTcpClient.CreateInstance();</w:t>
      </w:r>
    </w:p>
    <w:p>
      <w:pPr>
        <w:spacing w:before="0" w:line="243" w:lineRule="exact"/>
        <w:ind w:left="941" w:right="0" w:firstLine="0"/>
        <w:jc w:val="left"/>
        <w:rPr>
          <w:rFonts w:ascii="Calibri"/>
          <w:sz w:val="20"/>
        </w:rPr>
      </w:pPr>
      <w:r>
        <w:rPr>
          <w:rFonts w:ascii="Calibri"/>
          <w:sz w:val="20"/>
        </w:rPr>
        <w:t>When used in UT code:</w:t>
      </w:r>
    </w:p>
    <w:p>
      <w:pPr>
        <w:spacing w:before="1"/>
        <w:ind w:left="1124" w:right="2834" w:firstLine="0"/>
        <w:jc w:val="left"/>
        <w:rPr>
          <w:rFonts w:ascii="Calibri"/>
          <w:sz w:val="20"/>
        </w:rPr>
      </w:pPr>
      <w:r>
        <w:rPr>
          <w:rFonts w:ascii="Calibri"/>
          <w:sz w:val="20"/>
        </w:rPr>
        <w:t>AbstractTcpClient.InstanceType = typeof(MockTcpClient); AbstractTcpClient tc = AbstractTcpClient.CreateInstance();</w:t>
      </w:r>
    </w:p>
    <w:p>
      <w:pPr>
        <w:pStyle w:val="4"/>
        <w:rPr>
          <w:rFonts w:ascii="Calibri"/>
          <w:sz w:val="20"/>
        </w:rPr>
      </w:pPr>
    </w:p>
    <w:p>
      <w:pPr>
        <w:pStyle w:val="4"/>
        <w:rPr>
          <w:rFonts w:ascii="Calibri"/>
          <w:sz w:val="20"/>
        </w:rPr>
      </w:pPr>
    </w:p>
    <w:p>
      <w:pPr>
        <w:pStyle w:val="2"/>
        <w:numPr>
          <w:ilvl w:val="0"/>
          <w:numId w:val="2"/>
        </w:numPr>
        <w:tabs>
          <w:tab w:val="left" w:pos="654"/>
        </w:tabs>
        <w:spacing w:before="155" w:after="0" w:line="240" w:lineRule="auto"/>
        <w:ind w:left="654" w:right="0" w:hanging="432"/>
        <w:jc w:val="left"/>
      </w:pPr>
      <w:r>
        <w:t>Process</w:t>
      </w:r>
    </w:p>
    <w:p>
      <w:pPr>
        <w:pStyle w:val="12"/>
        <w:numPr>
          <w:ilvl w:val="0"/>
          <w:numId w:val="12"/>
        </w:numPr>
        <w:tabs>
          <w:tab w:val="left" w:pos="582"/>
        </w:tabs>
        <w:spacing w:before="202" w:after="0" w:line="269" w:lineRule="exact"/>
        <w:ind w:left="582" w:right="0" w:hanging="360"/>
        <w:jc w:val="left"/>
        <w:rPr>
          <w:sz w:val="20"/>
        </w:rPr>
      </w:pPr>
      <w:r>
        <w:rPr>
          <w:b/>
          <w:i/>
          <w:sz w:val="20"/>
        </w:rPr>
        <w:t xml:space="preserve">MUST </w:t>
      </w:r>
      <w:r>
        <w:rPr>
          <w:sz w:val="20"/>
        </w:rPr>
        <w:t>use jjpack (instead of bbpack) when doing integration from different branches. Because jjpack</w:t>
      </w:r>
      <w:r>
        <w:rPr>
          <w:spacing w:val="-31"/>
          <w:sz w:val="20"/>
        </w:rPr>
        <w:t xml:space="preserve"> </w:t>
      </w:r>
      <w:r>
        <w:rPr>
          <w:sz w:val="20"/>
        </w:rPr>
        <w:t>could</w:t>
      </w:r>
    </w:p>
    <w:p>
      <w:pPr>
        <w:spacing w:before="0" w:line="243" w:lineRule="exact"/>
        <w:ind w:left="581" w:right="0" w:firstLine="0"/>
        <w:jc w:val="left"/>
        <w:rPr>
          <w:rFonts w:ascii="Calibri" w:hAnsi="Calibri"/>
          <w:sz w:val="20"/>
        </w:rPr>
      </w:pPr>
      <w:r>
        <w:rPr>
          <w:rFonts w:ascii="Calibri" w:hAnsi="Calibri"/>
          <w:sz w:val="20"/>
        </w:rPr>
        <w:t>save the branch “integrate” information.</w:t>
      </w:r>
    </w:p>
    <w:p>
      <w:pPr>
        <w:pStyle w:val="12"/>
        <w:numPr>
          <w:ilvl w:val="0"/>
          <w:numId w:val="12"/>
        </w:numPr>
        <w:tabs>
          <w:tab w:val="left" w:pos="582"/>
        </w:tabs>
        <w:spacing w:before="2" w:after="0" w:line="269" w:lineRule="exact"/>
        <w:ind w:left="582" w:right="0" w:hanging="360"/>
        <w:jc w:val="left"/>
        <w:rPr>
          <w:sz w:val="20"/>
        </w:rPr>
      </w:pPr>
      <w:r>
        <w:rPr>
          <w:sz w:val="20"/>
        </w:rPr>
        <w:t>MUST file a bug if public interface changed. Bug title: [MS-XXXX] [Breaking Change]</w:t>
      </w:r>
      <w:r>
        <w:rPr>
          <w:spacing w:val="-13"/>
          <w:sz w:val="20"/>
        </w:rPr>
        <w:t xml:space="preserve"> </w:t>
      </w:r>
      <w:r>
        <w:rPr>
          <w:sz w:val="20"/>
        </w:rPr>
        <w:t>…</w:t>
      </w:r>
    </w:p>
    <w:p>
      <w:pPr>
        <w:pStyle w:val="12"/>
        <w:numPr>
          <w:ilvl w:val="0"/>
          <w:numId w:val="14"/>
        </w:numPr>
        <w:tabs>
          <w:tab w:val="left" w:pos="1661"/>
          <w:tab w:val="left" w:pos="1662"/>
        </w:tabs>
        <w:spacing w:before="0" w:after="0" w:line="254" w:lineRule="exact"/>
        <w:ind w:left="1662" w:right="0" w:hanging="360"/>
        <w:jc w:val="left"/>
        <w:rPr>
          <w:sz w:val="20"/>
        </w:rPr>
      </w:pPr>
      <w:r>
        <w:rPr>
          <w:sz w:val="20"/>
        </w:rPr>
        <w:t>Inform others that your public interface is</w:t>
      </w:r>
      <w:r>
        <w:rPr>
          <w:spacing w:val="-19"/>
          <w:sz w:val="20"/>
        </w:rPr>
        <w:t xml:space="preserve"> </w:t>
      </w:r>
      <w:r>
        <w:rPr>
          <w:sz w:val="20"/>
        </w:rPr>
        <w:t>changed.</w:t>
      </w:r>
    </w:p>
    <w:p>
      <w:pPr>
        <w:pStyle w:val="12"/>
        <w:numPr>
          <w:ilvl w:val="0"/>
          <w:numId w:val="14"/>
        </w:numPr>
        <w:tabs>
          <w:tab w:val="left" w:pos="1661"/>
          <w:tab w:val="left" w:pos="1662"/>
        </w:tabs>
        <w:spacing w:before="0" w:after="0" w:line="240" w:lineRule="auto"/>
        <w:ind w:left="1662" w:right="0" w:hanging="360"/>
        <w:jc w:val="left"/>
        <w:rPr>
          <w:sz w:val="20"/>
        </w:rPr>
      </w:pPr>
      <w:r>
        <w:rPr>
          <w:sz w:val="20"/>
        </w:rPr>
        <w:t>It’s easy to track that all related codes are</w:t>
      </w:r>
      <w:r>
        <w:rPr>
          <w:spacing w:val="-19"/>
          <w:sz w:val="20"/>
        </w:rPr>
        <w:t xml:space="preserve"> </w:t>
      </w:r>
      <w:r>
        <w:rPr>
          <w:sz w:val="20"/>
        </w:rPr>
        <w:t>changed.</w:t>
      </w:r>
    </w:p>
    <w:p>
      <w:pPr>
        <w:pStyle w:val="12"/>
        <w:numPr>
          <w:ilvl w:val="0"/>
          <w:numId w:val="14"/>
        </w:numPr>
        <w:tabs>
          <w:tab w:val="left" w:pos="1661"/>
          <w:tab w:val="left" w:pos="1662"/>
        </w:tabs>
        <w:spacing w:before="2" w:after="0" w:line="254" w:lineRule="exact"/>
        <w:ind w:left="1662" w:right="0" w:hanging="360"/>
        <w:jc w:val="left"/>
        <w:rPr>
          <w:sz w:val="20"/>
        </w:rPr>
      </w:pPr>
      <w:r>
        <w:rPr>
          <w:sz w:val="20"/>
        </w:rPr>
        <w:t>It’s easy to write release</w:t>
      </w:r>
      <w:r>
        <w:rPr>
          <w:spacing w:val="-5"/>
          <w:sz w:val="20"/>
        </w:rPr>
        <w:t xml:space="preserve"> </w:t>
      </w:r>
      <w:r>
        <w:rPr>
          <w:sz w:val="20"/>
        </w:rPr>
        <w:t>notes.</w:t>
      </w:r>
    </w:p>
    <w:p>
      <w:pPr>
        <w:pStyle w:val="12"/>
        <w:numPr>
          <w:ilvl w:val="0"/>
          <w:numId w:val="12"/>
        </w:numPr>
        <w:tabs>
          <w:tab w:val="left" w:pos="582"/>
        </w:tabs>
        <w:spacing w:before="0" w:after="0" w:line="268" w:lineRule="exact"/>
        <w:ind w:left="582" w:right="0" w:hanging="360"/>
        <w:jc w:val="left"/>
        <w:rPr>
          <w:sz w:val="20"/>
        </w:rPr>
      </w:pPr>
      <w:r>
        <w:rPr>
          <w:sz w:val="20"/>
        </w:rPr>
        <w:t>When resolve a bug, MUST identify the version with both branch name and version</w:t>
      </w:r>
      <w:r>
        <w:rPr>
          <w:spacing w:val="-11"/>
          <w:sz w:val="20"/>
        </w:rPr>
        <w:t xml:space="preserve"> </w:t>
      </w:r>
      <w:r>
        <w:rPr>
          <w:sz w:val="20"/>
        </w:rPr>
        <w:t>number.</w:t>
      </w:r>
    </w:p>
    <w:p>
      <w:pPr>
        <w:spacing w:before="0" w:line="243" w:lineRule="exact"/>
        <w:ind w:left="941" w:right="0" w:firstLine="0"/>
        <w:jc w:val="left"/>
        <w:rPr>
          <w:rFonts w:ascii="Calibri"/>
          <w:sz w:val="20"/>
        </w:rPr>
      </w:pPr>
      <w:r>
        <w:rPr>
          <w:rFonts w:ascii="Calibri"/>
          <w:sz w:val="20"/>
        </w:rPr>
        <w:t>Ex: ts_dev 1.0.500.0</w:t>
      </w:r>
    </w:p>
    <w:p>
      <w:pPr>
        <w:spacing w:before="1" w:line="243" w:lineRule="exact"/>
        <w:ind w:left="941" w:right="0" w:firstLine="0"/>
        <w:jc w:val="left"/>
        <w:rPr>
          <w:rFonts w:ascii="Calibri"/>
          <w:sz w:val="20"/>
        </w:rPr>
      </w:pPr>
      <w:r>
        <w:rPr>
          <w:rFonts w:ascii="Calibri"/>
          <w:sz w:val="20"/>
        </w:rPr>
        <w:t>The most current version number could be found under</w:t>
      </w:r>
    </w:p>
    <w:p>
      <w:pPr>
        <w:spacing w:before="0" w:line="243" w:lineRule="exact"/>
        <w:ind w:left="941" w:right="0" w:firstLine="0"/>
        <w:jc w:val="left"/>
        <w:rPr>
          <w:rFonts w:ascii="Calibri"/>
          <w:sz w:val="20"/>
        </w:rPr>
      </w:pPr>
      <w:r>
        <w:rPr>
          <w:rFonts w:ascii="Calibri"/>
          <w:sz w:val="20"/>
        </w:rPr>
        <w:t>\ts_dev\build\automation\versions\version.html</w:t>
      </w:r>
    </w:p>
    <w:p>
      <w:pPr>
        <w:spacing w:before="1"/>
        <w:ind w:left="581" w:right="0" w:hanging="360"/>
        <w:jc w:val="left"/>
        <w:rPr>
          <w:rFonts w:ascii="Calibri" w:hAnsi="Calibri"/>
          <w:sz w:val="20"/>
        </w:rPr>
      </w:pPr>
      <w:r>
        <w:rPr>
          <w:rFonts w:ascii="Wingdings" w:hAnsi="Wingdings"/>
          <w:b/>
          <w:color w:val="FF0000"/>
          <w:sz w:val="24"/>
        </w:rPr>
        <w:t></w:t>
      </w:r>
      <w:r>
        <w:rPr>
          <w:b/>
          <w:color w:val="FF0000"/>
          <w:sz w:val="24"/>
        </w:rPr>
        <w:t xml:space="preserve"> </w:t>
      </w:r>
      <w:r>
        <w:rPr>
          <w:rFonts w:ascii="Calibri" w:hAnsi="Calibri"/>
          <w:color w:val="1F487C"/>
          <w:sz w:val="20"/>
        </w:rPr>
        <w:t>MUST not check in the following files to coreXT, for corext could take care of version and signature issue globally,</w:t>
      </w:r>
    </w:p>
    <w:p>
      <w:pPr>
        <w:pStyle w:val="12"/>
        <w:numPr>
          <w:ilvl w:val="0"/>
          <w:numId w:val="15"/>
        </w:numPr>
        <w:tabs>
          <w:tab w:val="left" w:pos="1575"/>
          <w:tab w:val="left" w:pos="1576"/>
        </w:tabs>
        <w:spacing w:before="0" w:after="0" w:line="243" w:lineRule="exact"/>
        <w:ind w:left="1575" w:right="0" w:hanging="361"/>
        <w:jc w:val="left"/>
        <w:rPr>
          <w:sz w:val="20"/>
        </w:rPr>
      </w:pPr>
      <w:r>
        <w:rPr>
          <w:color w:val="1F487C"/>
          <w:sz w:val="20"/>
        </w:rPr>
        <w:t>versioninfo.rc</w:t>
      </w:r>
    </w:p>
    <w:p>
      <w:pPr>
        <w:pStyle w:val="12"/>
        <w:numPr>
          <w:ilvl w:val="0"/>
          <w:numId w:val="15"/>
        </w:numPr>
        <w:tabs>
          <w:tab w:val="left" w:pos="1575"/>
          <w:tab w:val="left" w:pos="1576"/>
        </w:tabs>
        <w:spacing w:before="1" w:after="0" w:line="240" w:lineRule="auto"/>
        <w:ind w:left="1575" w:right="0" w:hanging="361"/>
        <w:jc w:val="left"/>
        <w:rPr>
          <w:sz w:val="20"/>
        </w:rPr>
      </w:pPr>
      <w:r>
        <w:rPr>
          <w:color w:val="1F487C"/>
          <w:sz w:val="20"/>
        </w:rPr>
        <w:t>Assembly.cs</w:t>
      </w:r>
    </w:p>
    <w:p>
      <w:pPr>
        <w:pStyle w:val="12"/>
        <w:numPr>
          <w:ilvl w:val="0"/>
          <w:numId w:val="15"/>
        </w:numPr>
        <w:tabs>
          <w:tab w:val="left" w:pos="1575"/>
          <w:tab w:val="left" w:pos="1576"/>
        </w:tabs>
        <w:spacing w:before="1" w:after="0" w:line="240" w:lineRule="auto"/>
        <w:ind w:left="1575" w:right="0" w:hanging="361"/>
        <w:jc w:val="left"/>
        <w:rPr>
          <w:sz w:val="20"/>
        </w:rPr>
      </w:pPr>
      <w:r>
        <w:rPr>
          <w:color w:val="1F487C"/>
          <w:sz w:val="20"/>
        </w:rPr>
        <w:t>Key.snk</w:t>
      </w:r>
    </w:p>
    <w:p>
      <w:pPr>
        <w:pStyle w:val="4"/>
        <w:rPr>
          <w:rFonts w:ascii="Calibri"/>
          <w:sz w:val="20"/>
        </w:rPr>
      </w:pPr>
    </w:p>
    <w:p>
      <w:pPr>
        <w:pStyle w:val="4"/>
        <w:rPr>
          <w:rFonts w:ascii="Calibri"/>
          <w:sz w:val="20"/>
        </w:rPr>
      </w:pPr>
    </w:p>
    <w:p>
      <w:pPr>
        <w:pStyle w:val="3"/>
        <w:numPr>
          <w:ilvl w:val="1"/>
          <w:numId w:val="2"/>
        </w:numPr>
        <w:tabs>
          <w:tab w:val="left" w:pos="798"/>
        </w:tabs>
        <w:spacing w:before="122" w:after="0" w:line="240" w:lineRule="auto"/>
        <w:ind w:left="798" w:right="0" w:hanging="576"/>
        <w:jc w:val="left"/>
        <w:rPr>
          <w:i/>
        </w:rPr>
      </w:pPr>
      <w:r>
        <w:rPr>
          <w:i/>
        </w:rPr>
        <w:t>Hotfix</w:t>
      </w:r>
    </w:p>
    <w:p>
      <w:pPr>
        <w:pStyle w:val="12"/>
        <w:numPr>
          <w:ilvl w:val="0"/>
          <w:numId w:val="12"/>
        </w:numPr>
        <w:tabs>
          <w:tab w:val="left" w:pos="582"/>
        </w:tabs>
        <w:spacing w:before="58" w:after="0" w:line="240" w:lineRule="auto"/>
        <w:ind w:left="581" w:right="670" w:hanging="360"/>
        <w:jc w:val="left"/>
        <w:rPr>
          <w:sz w:val="20"/>
        </w:rPr>
      </w:pPr>
      <w:r>
        <w:rPr>
          <w:sz w:val="20"/>
        </w:rPr>
        <w:t>MUST</w:t>
      </w:r>
      <w:r>
        <w:rPr>
          <w:spacing w:val="-4"/>
          <w:sz w:val="20"/>
        </w:rPr>
        <w:t xml:space="preserve"> </w:t>
      </w:r>
      <w:r>
        <w:rPr>
          <w:sz w:val="20"/>
        </w:rPr>
        <w:t>reverse</w:t>
      </w:r>
      <w:r>
        <w:rPr>
          <w:spacing w:val="-3"/>
          <w:sz w:val="20"/>
        </w:rPr>
        <w:t xml:space="preserve"> </w:t>
      </w:r>
      <w:r>
        <w:rPr>
          <w:sz w:val="20"/>
        </w:rPr>
        <w:t>integrate</w:t>
      </w:r>
      <w:r>
        <w:rPr>
          <w:spacing w:val="-4"/>
          <w:sz w:val="20"/>
        </w:rPr>
        <w:t xml:space="preserve"> </w:t>
      </w:r>
      <w:r>
        <w:rPr>
          <w:sz w:val="20"/>
        </w:rPr>
        <w:t>(RI)</w:t>
      </w:r>
      <w:r>
        <w:rPr>
          <w:spacing w:val="-1"/>
          <w:sz w:val="20"/>
        </w:rPr>
        <w:t xml:space="preserve"> </w:t>
      </w:r>
      <w:r>
        <w:rPr>
          <w:sz w:val="20"/>
        </w:rPr>
        <w:t>the</w:t>
      </w:r>
      <w:r>
        <w:rPr>
          <w:spacing w:val="-3"/>
          <w:sz w:val="20"/>
        </w:rPr>
        <w:t xml:space="preserve"> </w:t>
      </w:r>
      <w:r>
        <w:rPr>
          <w:sz w:val="20"/>
        </w:rPr>
        <w:t>hotfix</w:t>
      </w:r>
      <w:r>
        <w:rPr>
          <w:spacing w:val="-4"/>
          <w:sz w:val="20"/>
        </w:rPr>
        <w:t xml:space="preserve"> </w:t>
      </w:r>
      <w:r>
        <w:rPr>
          <w:sz w:val="20"/>
        </w:rPr>
        <w:t>change</w:t>
      </w:r>
      <w:r>
        <w:rPr>
          <w:spacing w:val="-2"/>
          <w:sz w:val="20"/>
        </w:rPr>
        <w:t xml:space="preserve"> </w:t>
      </w:r>
      <w:r>
        <w:rPr>
          <w:sz w:val="20"/>
        </w:rPr>
        <w:t>from</w:t>
      </w:r>
      <w:r>
        <w:rPr>
          <w:spacing w:val="-4"/>
          <w:sz w:val="20"/>
        </w:rPr>
        <w:t xml:space="preserve"> </w:t>
      </w:r>
      <w:r>
        <w:rPr>
          <w:sz w:val="20"/>
        </w:rPr>
        <w:t>ts_release_vbl#</w:t>
      </w:r>
      <w:r>
        <w:rPr>
          <w:spacing w:val="-3"/>
          <w:sz w:val="20"/>
        </w:rPr>
        <w:t xml:space="preserve"> </w:t>
      </w:r>
      <w:r>
        <w:rPr>
          <w:sz w:val="20"/>
        </w:rPr>
        <w:t>back</w:t>
      </w:r>
      <w:r>
        <w:rPr>
          <w:spacing w:val="-2"/>
          <w:sz w:val="20"/>
        </w:rPr>
        <w:t xml:space="preserve"> </w:t>
      </w:r>
      <w:r>
        <w:rPr>
          <w:sz w:val="20"/>
        </w:rPr>
        <w:t>to ts_main,</w:t>
      </w:r>
      <w:r>
        <w:rPr>
          <w:spacing w:val="-2"/>
          <w:sz w:val="20"/>
        </w:rPr>
        <w:t xml:space="preserve"> </w:t>
      </w:r>
      <w:r>
        <w:rPr>
          <w:sz w:val="20"/>
        </w:rPr>
        <w:t>and</w:t>
      </w:r>
      <w:r>
        <w:rPr>
          <w:spacing w:val="-3"/>
          <w:sz w:val="20"/>
        </w:rPr>
        <w:t xml:space="preserve"> </w:t>
      </w:r>
      <w:r>
        <w:rPr>
          <w:sz w:val="20"/>
        </w:rPr>
        <w:t>then</w:t>
      </w:r>
      <w:r>
        <w:rPr>
          <w:spacing w:val="-2"/>
          <w:sz w:val="20"/>
        </w:rPr>
        <w:t xml:space="preserve"> </w:t>
      </w:r>
      <w:r>
        <w:rPr>
          <w:sz w:val="20"/>
        </w:rPr>
        <w:t>forward integrate(FI) the change from ts_main to ts_dev after the regression</w:t>
      </w:r>
      <w:r>
        <w:rPr>
          <w:spacing w:val="-4"/>
          <w:sz w:val="20"/>
        </w:rPr>
        <w:t xml:space="preserve"> </w:t>
      </w:r>
      <w:r>
        <w:rPr>
          <w:sz w:val="20"/>
        </w:rPr>
        <w:t>test.</w:t>
      </w:r>
    </w:p>
    <w:p>
      <w:pPr>
        <w:pStyle w:val="12"/>
        <w:numPr>
          <w:ilvl w:val="0"/>
          <w:numId w:val="12"/>
        </w:numPr>
        <w:tabs>
          <w:tab w:val="left" w:pos="582"/>
        </w:tabs>
        <w:spacing w:before="0" w:after="0" w:line="240" w:lineRule="auto"/>
        <w:ind w:left="581" w:right="193" w:hanging="360"/>
        <w:jc w:val="left"/>
        <w:rPr>
          <w:sz w:val="20"/>
        </w:rPr>
      </w:pPr>
      <w:r>
        <w:rPr>
          <w:sz w:val="20"/>
        </w:rPr>
        <w:t>MUST</w:t>
      </w:r>
      <w:r>
        <w:rPr>
          <w:spacing w:val="-4"/>
          <w:sz w:val="20"/>
        </w:rPr>
        <w:t xml:space="preserve"> </w:t>
      </w:r>
      <w:r>
        <w:rPr>
          <w:sz w:val="20"/>
        </w:rPr>
        <w:t>use</w:t>
      </w:r>
      <w:r>
        <w:rPr>
          <w:spacing w:val="-2"/>
          <w:sz w:val="20"/>
        </w:rPr>
        <w:t xml:space="preserve"> </w:t>
      </w:r>
      <w:r>
        <w:rPr>
          <w:sz w:val="20"/>
        </w:rPr>
        <w:t>the</w:t>
      </w:r>
      <w:r>
        <w:rPr>
          <w:spacing w:val="-3"/>
          <w:sz w:val="20"/>
        </w:rPr>
        <w:t xml:space="preserve"> </w:t>
      </w:r>
      <w:r>
        <w:rPr>
          <w:sz w:val="20"/>
        </w:rPr>
        <w:t>4</w:t>
      </w:r>
      <w:r>
        <w:rPr>
          <w:sz w:val="20"/>
          <w:vertAlign w:val="superscript"/>
        </w:rPr>
        <w:t>th</w:t>
      </w:r>
      <w:r>
        <w:rPr>
          <w:spacing w:val="-2"/>
          <w:sz w:val="20"/>
          <w:vertAlign w:val="baseline"/>
        </w:rPr>
        <w:t xml:space="preserve"> </w:t>
      </w:r>
      <w:r>
        <w:rPr>
          <w:sz w:val="20"/>
          <w:vertAlign w:val="baseline"/>
        </w:rPr>
        <w:t>digit</w:t>
      </w:r>
      <w:r>
        <w:rPr>
          <w:spacing w:val="-2"/>
          <w:sz w:val="20"/>
          <w:vertAlign w:val="baseline"/>
        </w:rPr>
        <w:t xml:space="preserve"> </w:t>
      </w:r>
      <w:r>
        <w:rPr>
          <w:sz w:val="20"/>
          <w:vertAlign w:val="baseline"/>
        </w:rPr>
        <w:t>for</w:t>
      </w:r>
      <w:r>
        <w:rPr>
          <w:spacing w:val="-1"/>
          <w:sz w:val="20"/>
          <w:vertAlign w:val="baseline"/>
        </w:rPr>
        <w:t xml:space="preserve"> </w:t>
      </w:r>
      <w:r>
        <w:rPr>
          <w:sz w:val="20"/>
          <w:vertAlign w:val="baseline"/>
        </w:rPr>
        <w:t>the</w:t>
      </w:r>
      <w:r>
        <w:rPr>
          <w:spacing w:val="-1"/>
          <w:sz w:val="20"/>
          <w:vertAlign w:val="baseline"/>
        </w:rPr>
        <w:t xml:space="preserve"> </w:t>
      </w:r>
      <w:r>
        <w:rPr>
          <w:sz w:val="20"/>
          <w:vertAlign w:val="baseline"/>
        </w:rPr>
        <w:t>hotfix</w:t>
      </w:r>
      <w:r>
        <w:rPr>
          <w:spacing w:val="-2"/>
          <w:sz w:val="20"/>
          <w:vertAlign w:val="baseline"/>
        </w:rPr>
        <w:t xml:space="preserve"> </w:t>
      </w:r>
      <w:r>
        <w:rPr>
          <w:sz w:val="20"/>
          <w:vertAlign w:val="baseline"/>
        </w:rPr>
        <w:t>version</w:t>
      </w:r>
      <w:r>
        <w:rPr>
          <w:spacing w:val="-1"/>
          <w:sz w:val="20"/>
          <w:vertAlign w:val="baseline"/>
        </w:rPr>
        <w:t xml:space="preserve"> </w:t>
      </w:r>
      <w:r>
        <w:rPr>
          <w:sz w:val="20"/>
          <w:vertAlign w:val="baseline"/>
        </w:rPr>
        <w:t>number.</w:t>
      </w:r>
      <w:r>
        <w:rPr>
          <w:spacing w:val="-1"/>
          <w:sz w:val="20"/>
          <w:vertAlign w:val="baseline"/>
        </w:rPr>
        <w:t xml:space="preserve"> </w:t>
      </w:r>
      <w:r>
        <w:rPr>
          <w:sz w:val="20"/>
          <w:vertAlign w:val="baseline"/>
        </w:rPr>
        <w:t>E.g.</w:t>
      </w:r>
      <w:r>
        <w:rPr>
          <w:spacing w:val="-2"/>
          <w:sz w:val="20"/>
          <w:vertAlign w:val="baseline"/>
        </w:rPr>
        <w:t xml:space="preserve"> </w:t>
      </w:r>
      <w:r>
        <w:rPr>
          <w:sz w:val="20"/>
          <w:vertAlign w:val="baseline"/>
        </w:rPr>
        <w:t>1.0.500.0</w:t>
      </w:r>
      <w:r>
        <w:rPr>
          <w:spacing w:val="-2"/>
          <w:sz w:val="20"/>
          <w:vertAlign w:val="baseline"/>
        </w:rPr>
        <w:t xml:space="preserve"> </w:t>
      </w:r>
      <w:r>
        <w:rPr>
          <w:sz w:val="20"/>
          <w:vertAlign w:val="baseline"/>
        </w:rPr>
        <w:t>is</w:t>
      </w:r>
      <w:r>
        <w:rPr>
          <w:spacing w:val="-4"/>
          <w:sz w:val="20"/>
          <w:vertAlign w:val="baseline"/>
        </w:rPr>
        <w:t xml:space="preserve"> </w:t>
      </w:r>
      <w:r>
        <w:rPr>
          <w:sz w:val="20"/>
          <w:vertAlign w:val="baseline"/>
        </w:rPr>
        <w:t>the</w:t>
      </w:r>
      <w:r>
        <w:rPr>
          <w:spacing w:val="-2"/>
          <w:sz w:val="20"/>
          <w:vertAlign w:val="baseline"/>
        </w:rPr>
        <w:t xml:space="preserve"> </w:t>
      </w:r>
      <w:r>
        <w:rPr>
          <w:sz w:val="20"/>
          <w:vertAlign w:val="baseline"/>
        </w:rPr>
        <w:t>official</w:t>
      </w:r>
      <w:r>
        <w:rPr>
          <w:spacing w:val="-1"/>
          <w:sz w:val="20"/>
          <w:vertAlign w:val="baseline"/>
        </w:rPr>
        <w:t xml:space="preserve"> </w:t>
      </w:r>
      <w:r>
        <w:rPr>
          <w:sz w:val="20"/>
          <w:vertAlign w:val="baseline"/>
        </w:rPr>
        <w:t>release</w:t>
      </w:r>
      <w:r>
        <w:rPr>
          <w:spacing w:val="-3"/>
          <w:sz w:val="20"/>
          <w:vertAlign w:val="baseline"/>
        </w:rPr>
        <w:t xml:space="preserve"> </w:t>
      </w:r>
      <w:r>
        <w:rPr>
          <w:sz w:val="20"/>
          <w:vertAlign w:val="baseline"/>
        </w:rPr>
        <w:t>version,</w:t>
      </w:r>
      <w:r>
        <w:rPr>
          <w:spacing w:val="-1"/>
          <w:sz w:val="20"/>
          <w:vertAlign w:val="baseline"/>
        </w:rPr>
        <w:t xml:space="preserve"> </w:t>
      </w:r>
      <w:r>
        <w:rPr>
          <w:sz w:val="20"/>
          <w:vertAlign w:val="baseline"/>
        </w:rPr>
        <w:t>1.0.500.1</w:t>
      </w:r>
      <w:r>
        <w:rPr>
          <w:spacing w:val="-3"/>
          <w:sz w:val="20"/>
          <w:vertAlign w:val="baseline"/>
        </w:rPr>
        <w:t xml:space="preserve"> </w:t>
      </w:r>
      <w:r>
        <w:rPr>
          <w:sz w:val="20"/>
          <w:vertAlign w:val="baseline"/>
        </w:rPr>
        <w:t>is the hotfix version. And the 4</w:t>
      </w:r>
      <w:r>
        <w:rPr>
          <w:sz w:val="20"/>
          <w:vertAlign w:val="superscript"/>
        </w:rPr>
        <w:t>th</w:t>
      </w:r>
      <w:r>
        <w:rPr>
          <w:sz w:val="20"/>
          <w:vertAlign w:val="baseline"/>
        </w:rPr>
        <w:t xml:space="preserve"> digit MUST increate 1 for each</w:t>
      </w:r>
      <w:r>
        <w:rPr>
          <w:spacing w:val="-2"/>
          <w:sz w:val="20"/>
          <w:vertAlign w:val="baseline"/>
        </w:rPr>
        <w:t xml:space="preserve"> </w:t>
      </w:r>
      <w:r>
        <w:rPr>
          <w:sz w:val="20"/>
          <w:vertAlign w:val="baseline"/>
        </w:rPr>
        <w:t>build.</w:t>
      </w:r>
    </w:p>
    <w:p>
      <w:pPr>
        <w:spacing w:after="0" w:line="240" w:lineRule="auto"/>
        <w:jc w:val="left"/>
        <w:rPr>
          <w:sz w:val="20"/>
        </w:rPr>
        <w:sectPr>
          <w:pgSz w:w="12240" w:h="15840"/>
          <w:pgMar w:top="1340" w:right="1180" w:bottom="1060" w:left="1480" w:header="0" w:footer="836" w:gutter="0"/>
        </w:sectPr>
      </w:pPr>
    </w:p>
    <w:p>
      <w:pPr>
        <w:pStyle w:val="4"/>
        <w:spacing w:before="4"/>
        <w:rPr>
          <w:sz w:val="17"/>
        </w:rPr>
      </w:pPr>
    </w:p>
    <w:sectPr>
      <w:pgSz w:w="12240" w:h="15840"/>
      <w:pgMar w:top="1500" w:right="1180" w:bottom="1020" w:left="1480" w:header="0" w:footer="83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17"/>
      </w:rPr>
    </w:pPr>
    <w:r>
      <mc:AlternateContent>
        <mc:Choice Requires="wps">
          <w:drawing>
            <wp:anchor distT="0" distB="0" distL="114300" distR="114300" simplePos="0" relativeHeight="250286080" behindDoc="1" locked="0" layoutInCell="1" allowOverlap="1">
              <wp:simplePos x="0" y="0"/>
              <wp:positionH relativeFrom="page">
                <wp:posOffset>1062355</wp:posOffset>
              </wp:positionH>
              <wp:positionV relativeFrom="page">
                <wp:posOffset>9338310</wp:posOffset>
              </wp:positionV>
              <wp:extent cx="5887720" cy="0"/>
              <wp:effectExtent l="0" t="8890" r="8255" b="10160"/>
              <wp:wrapNone/>
              <wp:docPr id="106" name="直线 1"/>
              <wp:cNvGraphicFramePr/>
              <a:graphic xmlns:a="http://schemas.openxmlformats.org/drawingml/2006/main">
                <a:graphicData uri="http://schemas.microsoft.com/office/word/2010/wordprocessingShape">
                  <wps:wsp>
                    <wps:cNvSpPr/>
                    <wps:spPr>
                      <a:xfrm>
                        <a:off x="0" y="0"/>
                        <a:ext cx="5887720" cy="0"/>
                      </a:xfrm>
                      <a:prstGeom prst="line">
                        <a:avLst/>
                      </a:prstGeom>
                      <a:ln w="18288"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3.65pt;margin-top:735.3pt;height:0pt;width:463.6pt;mso-position-horizontal-relative:page;mso-position-vertical-relative:page;z-index:-253030400;mso-width-relative:page;mso-height-relative:page;" filled="f" stroked="t" coordsize="21600,21600" o:gfxdata="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YVwTrXAAAADgEAAA8AAAAAAAAAAQAgAAAAIgAAAGRy&#10;cy9kb3ducmV2LnhtbFBLAQIUABQAAAAIAIdO4kDIwJaLzQEAAJADAAAOAAAAAAAAAAEAIAAAACYB&#10;AABkcnMvZTJvRG9jLnhtbFBLBQYAAAAABgAGAFkBAABlBQAAAAA=&#10;">
              <v:fill on="f" focussize="0,0"/>
              <v:stroke weight="1.44pt" color="#000000" joinstyle="round"/>
              <v:imagedata o:title=""/>
              <o:lock v:ext="edit" aspectratio="f"/>
            </v:line>
          </w:pict>
        </mc:Fallback>
      </mc:AlternateContent>
    </w:r>
    <w:r>
      <mc:AlternateContent>
        <mc:Choice Requires="wps">
          <w:drawing>
            <wp:anchor distT="0" distB="0" distL="114300" distR="114300" simplePos="0" relativeHeight="250287104" behindDoc="1" locked="0" layoutInCell="1" allowOverlap="1">
              <wp:simplePos x="0" y="0"/>
              <wp:positionH relativeFrom="page">
                <wp:posOffset>1068070</wp:posOffset>
              </wp:positionH>
              <wp:positionV relativeFrom="page">
                <wp:posOffset>9336405</wp:posOffset>
              </wp:positionV>
              <wp:extent cx="2193290" cy="152400"/>
              <wp:effectExtent l="0" t="0" r="0" b="0"/>
              <wp:wrapNone/>
              <wp:docPr id="107" name="文本框 2"/>
              <wp:cNvGraphicFramePr/>
              <a:graphic xmlns:a="http://schemas.openxmlformats.org/drawingml/2006/main">
                <a:graphicData uri="http://schemas.microsoft.com/office/word/2010/wordprocessingShape">
                  <wps:wsp>
                    <wps:cNvSpPr txBox="1"/>
                    <wps:spPr>
                      <a:xfrm>
                        <a:off x="0" y="0"/>
                        <a:ext cx="2193290" cy="152400"/>
                      </a:xfrm>
                      <a:prstGeom prst="rect">
                        <a:avLst/>
                      </a:prstGeom>
                      <a:noFill/>
                      <a:ln>
                        <a:noFill/>
                      </a:ln>
                    </wps:spPr>
                    <wps:txbx>
                      <w:txbxContent>
                        <w:p>
                          <w:pPr>
                            <w:spacing w:before="12"/>
                            <w:ind w:left="20" w:right="0" w:firstLine="0"/>
                            <w:jc w:val="left"/>
                            <w:rPr>
                              <w:sz w:val="18"/>
                            </w:rPr>
                          </w:pPr>
                          <w:r>
                            <w:rPr>
                              <w:sz w:val="18"/>
                            </w:rPr>
                            <w:t>C sharp coding guidelines (Infrastructure).docx</w:t>
                          </w:r>
                        </w:p>
                      </w:txbxContent>
                    </wps:txbx>
                    <wps:bodyPr lIns="0" tIns="0" rIns="0" bIns="0" upright="1"/>
                  </wps:wsp>
                </a:graphicData>
              </a:graphic>
            </wp:anchor>
          </w:drawing>
        </mc:Choice>
        <mc:Fallback>
          <w:pict>
            <v:shape id="文本框 2" o:spid="_x0000_s1026" o:spt="202" type="#_x0000_t202" style="position:absolute;left:0pt;margin-left:84.1pt;margin-top:735.15pt;height:12pt;width:172.7pt;mso-position-horizontal-relative:page;mso-position-vertical-relative:page;z-index:-253029376;mso-width-relative:page;mso-height-relative:page;" filled="f" stroked="f" coordsize="21600,21600" o:gfxdata="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iknUNsAAAANAQAADwAA&#10;AAAAAAABACAAAAAiAAAAZHJzL2Rvd25yZXYueG1sUEsBAhQAFAAAAAgAh07iQPTcDqqhAQAAJgMA&#10;AA4AAAAAAAAAAQAgAAAAKgEAAGRycy9lMm9Eb2MueG1sUEsFBgAAAAAGAAYAWQEAAD0FAAAAAA==&#10;">
              <v:fill on="f" focussize="0,0"/>
              <v:stroke on="f"/>
              <v:imagedata o:title=""/>
              <o:lock v:ext="edit" aspectratio="f"/>
              <v:textbox inset="0mm,0mm,0mm,0mm">
                <w:txbxContent>
                  <w:p>
                    <w:pPr>
                      <w:spacing w:before="12"/>
                      <w:ind w:left="20" w:right="0" w:firstLine="0"/>
                      <w:jc w:val="left"/>
                      <w:rPr>
                        <w:sz w:val="18"/>
                      </w:rPr>
                    </w:pPr>
                    <w:r>
                      <w:rPr>
                        <w:sz w:val="18"/>
                      </w:rPr>
                      <w:t>C sharp coding guidelines (Infrastructure).docx</w:t>
                    </w:r>
                  </w:p>
                </w:txbxContent>
              </v:textbox>
            </v:shape>
          </w:pict>
        </mc:Fallback>
      </mc:AlternateContent>
    </w:r>
    <w:r>
      <mc:AlternateContent>
        <mc:Choice Requires="wps">
          <w:drawing>
            <wp:anchor distT="0" distB="0" distL="114300" distR="114300" simplePos="0" relativeHeight="250288128" behindDoc="1" locked="0" layoutInCell="1" allowOverlap="1">
              <wp:simplePos x="0" y="0"/>
              <wp:positionH relativeFrom="page">
                <wp:posOffset>6047740</wp:posOffset>
              </wp:positionH>
              <wp:positionV relativeFrom="page">
                <wp:posOffset>9336405</wp:posOffset>
              </wp:positionV>
              <wp:extent cx="659765" cy="152400"/>
              <wp:effectExtent l="0" t="0" r="0" b="0"/>
              <wp:wrapNone/>
              <wp:docPr id="108" name="文本框 3"/>
              <wp:cNvGraphicFramePr/>
              <a:graphic xmlns:a="http://schemas.openxmlformats.org/drawingml/2006/main">
                <a:graphicData uri="http://schemas.microsoft.com/office/word/2010/wordprocessingShape">
                  <wps:wsp>
                    <wps:cNvSpPr txBox="1"/>
                    <wps:spPr>
                      <a:xfrm>
                        <a:off x="0" y="0"/>
                        <a:ext cx="659765" cy="152400"/>
                      </a:xfrm>
                      <a:prstGeom prst="rect">
                        <a:avLst/>
                      </a:prstGeom>
                      <a:noFill/>
                      <a:ln>
                        <a:noFill/>
                      </a:ln>
                    </wps:spPr>
                    <wps:txbx>
                      <w:txbxContent>
                        <w:p>
                          <w:pPr>
                            <w:spacing w:before="12"/>
                            <w:ind w:left="20" w:right="0" w:firstLine="0"/>
                            <w:jc w:val="left"/>
                            <w:rPr>
                              <w:sz w:val="18"/>
                            </w:rPr>
                          </w:pPr>
                          <w:r>
                            <w:rPr>
                              <w:sz w:val="18"/>
                            </w:rPr>
                            <w:t xml:space="preserve">Page </w:t>
                          </w:r>
                          <w:r>
                            <w:fldChar w:fldCharType="begin"/>
                          </w:r>
                          <w:r>
                            <w:rPr>
                              <w:sz w:val="18"/>
                            </w:rPr>
                            <w:instrText xml:space="preserve"> PAGE </w:instrText>
                          </w:r>
                          <w:r>
                            <w:fldChar w:fldCharType="separate"/>
                          </w:r>
                          <w:r>
                            <w:t>27</w:t>
                          </w:r>
                          <w:r>
                            <w:fldChar w:fldCharType="end"/>
                          </w:r>
                          <w:r>
                            <w:rPr>
                              <w:sz w:val="18"/>
                            </w:rPr>
                            <w:t xml:space="preserve"> of 27</w:t>
                          </w:r>
                        </w:p>
                      </w:txbxContent>
                    </wps:txbx>
                    <wps:bodyPr lIns="0" tIns="0" rIns="0" bIns="0" upright="1"/>
                  </wps:wsp>
                </a:graphicData>
              </a:graphic>
            </wp:anchor>
          </w:drawing>
        </mc:Choice>
        <mc:Fallback>
          <w:pict>
            <v:shape id="文本框 3" o:spid="_x0000_s1026" o:spt="202" type="#_x0000_t202" style="position:absolute;left:0pt;margin-left:476.2pt;margin-top:735.15pt;height:12pt;width:51.95pt;mso-position-horizontal-relative:page;mso-position-vertical-relative:page;z-index:-253028352;mso-width-relative:page;mso-height-relative:page;" filled="f" stroked="f" coordsize="21600,21600" o:gfxdata="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N7zCedsAAAAOAQAADwAA&#10;AAAAAAABACAAAAAiAAAAZHJzL2Rvd25yZXYueG1sUEsBAhQAFAAAAAgAh07iQGWFDDihAQAAJQMA&#10;AA4AAAAAAAAAAQAgAAAAKgEAAGRycy9lMm9Eb2MueG1sUEsFBgAAAAAGAAYAWQEAAD0FAAAAAA==&#10;">
              <v:fill on="f" focussize="0,0"/>
              <v:stroke on="f"/>
              <v:imagedata o:title=""/>
              <o:lock v:ext="edit" aspectratio="f"/>
              <v:textbox inset="0mm,0mm,0mm,0mm">
                <w:txbxContent>
                  <w:p>
                    <w:pPr>
                      <w:spacing w:before="12"/>
                      <w:ind w:left="20" w:right="0" w:firstLine="0"/>
                      <w:jc w:val="left"/>
                      <w:rPr>
                        <w:sz w:val="18"/>
                      </w:rPr>
                    </w:pPr>
                    <w:r>
                      <w:rPr>
                        <w:sz w:val="18"/>
                      </w:rPr>
                      <w:t xml:space="preserve">Page </w:t>
                    </w:r>
                    <w:r>
                      <w:fldChar w:fldCharType="begin"/>
                    </w:r>
                    <w:r>
                      <w:rPr>
                        <w:sz w:val="18"/>
                      </w:rPr>
                      <w:instrText xml:space="preserve"> PAGE </w:instrText>
                    </w:r>
                    <w:r>
                      <w:fldChar w:fldCharType="separate"/>
                    </w:r>
                    <w:r>
                      <w:t>27</w:t>
                    </w:r>
                    <w:r>
                      <w:fldChar w:fldCharType="end"/>
                    </w:r>
                    <w:r>
                      <w:rPr>
                        <w:sz w:val="18"/>
                      </w:rPr>
                      <w:t xml:space="preserve"> of 27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5"/>
      <w:numFmt w:val="decimal"/>
      <w:lvlText w:val="%1"/>
      <w:lvlJc w:val="left"/>
      <w:pPr>
        <w:ind w:left="942" w:hanging="720"/>
        <w:jc w:val="left"/>
      </w:pPr>
      <w:rPr>
        <w:rFonts w:hint="default"/>
        <w:lang w:val="en-US" w:eastAsia="en-US" w:bidi="en-US"/>
      </w:rPr>
    </w:lvl>
    <w:lvl w:ilvl="1" w:tentative="0">
      <w:start w:val="2"/>
      <w:numFmt w:val="decimal"/>
      <w:lvlText w:val="%1.%2"/>
      <w:lvlJc w:val="left"/>
      <w:pPr>
        <w:ind w:left="942" w:hanging="720"/>
        <w:jc w:val="left"/>
      </w:pPr>
      <w:rPr>
        <w:rFonts w:hint="default"/>
        <w:lang w:val="en-US" w:eastAsia="en-US" w:bidi="en-US"/>
      </w:rPr>
    </w:lvl>
    <w:lvl w:ilvl="2" w:tentative="0">
      <w:start w:val="1"/>
      <w:numFmt w:val="decimal"/>
      <w:lvlText w:val="%1.%2.%3"/>
      <w:lvlJc w:val="left"/>
      <w:pPr>
        <w:ind w:left="942" w:hanging="720"/>
        <w:jc w:val="left"/>
      </w:pPr>
      <w:rPr>
        <w:rFonts w:hint="default" w:ascii="Book Antiqua" w:hAnsi="Book Antiqua" w:eastAsia="Book Antiqua" w:cs="Book Antiqua"/>
        <w:spacing w:val="-4"/>
        <w:w w:val="100"/>
        <w:sz w:val="24"/>
        <w:szCs w:val="24"/>
        <w:lang w:val="en-US" w:eastAsia="en-US" w:bidi="en-US"/>
      </w:rPr>
    </w:lvl>
    <w:lvl w:ilvl="3" w:tentative="0">
      <w:start w:val="0"/>
      <w:numFmt w:val="bullet"/>
      <w:lvlText w:val="•"/>
      <w:lvlJc w:val="left"/>
      <w:pPr>
        <w:ind w:left="3532" w:hanging="720"/>
      </w:pPr>
      <w:rPr>
        <w:rFonts w:hint="default"/>
        <w:lang w:val="en-US" w:eastAsia="en-US" w:bidi="en-US"/>
      </w:rPr>
    </w:lvl>
    <w:lvl w:ilvl="4" w:tentative="0">
      <w:start w:val="0"/>
      <w:numFmt w:val="bullet"/>
      <w:lvlText w:val="•"/>
      <w:lvlJc w:val="left"/>
      <w:pPr>
        <w:ind w:left="4396" w:hanging="720"/>
      </w:pPr>
      <w:rPr>
        <w:rFonts w:hint="default"/>
        <w:lang w:val="en-US" w:eastAsia="en-US" w:bidi="en-US"/>
      </w:rPr>
    </w:lvl>
    <w:lvl w:ilvl="5" w:tentative="0">
      <w:start w:val="0"/>
      <w:numFmt w:val="bullet"/>
      <w:lvlText w:val="•"/>
      <w:lvlJc w:val="left"/>
      <w:pPr>
        <w:ind w:left="5260" w:hanging="720"/>
      </w:pPr>
      <w:rPr>
        <w:rFonts w:hint="default"/>
        <w:lang w:val="en-US" w:eastAsia="en-US" w:bidi="en-US"/>
      </w:rPr>
    </w:lvl>
    <w:lvl w:ilvl="6" w:tentative="0">
      <w:start w:val="0"/>
      <w:numFmt w:val="bullet"/>
      <w:lvlText w:val="•"/>
      <w:lvlJc w:val="left"/>
      <w:pPr>
        <w:ind w:left="6124" w:hanging="720"/>
      </w:pPr>
      <w:rPr>
        <w:rFonts w:hint="default"/>
        <w:lang w:val="en-US" w:eastAsia="en-US" w:bidi="en-US"/>
      </w:rPr>
    </w:lvl>
    <w:lvl w:ilvl="7" w:tentative="0">
      <w:start w:val="0"/>
      <w:numFmt w:val="bullet"/>
      <w:lvlText w:val="•"/>
      <w:lvlJc w:val="left"/>
      <w:pPr>
        <w:ind w:left="6988" w:hanging="720"/>
      </w:pPr>
      <w:rPr>
        <w:rFonts w:hint="default"/>
        <w:lang w:val="en-US" w:eastAsia="en-US" w:bidi="en-US"/>
      </w:rPr>
    </w:lvl>
    <w:lvl w:ilvl="8" w:tentative="0">
      <w:start w:val="0"/>
      <w:numFmt w:val="bullet"/>
      <w:lvlText w:val="•"/>
      <w:lvlJc w:val="left"/>
      <w:pPr>
        <w:ind w:left="7852" w:hanging="720"/>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942" w:hanging="72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804" w:hanging="720"/>
      </w:pPr>
      <w:rPr>
        <w:rFonts w:hint="default"/>
        <w:lang w:val="en-US" w:eastAsia="en-US" w:bidi="en-US"/>
      </w:rPr>
    </w:lvl>
    <w:lvl w:ilvl="2" w:tentative="0">
      <w:start w:val="0"/>
      <w:numFmt w:val="bullet"/>
      <w:lvlText w:val="•"/>
      <w:lvlJc w:val="left"/>
      <w:pPr>
        <w:ind w:left="2668" w:hanging="720"/>
      </w:pPr>
      <w:rPr>
        <w:rFonts w:hint="default"/>
        <w:lang w:val="en-US" w:eastAsia="en-US" w:bidi="en-US"/>
      </w:rPr>
    </w:lvl>
    <w:lvl w:ilvl="3" w:tentative="0">
      <w:start w:val="0"/>
      <w:numFmt w:val="bullet"/>
      <w:lvlText w:val="•"/>
      <w:lvlJc w:val="left"/>
      <w:pPr>
        <w:ind w:left="3532" w:hanging="720"/>
      </w:pPr>
      <w:rPr>
        <w:rFonts w:hint="default"/>
        <w:lang w:val="en-US" w:eastAsia="en-US" w:bidi="en-US"/>
      </w:rPr>
    </w:lvl>
    <w:lvl w:ilvl="4" w:tentative="0">
      <w:start w:val="0"/>
      <w:numFmt w:val="bullet"/>
      <w:lvlText w:val="•"/>
      <w:lvlJc w:val="left"/>
      <w:pPr>
        <w:ind w:left="4396" w:hanging="720"/>
      </w:pPr>
      <w:rPr>
        <w:rFonts w:hint="default"/>
        <w:lang w:val="en-US" w:eastAsia="en-US" w:bidi="en-US"/>
      </w:rPr>
    </w:lvl>
    <w:lvl w:ilvl="5" w:tentative="0">
      <w:start w:val="0"/>
      <w:numFmt w:val="bullet"/>
      <w:lvlText w:val="•"/>
      <w:lvlJc w:val="left"/>
      <w:pPr>
        <w:ind w:left="5260" w:hanging="720"/>
      </w:pPr>
      <w:rPr>
        <w:rFonts w:hint="default"/>
        <w:lang w:val="en-US" w:eastAsia="en-US" w:bidi="en-US"/>
      </w:rPr>
    </w:lvl>
    <w:lvl w:ilvl="6" w:tentative="0">
      <w:start w:val="0"/>
      <w:numFmt w:val="bullet"/>
      <w:lvlText w:val="•"/>
      <w:lvlJc w:val="left"/>
      <w:pPr>
        <w:ind w:left="6124" w:hanging="720"/>
      </w:pPr>
      <w:rPr>
        <w:rFonts w:hint="default"/>
        <w:lang w:val="en-US" w:eastAsia="en-US" w:bidi="en-US"/>
      </w:rPr>
    </w:lvl>
    <w:lvl w:ilvl="7" w:tentative="0">
      <w:start w:val="0"/>
      <w:numFmt w:val="bullet"/>
      <w:lvlText w:val="•"/>
      <w:lvlJc w:val="left"/>
      <w:pPr>
        <w:ind w:left="6988" w:hanging="720"/>
      </w:pPr>
      <w:rPr>
        <w:rFonts w:hint="default"/>
        <w:lang w:val="en-US" w:eastAsia="en-US" w:bidi="en-US"/>
      </w:rPr>
    </w:lvl>
    <w:lvl w:ilvl="8" w:tentative="0">
      <w:start w:val="0"/>
      <w:numFmt w:val="bullet"/>
      <w:lvlText w:val="•"/>
      <w:lvlJc w:val="left"/>
      <w:pPr>
        <w:ind w:left="7852" w:hanging="720"/>
      </w:pPr>
      <w:rPr>
        <w:rFonts w:hint="default"/>
        <w:lang w:val="en-US" w:eastAsia="en-US" w:bidi="en-US"/>
      </w:rPr>
    </w:lvl>
  </w:abstractNum>
  <w:abstractNum w:abstractNumId="2">
    <w:nsid w:val="BF205925"/>
    <w:multiLevelType w:val="multilevel"/>
    <w:tmpl w:val="BF205925"/>
    <w:lvl w:ilvl="0" w:tentative="0">
      <w:start w:val="0"/>
      <w:numFmt w:val="bullet"/>
      <w:lvlText w:val=""/>
      <w:lvlJc w:val="left"/>
      <w:pPr>
        <w:ind w:left="582" w:hanging="36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480" w:hanging="360"/>
      </w:pPr>
      <w:rPr>
        <w:rFonts w:hint="default"/>
        <w:lang w:val="en-US" w:eastAsia="en-US" w:bidi="en-US"/>
      </w:rPr>
    </w:lvl>
    <w:lvl w:ilvl="2" w:tentative="0">
      <w:start w:val="0"/>
      <w:numFmt w:val="bullet"/>
      <w:lvlText w:val="•"/>
      <w:lvlJc w:val="left"/>
      <w:pPr>
        <w:ind w:left="2380" w:hanging="360"/>
      </w:pPr>
      <w:rPr>
        <w:rFonts w:hint="default"/>
        <w:lang w:val="en-US" w:eastAsia="en-US" w:bidi="en-US"/>
      </w:rPr>
    </w:lvl>
    <w:lvl w:ilvl="3" w:tentative="0">
      <w:start w:val="0"/>
      <w:numFmt w:val="bullet"/>
      <w:lvlText w:val="•"/>
      <w:lvlJc w:val="left"/>
      <w:pPr>
        <w:ind w:left="3280" w:hanging="360"/>
      </w:pPr>
      <w:rPr>
        <w:rFonts w:hint="default"/>
        <w:lang w:val="en-US" w:eastAsia="en-US" w:bidi="en-US"/>
      </w:rPr>
    </w:lvl>
    <w:lvl w:ilvl="4" w:tentative="0">
      <w:start w:val="0"/>
      <w:numFmt w:val="bullet"/>
      <w:lvlText w:val="•"/>
      <w:lvlJc w:val="left"/>
      <w:pPr>
        <w:ind w:left="4180" w:hanging="360"/>
      </w:pPr>
      <w:rPr>
        <w:rFonts w:hint="default"/>
        <w:lang w:val="en-US" w:eastAsia="en-US" w:bidi="en-US"/>
      </w:rPr>
    </w:lvl>
    <w:lvl w:ilvl="5" w:tentative="0">
      <w:start w:val="0"/>
      <w:numFmt w:val="bullet"/>
      <w:lvlText w:val="•"/>
      <w:lvlJc w:val="left"/>
      <w:pPr>
        <w:ind w:left="508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880"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abstractNum w:abstractNumId="3">
    <w:nsid w:val="C8879AEF"/>
    <w:multiLevelType w:val="multilevel"/>
    <w:tmpl w:val="C8879AEF"/>
    <w:lvl w:ilvl="0" w:tentative="0">
      <w:start w:val="1"/>
      <w:numFmt w:val="lowerLetter"/>
      <w:lvlText w:val="%1)"/>
      <w:lvlJc w:val="left"/>
      <w:pPr>
        <w:ind w:left="1662" w:hanging="360"/>
        <w:jc w:val="left"/>
      </w:pPr>
      <w:rPr>
        <w:rFonts w:hint="default" w:ascii="Calibri" w:hAnsi="Calibri" w:eastAsia="Calibri" w:cs="Calibri"/>
        <w:b/>
        <w:bCs/>
        <w:i/>
        <w:w w:val="99"/>
        <w:sz w:val="20"/>
        <w:szCs w:val="20"/>
        <w:lang w:val="en-US" w:eastAsia="en-US" w:bidi="en-US"/>
      </w:rPr>
    </w:lvl>
    <w:lvl w:ilvl="1" w:tentative="0">
      <w:start w:val="0"/>
      <w:numFmt w:val="bullet"/>
      <w:lvlText w:val="•"/>
      <w:lvlJc w:val="left"/>
      <w:pPr>
        <w:ind w:left="2452" w:hanging="360"/>
      </w:pPr>
      <w:rPr>
        <w:rFonts w:hint="default"/>
        <w:lang w:val="en-US" w:eastAsia="en-US" w:bidi="en-US"/>
      </w:rPr>
    </w:lvl>
    <w:lvl w:ilvl="2" w:tentative="0">
      <w:start w:val="0"/>
      <w:numFmt w:val="bullet"/>
      <w:lvlText w:val="•"/>
      <w:lvlJc w:val="left"/>
      <w:pPr>
        <w:ind w:left="3244" w:hanging="360"/>
      </w:pPr>
      <w:rPr>
        <w:rFonts w:hint="default"/>
        <w:lang w:val="en-US" w:eastAsia="en-US" w:bidi="en-US"/>
      </w:rPr>
    </w:lvl>
    <w:lvl w:ilvl="3" w:tentative="0">
      <w:start w:val="0"/>
      <w:numFmt w:val="bullet"/>
      <w:lvlText w:val="•"/>
      <w:lvlJc w:val="left"/>
      <w:pPr>
        <w:ind w:left="4036" w:hanging="360"/>
      </w:pPr>
      <w:rPr>
        <w:rFonts w:hint="default"/>
        <w:lang w:val="en-US" w:eastAsia="en-US" w:bidi="en-US"/>
      </w:rPr>
    </w:lvl>
    <w:lvl w:ilvl="4" w:tentative="0">
      <w:start w:val="0"/>
      <w:numFmt w:val="bullet"/>
      <w:lvlText w:val="•"/>
      <w:lvlJc w:val="left"/>
      <w:pPr>
        <w:ind w:left="4828" w:hanging="360"/>
      </w:pPr>
      <w:rPr>
        <w:rFonts w:hint="default"/>
        <w:lang w:val="en-US" w:eastAsia="en-US" w:bidi="en-US"/>
      </w:rPr>
    </w:lvl>
    <w:lvl w:ilvl="5" w:tentative="0">
      <w:start w:val="0"/>
      <w:numFmt w:val="bullet"/>
      <w:lvlText w:val="•"/>
      <w:lvlJc w:val="left"/>
      <w:pPr>
        <w:ind w:left="5620" w:hanging="360"/>
      </w:pPr>
      <w:rPr>
        <w:rFonts w:hint="default"/>
        <w:lang w:val="en-US" w:eastAsia="en-US" w:bidi="en-US"/>
      </w:rPr>
    </w:lvl>
    <w:lvl w:ilvl="6" w:tentative="0">
      <w:start w:val="0"/>
      <w:numFmt w:val="bullet"/>
      <w:lvlText w:val="•"/>
      <w:lvlJc w:val="left"/>
      <w:pPr>
        <w:ind w:left="6412" w:hanging="360"/>
      </w:pPr>
      <w:rPr>
        <w:rFonts w:hint="default"/>
        <w:lang w:val="en-US" w:eastAsia="en-US" w:bidi="en-US"/>
      </w:rPr>
    </w:lvl>
    <w:lvl w:ilvl="7" w:tentative="0">
      <w:start w:val="0"/>
      <w:numFmt w:val="bullet"/>
      <w:lvlText w:val="•"/>
      <w:lvlJc w:val="left"/>
      <w:pPr>
        <w:ind w:left="7204" w:hanging="360"/>
      </w:pPr>
      <w:rPr>
        <w:rFonts w:hint="default"/>
        <w:lang w:val="en-US" w:eastAsia="en-US" w:bidi="en-US"/>
      </w:rPr>
    </w:lvl>
    <w:lvl w:ilvl="8" w:tentative="0">
      <w:start w:val="0"/>
      <w:numFmt w:val="bullet"/>
      <w:lvlText w:val="•"/>
      <w:lvlJc w:val="left"/>
      <w:pPr>
        <w:ind w:left="7996" w:hanging="360"/>
      </w:pPr>
      <w:rPr>
        <w:rFonts w:hint="default"/>
        <w:lang w:val="en-US" w:eastAsia="en-US" w:bidi="en-US"/>
      </w:rPr>
    </w:lvl>
  </w:abstractNum>
  <w:abstractNum w:abstractNumId="4">
    <w:nsid w:val="CF092B84"/>
    <w:multiLevelType w:val="multilevel"/>
    <w:tmpl w:val="CF092B84"/>
    <w:lvl w:ilvl="0" w:tentative="0">
      <w:start w:val="1"/>
      <w:numFmt w:val="decimal"/>
      <w:lvlText w:val="%1"/>
      <w:lvlJc w:val="left"/>
      <w:pPr>
        <w:ind w:left="654" w:hanging="432"/>
        <w:jc w:val="left"/>
      </w:pPr>
      <w:rPr>
        <w:rFonts w:hint="default" w:ascii="Book Antiqua" w:hAnsi="Book Antiqua" w:eastAsia="Book Antiqua" w:cs="Book Antiqua"/>
        <w:b/>
        <w:bCs/>
        <w:w w:val="100"/>
        <w:sz w:val="28"/>
        <w:szCs w:val="28"/>
        <w:lang w:val="en-US" w:eastAsia="en-US" w:bidi="en-US"/>
      </w:rPr>
    </w:lvl>
    <w:lvl w:ilvl="1" w:tentative="0">
      <w:start w:val="1"/>
      <w:numFmt w:val="decimal"/>
      <w:lvlText w:val="%1.%2"/>
      <w:lvlJc w:val="left"/>
      <w:pPr>
        <w:ind w:left="798" w:hanging="576"/>
        <w:jc w:val="left"/>
      </w:pPr>
      <w:rPr>
        <w:rFonts w:hint="default" w:ascii="Book Antiqua" w:hAnsi="Book Antiqua" w:eastAsia="Book Antiqua" w:cs="Book Antiqua"/>
        <w:b/>
        <w:bCs/>
        <w:i/>
        <w:spacing w:val="-2"/>
        <w:w w:val="100"/>
        <w:sz w:val="24"/>
        <w:szCs w:val="24"/>
        <w:lang w:val="en-US" w:eastAsia="en-US" w:bidi="en-US"/>
      </w:rPr>
    </w:lvl>
    <w:lvl w:ilvl="2" w:tentative="0">
      <w:start w:val="0"/>
      <w:numFmt w:val="bullet"/>
      <w:lvlText w:val=""/>
      <w:lvlJc w:val="left"/>
      <w:pPr>
        <w:ind w:left="1662" w:hanging="360"/>
      </w:pPr>
      <w:rPr>
        <w:rFonts w:hint="default" w:ascii="Symbol" w:hAnsi="Symbol" w:eastAsia="Symbol" w:cs="Symbol"/>
        <w:w w:val="99"/>
        <w:sz w:val="20"/>
        <w:szCs w:val="20"/>
        <w:lang w:val="en-US" w:eastAsia="en-US" w:bidi="en-US"/>
      </w:rPr>
    </w:lvl>
    <w:lvl w:ilvl="3" w:tentative="0">
      <w:start w:val="0"/>
      <w:numFmt w:val="bullet"/>
      <w:lvlText w:val=""/>
      <w:lvlJc w:val="left"/>
      <w:pPr>
        <w:ind w:left="2382" w:hanging="360"/>
      </w:pPr>
      <w:rPr>
        <w:rFonts w:hint="default" w:ascii="Symbol" w:hAnsi="Symbol" w:eastAsia="Symbol" w:cs="Symbol"/>
        <w:w w:val="99"/>
        <w:sz w:val="20"/>
        <w:szCs w:val="20"/>
        <w:lang w:val="en-US" w:eastAsia="en-US" w:bidi="en-US"/>
      </w:rPr>
    </w:lvl>
    <w:lvl w:ilvl="4" w:tentative="0">
      <w:start w:val="0"/>
      <w:numFmt w:val="bullet"/>
      <w:lvlText w:val="•"/>
      <w:lvlJc w:val="left"/>
      <w:pPr>
        <w:ind w:left="3408" w:hanging="360"/>
      </w:pPr>
      <w:rPr>
        <w:rFonts w:hint="default"/>
        <w:lang w:val="en-US" w:eastAsia="en-US" w:bidi="en-US"/>
      </w:rPr>
    </w:lvl>
    <w:lvl w:ilvl="5" w:tentative="0">
      <w:start w:val="0"/>
      <w:numFmt w:val="bullet"/>
      <w:lvlText w:val="•"/>
      <w:lvlJc w:val="left"/>
      <w:pPr>
        <w:ind w:left="4437" w:hanging="360"/>
      </w:pPr>
      <w:rPr>
        <w:rFonts w:hint="default"/>
        <w:lang w:val="en-US" w:eastAsia="en-US" w:bidi="en-US"/>
      </w:rPr>
    </w:lvl>
    <w:lvl w:ilvl="6" w:tentative="0">
      <w:start w:val="0"/>
      <w:numFmt w:val="bullet"/>
      <w:lvlText w:val="•"/>
      <w:lvlJc w:val="left"/>
      <w:pPr>
        <w:ind w:left="5465" w:hanging="360"/>
      </w:pPr>
      <w:rPr>
        <w:rFonts w:hint="default"/>
        <w:lang w:val="en-US" w:eastAsia="en-US" w:bidi="en-US"/>
      </w:rPr>
    </w:lvl>
    <w:lvl w:ilvl="7" w:tentative="0">
      <w:start w:val="0"/>
      <w:numFmt w:val="bullet"/>
      <w:lvlText w:val="•"/>
      <w:lvlJc w:val="left"/>
      <w:pPr>
        <w:ind w:left="6494" w:hanging="360"/>
      </w:pPr>
      <w:rPr>
        <w:rFonts w:hint="default"/>
        <w:lang w:val="en-US" w:eastAsia="en-US" w:bidi="en-US"/>
      </w:rPr>
    </w:lvl>
    <w:lvl w:ilvl="8" w:tentative="0">
      <w:start w:val="0"/>
      <w:numFmt w:val="bullet"/>
      <w:lvlText w:val="•"/>
      <w:lvlJc w:val="left"/>
      <w:pPr>
        <w:ind w:left="7522" w:hanging="360"/>
      </w:pPr>
      <w:rPr>
        <w:rFonts w:hint="default"/>
        <w:lang w:val="en-US" w:eastAsia="en-US" w:bidi="en-US"/>
      </w:rPr>
    </w:lvl>
  </w:abstractNum>
  <w:abstractNum w:abstractNumId="5">
    <w:nsid w:val="F4B5D9F5"/>
    <w:multiLevelType w:val="multilevel"/>
    <w:tmpl w:val="F4B5D9F5"/>
    <w:lvl w:ilvl="0" w:tentative="0">
      <w:start w:val="1"/>
      <w:numFmt w:val="lowerLetter"/>
      <w:lvlText w:val="%1."/>
      <w:lvlJc w:val="left"/>
      <w:pPr>
        <w:ind w:left="1575" w:hanging="360"/>
        <w:jc w:val="left"/>
      </w:pPr>
      <w:rPr>
        <w:rFonts w:hint="default" w:ascii="Calibri" w:hAnsi="Calibri" w:eastAsia="Calibri" w:cs="Calibri"/>
        <w:color w:val="1F487C"/>
        <w:w w:val="99"/>
        <w:sz w:val="20"/>
        <w:szCs w:val="20"/>
        <w:lang w:val="en-US" w:eastAsia="en-US" w:bidi="en-US"/>
      </w:rPr>
    </w:lvl>
    <w:lvl w:ilvl="1" w:tentative="0">
      <w:start w:val="0"/>
      <w:numFmt w:val="bullet"/>
      <w:lvlText w:val="•"/>
      <w:lvlJc w:val="left"/>
      <w:pPr>
        <w:ind w:left="2380" w:hanging="360"/>
      </w:pPr>
      <w:rPr>
        <w:rFonts w:hint="default"/>
        <w:lang w:val="en-US" w:eastAsia="en-US" w:bidi="en-US"/>
      </w:rPr>
    </w:lvl>
    <w:lvl w:ilvl="2" w:tentative="0">
      <w:start w:val="0"/>
      <w:numFmt w:val="bullet"/>
      <w:lvlText w:val="•"/>
      <w:lvlJc w:val="left"/>
      <w:pPr>
        <w:ind w:left="3180" w:hanging="360"/>
      </w:pPr>
      <w:rPr>
        <w:rFonts w:hint="default"/>
        <w:lang w:val="en-US" w:eastAsia="en-US" w:bidi="en-US"/>
      </w:rPr>
    </w:lvl>
    <w:lvl w:ilvl="3" w:tentative="0">
      <w:start w:val="0"/>
      <w:numFmt w:val="bullet"/>
      <w:lvlText w:val="•"/>
      <w:lvlJc w:val="left"/>
      <w:pPr>
        <w:ind w:left="3980" w:hanging="360"/>
      </w:pPr>
      <w:rPr>
        <w:rFonts w:hint="default"/>
        <w:lang w:val="en-US" w:eastAsia="en-US" w:bidi="en-US"/>
      </w:rPr>
    </w:lvl>
    <w:lvl w:ilvl="4" w:tentative="0">
      <w:start w:val="0"/>
      <w:numFmt w:val="bullet"/>
      <w:lvlText w:val="•"/>
      <w:lvlJc w:val="left"/>
      <w:pPr>
        <w:ind w:left="4780" w:hanging="360"/>
      </w:pPr>
      <w:rPr>
        <w:rFonts w:hint="default"/>
        <w:lang w:val="en-US" w:eastAsia="en-US" w:bidi="en-US"/>
      </w:rPr>
    </w:lvl>
    <w:lvl w:ilvl="5" w:tentative="0">
      <w:start w:val="0"/>
      <w:numFmt w:val="bullet"/>
      <w:lvlText w:val="•"/>
      <w:lvlJc w:val="left"/>
      <w:pPr>
        <w:ind w:left="5580" w:hanging="360"/>
      </w:pPr>
      <w:rPr>
        <w:rFonts w:hint="default"/>
        <w:lang w:val="en-US" w:eastAsia="en-US" w:bidi="en-US"/>
      </w:rPr>
    </w:lvl>
    <w:lvl w:ilvl="6" w:tentative="0">
      <w:start w:val="0"/>
      <w:numFmt w:val="bullet"/>
      <w:lvlText w:val="•"/>
      <w:lvlJc w:val="left"/>
      <w:pPr>
        <w:ind w:left="6380" w:hanging="360"/>
      </w:pPr>
      <w:rPr>
        <w:rFonts w:hint="default"/>
        <w:lang w:val="en-US" w:eastAsia="en-US" w:bidi="en-US"/>
      </w:rPr>
    </w:lvl>
    <w:lvl w:ilvl="7" w:tentative="0">
      <w:start w:val="0"/>
      <w:numFmt w:val="bullet"/>
      <w:lvlText w:val="•"/>
      <w:lvlJc w:val="left"/>
      <w:pPr>
        <w:ind w:left="7180" w:hanging="360"/>
      </w:pPr>
      <w:rPr>
        <w:rFonts w:hint="default"/>
        <w:lang w:val="en-US" w:eastAsia="en-US" w:bidi="en-US"/>
      </w:rPr>
    </w:lvl>
    <w:lvl w:ilvl="8" w:tentative="0">
      <w:start w:val="0"/>
      <w:numFmt w:val="bullet"/>
      <w:lvlText w:val="•"/>
      <w:lvlJc w:val="left"/>
      <w:pPr>
        <w:ind w:left="7980" w:hanging="360"/>
      </w:pPr>
      <w:rPr>
        <w:rFonts w:hint="default"/>
        <w:lang w:val="en-US" w:eastAsia="en-US" w:bidi="en-US"/>
      </w:rPr>
    </w:lvl>
  </w:abstractNum>
  <w:abstractNum w:abstractNumId="6">
    <w:nsid w:val="0053208E"/>
    <w:multiLevelType w:val="multilevel"/>
    <w:tmpl w:val="0053208E"/>
    <w:lvl w:ilvl="0" w:tentative="0">
      <w:start w:val="1"/>
      <w:numFmt w:val="decimal"/>
      <w:lvlText w:val="%1"/>
      <w:lvlJc w:val="left"/>
      <w:pPr>
        <w:ind w:left="702" w:hanging="480"/>
        <w:jc w:val="left"/>
      </w:pPr>
      <w:rPr>
        <w:rFonts w:hint="default" w:ascii="Book Antiqua" w:hAnsi="Book Antiqua" w:eastAsia="Book Antiqua" w:cs="Book Antiqua"/>
        <w:w w:val="100"/>
        <w:sz w:val="22"/>
        <w:szCs w:val="22"/>
        <w:lang w:val="en-US" w:eastAsia="en-US" w:bidi="en-US"/>
      </w:rPr>
    </w:lvl>
    <w:lvl w:ilvl="1" w:tentative="0">
      <w:start w:val="1"/>
      <w:numFmt w:val="decimal"/>
      <w:lvlText w:val="%1.%2"/>
      <w:lvlJc w:val="left"/>
      <w:pPr>
        <w:ind w:left="1102" w:hanging="641"/>
        <w:jc w:val="left"/>
      </w:pPr>
      <w:rPr>
        <w:rFonts w:hint="default" w:ascii="Times New Roman" w:hAnsi="Times New Roman" w:eastAsia="Times New Roman" w:cs="Times New Roman"/>
        <w:spacing w:val="-5"/>
        <w:w w:val="99"/>
        <w:sz w:val="24"/>
        <w:szCs w:val="24"/>
        <w:lang w:val="en-US" w:eastAsia="en-US" w:bidi="en-US"/>
      </w:rPr>
    </w:lvl>
    <w:lvl w:ilvl="2" w:tentative="0">
      <w:start w:val="1"/>
      <w:numFmt w:val="decimal"/>
      <w:lvlText w:val="%1.%2.%3"/>
      <w:lvlJc w:val="left"/>
      <w:pPr>
        <w:ind w:left="1542" w:hanging="840"/>
        <w:jc w:val="left"/>
      </w:pPr>
      <w:rPr>
        <w:rFonts w:hint="default" w:ascii="Times New Roman" w:hAnsi="Times New Roman" w:eastAsia="Times New Roman" w:cs="Times New Roman"/>
        <w:spacing w:val="-1"/>
        <w:w w:val="99"/>
        <w:sz w:val="24"/>
        <w:szCs w:val="24"/>
        <w:lang w:val="en-US" w:eastAsia="en-US" w:bidi="en-US"/>
      </w:rPr>
    </w:lvl>
    <w:lvl w:ilvl="3" w:tentative="0">
      <w:start w:val="0"/>
      <w:numFmt w:val="bullet"/>
      <w:lvlText w:val="•"/>
      <w:lvlJc w:val="left"/>
      <w:pPr>
        <w:ind w:left="2545" w:hanging="840"/>
      </w:pPr>
      <w:rPr>
        <w:rFonts w:hint="default"/>
        <w:lang w:val="en-US" w:eastAsia="en-US" w:bidi="en-US"/>
      </w:rPr>
    </w:lvl>
    <w:lvl w:ilvl="4" w:tentative="0">
      <w:start w:val="0"/>
      <w:numFmt w:val="bullet"/>
      <w:lvlText w:val="•"/>
      <w:lvlJc w:val="left"/>
      <w:pPr>
        <w:ind w:left="3550" w:hanging="840"/>
      </w:pPr>
      <w:rPr>
        <w:rFonts w:hint="default"/>
        <w:lang w:val="en-US" w:eastAsia="en-US" w:bidi="en-US"/>
      </w:rPr>
    </w:lvl>
    <w:lvl w:ilvl="5" w:tentative="0">
      <w:start w:val="0"/>
      <w:numFmt w:val="bullet"/>
      <w:lvlText w:val="•"/>
      <w:lvlJc w:val="left"/>
      <w:pPr>
        <w:ind w:left="4555" w:hanging="840"/>
      </w:pPr>
      <w:rPr>
        <w:rFonts w:hint="default"/>
        <w:lang w:val="en-US" w:eastAsia="en-US" w:bidi="en-US"/>
      </w:rPr>
    </w:lvl>
    <w:lvl w:ilvl="6" w:tentative="0">
      <w:start w:val="0"/>
      <w:numFmt w:val="bullet"/>
      <w:lvlText w:val="•"/>
      <w:lvlJc w:val="left"/>
      <w:pPr>
        <w:ind w:left="5560" w:hanging="840"/>
      </w:pPr>
      <w:rPr>
        <w:rFonts w:hint="default"/>
        <w:lang w:val="en-US" w:eastAsia="en-US" w:bidi="en-US"/>
      </w:rPr>
    </w:lvl>
    <w:lvl w:ilvl="7" w:tentative="0">
      <w:start w:val="0"/>
      <w:numFmt w:val="bullet"/>
      <w:lvlText w:val="•"/>
      <w:lvlJc w:val="left"/>
      <w:pPr>
        <w:ind w:left="6565" w:hanging="840"/>
      </w:pPr>
      <w:rPr>
        <w:rFonts w:hint="default"/>
        <w:lang w:val="en-US" w:eastAsia="en-US" w:bidi="en-US"/>
      </w:rPr>
    </w:lvl>
    <w:lvl w:ilvl="8" w:tentative="0">
      <w:start w:val="0"/>
      <w:numFmt w:val="bullet"/>
      <w:lvlText w:val="•"/>
      <w:lvlJc w:val="left"/>
      <w:pPr>
        <w:ind w:left="7570" w:hanging="840"/>
      </w:pPr>
      <w:rPr>
        <w:rFonts w:hint="default"/>
        <w:lang w:val="en-US" w:eastAsia="en-US" w:bidi="en-US"/>
      </w:rPr>
    </w:lvl>
  </w:abstractNum>
  <w:abstractNum w:abstractNumId="7">
    <w:nsid w:val="0248C179"/>
    <w:multiLevelType w:val="multilevel"/>
    <w:tmpl w:val="0248C179"/>
    <w:lvl w:ilvl="0" w:tentative="0">
      <w:start w:val="0"/>
      <w:numFmt w:val="bullet"/>
      <w:lvlText w:val=""/>
      <w:lvlJc w:val="left"/>
      <w:pPr>
        <w:ind w:left="582" w:hanging="36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480" w:hanging="360"/>
      </w:pPr>
      <w:rPr>
        <w:rFonts w:hint="default"/>
        <w:lang w:val="en-US" w:eastAsia="en-US" w:bidi="en-US"/>
      </w:rPr>
    </w:lvl>
    <w:lvl w:ilvl="2" w:tentative="0">
      <w:start w:val="0"/>
      <w:numFmt w:val="bullet"/>
      <w:lvlText w:val="•"/>
      <w:lvlJc w:val="left"/>
      <w:pPr>
        <w:ind w:left="2380" w:hanging="360"/>
      </w:pPr>
      <w:rPr>
        <w:rFonts w:hint="default"/>
        <w:lang w:val="en-US" w:eastAsia="en-US" w:bidi="en-US"/>
      </w:rPr>
    </w:lvl>
    <w:lvl w:ilvl="3" w:tentative="0">
      <w:start w:val="0"/>
      <w:numFmt w:val="bullet"/>
      <w:lvlText w:val="•"/>
      <w:lvlJc w:val="left"/>
      <w:pPr>
        <w:ind w:left="3280" w:hanging="360"/>
      </w:pPr>
      <w:rPr>
        <w:rFonts w:hint="default"/>
        <w:lang w:val="en-US" w:eastAsia="en-US" w:bidi="en-US"/>
      </w:rPr>
    </w:lvl>
    <w:lvl w:ilvl="4" w:tentative="0">
      <w:start w:val="0"/>
      <w:numFmt w:val="bullet"/>
      <w:lvlText w:val="•"/>
      <w:lvlJc w:val="left"/>
      <w:pPr>
        <w:ind w:left="4180" w:hanging="360"/>
      </w:pPr>
      <w:rPr>
        <w:rFonts w:hint="default"/>
        <w:lang w:val="en-US" w:eastAsia="en-US" w:bidi="en-US"/>
      </w:rPr>
    </w:lvl>
    <w:lvl w:ilvl="5" w:tentative="0">
      <w:start w:val="0"/>
      <w:numFmt w:val="bullet"/>
      <w:lvlText w:val="•"/>
      <w:lvlJc w:val="left"/>
      <w:pPr>
        <w:ind w:left="508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880"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abstractNum w:abstractNumId="8">
    <w:nsid w:val="03D62ECE"/>
    <w:multiLevelType w:val="multilevel"/>
    <w:tmpl w:val="03D62ECE"/>
    <w:lvl w:ilvl="0" w:tentative="0">
      <w:start w:val="0"/>
      <w:numFmt w:val="bullet"/>
      <w:lvlText w:val=""/>
      <w:lvlJc w:val="left"/>
      <w:pPr>
        <w:ind w:left="363" w:hanging="72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282" w:hanging="720"/>
      </w:pPr>
      <w:rPr>
        <w:rFonts w:hint="default"/>
        <w:lang w:val="en-US" w:eastAsia="en-US" w:bidi="en-US"/>
      </w:rPr>
    </w:lvl>
    <w:lvl w:ilvl="2" w:tentative="0">
      <w:start w:val="0"/>
      <w:numFmt w:val="bullet"/>
      <w:lvlText w:val="•"/>
      <w:lvlJc w:val="left"/>
      <w:pPr>
        <w:ind w:left="2204" w:hanging="720"/>
      </w:pPr>
      <w:rPr>
        <w:rFonts w:hint="default"/>
        <w:lang w:val="en-US" w:eastAsia="en-US" w:bidi="en-US"/>
      </w:rPr>
    </w:lvl>
    <w:lvl w:ilvl="3" w:tentative="0">
      <w:start w:val="0"/>
      <w:numFmt w:val="bullet"/>
      <w:lvlText w:val="•"/>
      <w:lvlJc w:val="left"/>
      <w:pPr>
        <w:ind w:left="3126" w:hanging="720"/>
      </w:pPr>
      <w:rPr>
        <w:rFonts w:hint="default"/>
        <w:lang w:val="en-US" w:eastAsia="en-US" w:bidi="en-US"/>
      </w:rPr>
    </w:lvl>
    <w:lvl w:ilvl="4" w:tentative="0">
      <w:start w:val="0"/>
      <w:numFmt w:val="bullet"/>
      <w:lvlText w:val="•"/>
      <w:lvlJc w:val="left"/>
      <w:pPr>
        <w:ind w:left="4048" w:hanging="720"/>
      </w:pPr>
      <w:rPr>
        <w:rFonts w:hint="default"/>
        <w:lang w:val="en-US" w:eastAsia="en-US" w:bidi="en-US"/>
      </w:rPr>
    </w:lvl>
    <w:lvl w:ilvl="5" w:tentative="0">
      <w:start w:val="0"/>
      <w:numFmt w:val="bullet"/>
      <w:lvlText w:val="•"/>
      <w:lvlJc w:val="left"/>
      <w:pPr>
        <w:ind w:left="4970" w:hanging="720"/>
      </w:pPr>
      <w:rPr>
        <w:rFonts w:hint="default"/>
        <w:lang w:val="en-US" w:eastAsia="en-US" w:bidi="en-US"/>
      </w:rPr>
    </w:lvl>
    <w:lvl w:ilvl="6" w:tentative="0">
      <w:start w:val="0"/>
      <w:numFmt w:val="bullet"/>
      <w:lvlText w:val="•"/>
      <w:lvlJc w:val="left"/>
      <w:pPr>
        <w:ind w:left="5892" w:hanging="720"/>
      </w:pPr>
      <w:rPr>
        <w:rFonts w:hint="default"/>
        <w:lang w:val="en-US" w:eastAsia="en-US" w:bidi="en-US"/>
      </w:rPr>
    </w:lvl>
    <w:lvl w:ilvl="7" w:tentative="0">
      <w:start w:val="0"/>
      <w:numFmt w:val="bullet"/>
      <w:lvlText w:val="•"/>
      <w:lvlJc w:val="left"/>
      <w:pPr>
        <w:ind w:left="6814" w:hanging="720"/>
      </w:pPr>
      <w:rPr>
        <w:rFonts w:hint="default"/>
        <w:lang w:val="en-US" w:eastAsia="en-US" w:bidi="en-US"/>
      </w:rPr>
    </w:lvl>
    <w:lvl w:ilvl="8" w:tentative="0">
      <w:start w:val="0"/>
      <w:numFmt w:val="bullet"/>
      <w:lvlText w:val="•"/>
      <w:lvlJc w:val="left"/>
      <w:pPr>
        <w:ind w:left="7736" w:hanging="720"/>
      </w:pPr>
      <w:rPr>
        <w:rFonts w:hint="default"/>
        <w:lang w:val="en-US" w:eastAsia="en-US" w:bidi="en-US"/>
      </w:rPr>
    </w:lvl>
  </w:abstractNum>
  <w:abstractNum w:abstractNumId="9">
    <w:nsid w:val="25B654F3"/>
    <w:multiLevelType w:val="multilevel"/>
    <w:tmpl w:val="25B654F3"/>
    <w:lvl w:ilvl="0" w:tentative="0">
      <w:start w:val="4"/>
      <w:numFmt w:val="decimal"/>
      <w:lvlText w:val="%1"/>
      <w:lvlJc w:val="left"/>
      <w:pPr>
        <w:ind w:left="942" w:hanging="720"/>
        <w:jc w:val="left"/>
      </w:pPr>
      <w:rPr>
        <w:rFonts w:hint="default"/>
        <w:lang w:val="en-US" w:eastAsia="en-US" w:bidi="en-US"/>
      </w:rPr>
    </w:lvl>
    <w:lvl w:ilvl="1" w:tentative="0">
      <w:start w:val="2"/>
      <w:numFmt w:val="decimal"/>
      <w:lvlText w:val="%1.%2"/>
      <w:lvlJc w:val="left"/>
      <w:pPr>
        <w:ind w:left="942" w:hanging="720"/>
        <w:jc w:val="left"/>
      </w:pPr>
      <w:rPr>
        <w:rFonts w:hint="default"/>
        <w:lang w:val="en-US" w:eastAsia="en-US" w:bidi="en-US"/>
      </w:rPr>
    </w:lvl>
    <w:lvl w:ilvl="2" w:tentative="0">
      <w:start w:val="1"/>
      <w:numFmt w:val="decimal"/>
      <w:lvlText w:val="%1.%2.%3"/>
      <w:lvlJc w:val="left"/>
      <w:pPr>
        <w:ind w:left="942" w:hanging="720"/>
        <w:jc w:val="left"/>
      </w:pPr>
      <w:rPr>
        <w:rFonts w:hint="default" w:ascii="Book Antiqua" w:hAnsi="Book Antiqua" w:eastAsia="Book Antiqua" w:cs="Book Antiqua"/>
        <w:spacing w:val="-1"/>
        <w:w w:val="100"/>
        <w:sz w:val="24"/>
        <w:szCs w:val="24"/>
        <w:lang w:val="en-US" w:eastAsia="en-US" w:bidi="en-US"/>
      </w:rPr>
    </w:lvl>
    <w:lvl w:ilvl="3" w:tentative="0">
      <w:start w:val="0"/>
      <w:numFmt w:val="bullet"/>
      <w:lvlText w:val="•"/>
      <w:lvlJc w:val="left"/>
      <w:pPr>
        <w:ind w:left="3532" w:hanging="720"/>
      </w:pPr>
      <w:rPr>
        <w:rFonts w:hint="default"/>
        <w:lang w:val="en-US" w:eastAsia="en-US" w:bidi="en-US"/>
      </w:rPr>
    </w:lvl>
    <w:lvl w:ilvl="4" w:tentative="0">
      <w:start w:val="0"/>
      <w:numFmt w:val="bullet"/>
      <w:lvlText w:val="•"/>
      <w:lvlJc w:val="left"/>
      <w:pPr>
        <w:ind w:left="4396" w:hanging="720"/>
      </w:pPr>
      <w:rPr>
        <w:rFonts w:hint="default"/>
        <w:lang w:val="en-US" w:eastAsia="en-US" w:bidi="en-US"/>
      </w:rPr>
    </w:lvl>
    <w:lvl w:ilvl="5" w:tentative="0">
      <w:start w:val="0"/>
      <w:numFmt w:val="bullet"/>
      <w:lvlText w:val="•"/>
      <w:lvlJc w:val="left"/>
      <w:pPr>
        <w:ind w:left="5260" w:hanging="720"/>
      </w:pPr>
      <w:rPr>
        <w:rFonts w:hint="default"/>
        <w:lang w:val="en-US" w:eastAsia="en-US" w:bidi="en-US"/>
      </w:rPr>
    </w:lvl>
    <w:lvl w:ilvl="6" w:tentative="0">
      <w:start w:val="0"/>
      <w:numFmt w:val="bullet"/>
      <w:lvlText w:val="•"/>
      <w:lvlJc w:val="left"/>
      <w:pPr>
        <w:ind w:left="6124" w:hanging="720"/>
      </w:pPr>
      <w:rPr>
        <w:rFonts w:hint="default"/>
        <w:lang w:val="en-US" w:eastAsia="en-US" w:bidi="en-US"/>
      </w:rPr>
    </w:lvl>
    <w:lvl w:ilvl="7" w:tentative="0">
      <w:start w:val="0"/>
      <w:numFmt w:val="bullet"/>
      <w:lvlText w:val="•"/>
      <w:lvlJc w:val="left"/>
      <w:pPr>
        <w:ind w:left="6988" w:hanging="720"/>
      </w:pPr>
      <w:rPr>
        <w:rFonts w:hint="default"/>
        <w:lang w:val="en-US" w:eastAsia="en-US" w:bidi="en-US"/>
      </w:rPr>
    </w:lvl>
    <w:lvl w:ilvl="8" w:tentative="0">
      <w:start w:val="0"/>
      <w:numFmt w:val="bullet"/>
      <w:lvlText w:val="•"/>
      <w:lvlJc w:val="left"/>
      <w:pPr>
        <w:ind w:left="7852" w:hanging="720"/>
      </w:pPr>
      <w:rPr>
        <w:rFonts w:hint="default"/>
        <w:lang w:val="en-US" w:eastAsia="en-US" w:bidi="en-US"/>
      </w:rPr>
    </w:lvl>
  </w:abstractNum>
  <w:abstractNum w:abstractNumId="10">
    <w:nsid w:val="2A8F537B"/>
    <w:multiLevelType w:val="multilevel"/>
    <w:tmpl w:val="2A8F537B"/>
    <w:lvl w:ilvl="0" w:tentative="0">
      <w:start w:val="0"/>
      <w:numFmt w:val="bullet"/>
      <w:lvlText w:val=""/>
      <w:lvlJc w:val="left"/>
      <w:pPr>
        <w:ind w:left="582" w:hanging="36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480" w:hanging="360"/>
      </w:pPr>
      <w:rPr>
        <w:rFonts w:hint="default"/>
        <w:lang w:val="en-US" w:eastAsia="en-US" w:bidi="en-US"/>
      </w:rPr>
    </w:lvl>
    <w:lvl w:ilvl="2" w:tentative="0">
      <w:start w:val="0"/>
      <w:numFmt w:val="bullet"/>
      <w:lvlText w:val="•"/>
      <w:lvlJc w:val="left"/>
      <w:pPr>
        <w:ind w:left="2380" w:hanging="360"/>
      </w:pPr>
      <w:rPr>
        <w:rFonts w:hint="default"/>
        <w:lang w:val="en-US" w:eastAsia="en-US" w:bidi="en-US"/>
      </w:rPr>
    </w:lvl>
    <w:lvl w:ilvl="3" w:tentative="0">
      <w:start w:val="0"/>
      <w:numFmt w:val="bullet"/>
      <w:lvlText w:val="•"/>
      <w:lvlJc w:val="left"/>
      <w:pPr>
        <w:ind w:left="3280" w:hanging="360"/>
      </w:pPr>
      <w:rPr>
        <w:rFonts w:hint="default"/>
        <w:lang w:val="en-US" w:eastAsia="en-US" w:bidi="en-US"/>
      </w:rPr>
    </w:lvl>
    <w:lvl w:ilvl="4" w:tentative="0">
      <w:start w:val="0"/>
      <w:numFmt w:val="bullet"/>
      <w:lvlText w:val="•"/>
      <w:lvlJc w:val="left"/>
      <w:pPr>
        <w:ind w:left="4180" w:hanging="360"/>
      </w:pPr>
      <w:rPr>
        <w:rFonts w:hint="default"/>
        <w:lang w:val="en-US" w:eastAsia="en-US" w:bidi="en-US"/>
      </w:rPr>
    </w:lvl>
    <w:lvl w:ilvl="5" w:tentative="0">
      <w:start w:val="0"/>
      <w:numFmt w:val="bullet"/>
      <w:lvlText w:val="•"/>
      <w:lvlJc w:val="left"/>
      <w:pPr>
        <w:ind w:left="508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880"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abstractNum w:abstractNumId="11">
    <w:nsid w:val="4D4DC07F"/>
    <w:multiLevelType w:val="multilevel"/>
    <w:tmpl w:val="4D4DC07F"/>
    <w:lvl w:ilvl="0" w:tentative="0">
      <w:start w:val="0"/>
      <w:numFmt w:val="bullet"/>
      <w:lvlText w:val=""/>
      <w:lvlJc w:val="left"/>
      <w:pPr>
        <w:ind w:left="1662"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2452" w:hanging="360"/>
      </w:pPr>
      <w:rPr>
        <w:rFonts w:hint="default"/>
        <w:lang w:val="en-US" w:eastAsia="en-US" w:bidi="en-US"/>
      </w:rPr>
    </w:lvl>
    <w:lvl w:ilvl="2" w:tentative="0">
      <w:start w:val="0"/>
      <w:numFmt w:val="bullet"/>
      <w:lvlText w:val="•"/>
      <w:lvlJc w:val="left"/>
      <w:pPr>
        <w:ind w:left="3244" w:hanging="360"/>
      </w:pPr>
      <w:rPr>
        <w:rFonts w:hint="default"/>
        <w:lang w:val="en-US" w:eastAsia="en-US" w:bidi="en-US"/>
      </w:rPr>
    </w:lvl>
    <w:lvl w:ilvl="3" w:tentative="0">
      <w:start w:val="0"/>
      <w:numFmt w:val="bullet"/>
      <w:lvlText w:val="•"/>
      <w:lvlJc w:val="left"/>
      <w:pPr>
        <w:ind w:left="4036" w:hanging="360"/>
      </w:pPr>
      <w:rPr>
        <w:rFonts w:hint="default"/>
        <w:lang w:val="en-US" w:eastAsia="en-US" w:bidi="en-US"/>
      </w:rPr>
    </w:lvl>
    <w:lvl w:ilvl="4" w:tentative="0">
      <w:start w:val="0"/>
      <w:numFmt w:val="bullet"/>
      <w:lvlText w:val="•"/>
      <w:lvlJc w:val="left"/>
      <w:pPr>
        <w:ind w:left="4828" w:hanging="360"/>
      </w:pPr>
      <w:rPr>
        <w:rFonts w:hint="default"/>
        <w:lang w:val="en-US" w:eastAsia="en-US" w:bidi="en-US"/>
      </w:rPr>
    </w:lvl>
    <w:lvl w:ilvl="5" w:tentative="0">
      <w:start w:val="0"/>
      <w:numFmt w:val="bullet"/>
      <w:lvlText w:val="•"/>
      <w:lvlJc w:val="left"/>
      <w:pPr>
        <w:ind w:left="5620" w:hanging="360"/>
      </w:pPr>
      <w:rPr>
        <w:rFonts w:hint="default"/>
        <w:lang w:val="en-US" w:eastAsia="en-US" w:bidi="en-US"/>
      </w:rPr>
    </w:lvl>
    <w:lvl w:ilvl="6" w:tentative="0">
      <w:start w:val="0"/>
      <w:numFmt w:val="bullet"/>
      <w:lvlText w:val="•"/>
      <w:lvlJc w:val="left"/>
      <w:pPr>
        <w:ind w:left="6412" w:hanging="360"/>
      </w:pPr>
      <w:rPr>
        <w:rFonts w:hint="default"/>
        <w:lang w:val="en-US" w:eastAsia="en-US" w:bidi="en-US"/>
      </w:rPr>
    </w:lvl>
    <w:lvl w:ilvl="7" w:tentative="0">
      <w:start w:val="0"/>
      <w:numFmt w:val="bullet"/>
      <w:lvlText w:val="•"/>
      <w:lvlJc w:val="left"/>
      <w:pPr>
        <w:ind w:left="7204" w:hanging="360"/>
      </w:pPr>
      <w:rPr>
        <w:rFonts w:hint="default"/>
        <w:lang w:val="en-US" w:eastAsia="en-US" w:bidi="en-US"/>
      </w:rPr>
    </w:lvl>
    <w:lvl w:ilvl="8" w:tentative="0">
      <w:start w:val="0"/>
      <w:numFmt w:val="bullet"/>
      <w:lvlText w:val="•"/>
      <w:lvlJc w:val="left"/>
      <w:pPr>
        <w:ind w:left="7996" w:hanging="360"/>
      </w:pPr>
      <w:rPr>
        <w:rFonts w:hint="default"/>
        <w:lang w:val="en-US" w:eastAsia="en-US" w:bidi="en-US"/>
      </w:rPr>
    </w:lvl>
  </w:abstractNum>
  <w:abstractNum w:abstractNumId="12">
    <w:nsid w:val="59ADCABA"/>
    <w:multiLevelType w:val="multilevel"/>
    <w:tmpl w:val="59ADCABA"/>
    <w:lvl w:ilvl="0" w:tentative="0">
      <w:start w:val="0"/>
      <w:numFmt w:val="bullet"/>
      <w:lvlText w:val=""/>
      <w:lvlJc w:val="left"/>
      <w:pPr>
        <w:ind w:left="582" w:hanging="360"/>
      </w:pPr>
      <w:rPr>
        <w:rFonts w:hint="default" w:ascii="Wingdings" w:hAnsi="Wingdings" w:eastAsia="Wingdings" w:cs="Wingdings"/>
        <w:b/>
        <w:bCs/>
        <w:color w:val="008000"/>
        <w:w w:val="99"/>
        <w:sz w:val="24"/>
        <w:szCs w:val="24"/>
        <w:lang w:val="en-US" w:eastAsia="en-US" w:bidi="en-US"/>
      </w:rPr>
    </w:lvl>
    <w:lvl w:ilvl="1" w:tentative="0">
      <w:start w:val="0"/>
      <w:numFmt w:val="bullet"/>
      <w:lvlText w:val="•"/>
      <w:lvlJc w:val="left"/>
      <w:pPr>
        <w:ind w:left="1480" w:hanging="360"/>
      </w:pPr>
      <w:rPr>
        <w:rFonts w:hint="default"/>
        <w:lang w:val="en-US" w:eastAsia="en-US" w:bidi="en-US"/>
      </w:rPr>
    </w:lvl>
    <w:lvl w:ilvl="2" w:tentative="0">
      <w:start w:val="0"/>
      <w:numFmt w:val="bullet"/>
      <w:lvlText w:val="•"/>
      <w:lvlJc w:val="left"/>
      <w:pPr>
        <w:ind w:left="2380" w:hanging="360"/>
      </w:pPr>
      <w:rPr>
        <w:rFonts w:hint="default"/>
        <w:lang w:val="en-US" w:eastAsia="en-US" w:bidi="en-US"/>
      </w:rPr>
    </w:lvl>
    <w:lvl w:ilvl="3" w:tentative="0">
      <w:start w:val="0"/>
      <w:numFmt w:val="bullet"/>
      <w:lvlText w:val="•"/>
      <w:lvlJc w:val="left"/>
      <w:pPr>
        <w:ind w:left="3280" w:hanging="360"/>
      </w:pPr>
      <w:rPr>
        <w:rFonts w:hint="default"/>
        <w:lang w:val="en-US" w:eastAsia="en-US" w:bidi="en-US"/>
      </w:rPr>
    </w:lvl>
    <w:lvl w:ilvl="4" w:tentative="0">
      <w:start w:val="0"/>
      <w:numFmt w:val="bullet"/>
      <w:lvlText w:val="•"/>
      <w:lvlJc w:val="left"/>
      <w:pPr>
        <w:ind w:left="4180" w:hanging="360"/>
      </w:pPr>
      <w:rPr>
        <w:rFonts w:hint="default"/>
        <w:lang w:val="en-US" w:eastAsia="en-US" w:bidi="en-US"/>
      </w:rPr>
    </w:lvl>
    <w:lvl w:ilvl="5" w:tentative="0">
      <w:start w:val="0"/>
      <w:numFmt w:val="bullet"/>
      <w:lvlText w:val="•"/>
      <w:lvlJc w:val="left"/>
      <w:pPr>
        <w:ind w:left="508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880"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abstractNum w:abstractNumId="13">
    <w:nsid w:val="5A241D34"/>
    <w:multiLevelType w:val="multilevel"/>
    <w:tmpl w:val="5A241D34"/>
    <w:lvl w:ilvl="0" w:tentative="0">
      <w:start w:val="0"/>
      <w:numFmt w:val="bullet"/>
      <w:lvlText w:val=""/>
      <w:lvlJc w:val="left"/>
      <w:pPr>
        <w:ind w:left="582" w:hanging="360"/>
      </w:pPr>
      <w:rPr>
        <w:rFonts w:hint="default" w:ascii="Wingdings" w:hAnsi="Wingdings" w:eastAsia="Wingdings" w:cs="Wingdings"/>
        <w:b/>
        <w:bCs/>
        <w:color w:val="008000"/>
        <w:w w:val="99"/>
        <w:sz w:val="24"/>
        <w:szCs w:val="24"/>
        <w:lang w:val="en-US" w:eastAsia="en-US" w:bidi="en-US"/>
      </w:rPr>
    </w:lvl>
    <w:lvl w:ilvl="1" w:tentative="0">
      <w:start w:val="0"/>
      <w:numFmt w:val="bullet"/>
      <w:lvlText w:val="o"/>
      <w:lvlJc w:val="left"/>
      <w:pPr>
        <w:ind w:left="1347" w:hanging="406"/>
      </w:pPr>
      <w:rPr>
        <w:rFonts w:hint="default" w:ascii="Courier New" w:hAnsi="Courier New" w:eastAsia="Courier New" w:cs="Courier New"/>
        <w:w w:val="99"/>
        <w:sz w:val="20"/>
        <w:szCs w:val="20"/>
        <w:lang w:val="en-US" w:eastAsia="en-US" w:bidi="en-US"/>
      </w:rPr>
    </w:lvl>
    <w:lvl w:ilvl="2" w:tentative="0">
      <w:start w:val="0"/>
      <w:numFmt w:val="bullet"/>
      <w:lvlText w:val="•"/>
      <w:lvlJc w:val="left"/>
      <w:pPr>
        <w:ind w:left="2255" w:hanging="406"/>
      </w:pPr>
      <w:rPr>
        <w:rFonts w:hint="default"/>
        <w:lang w:val="en-US" w:eastAsia="en-US" w:bidi="en-US"/>
      </w:rPr>
    </w:lvl>
    <w:lvl w:ilvl="3" w:tentative="0">
      <w:start w:val="0"/>
      <w:numFmt w:val="bullet"/>
      <w:lvlText w:val="•"/>
      <w:lvlJc w:val="left"/>
      <w:pPr>
        <w:ind w:left="3171" w:hanging="406"/>
      </w:pPr>
      <w:rPr>
        <w:rFonts w:hint="default"/>
        <w:lang w:val="en-US" w:eastAsia="en-US" w:bidi="en-US"/>
      </w:rPr>
    </w:lvl>
    <w:lvl w:ilvl="4" w:tentative="0">
      <w:start w:val="0"/>
      <w:numFmt w:val="bullet"/>
      <w:lvlText w:val="•"/>
      <w:lvlJc w:val="left"/>
      <w:pPr>
        <w:ind w:left="4086" w:hanging="406"/>
      </w:pPr>
      <w:rPr>
        <w:rFonts w:hint="default"/>
        <w:lang w:val="en-US" w:eastAsia="en-US" w:bidi="en-US"/>
      </w:rPr>
    </w:lvl>
    <w:lvl w:ilvl="5" w:tentative="0">
      <w:start w:val="0"/>
      <w:numFmt w:val="bullet"/>
      <w:lvlText w:val="•"/>
      <w:lvlJc w:val="left"/>
      <w:pPr>
        <w:ind w:left="5002" w:hanging="406"/>
      </w:pPr>
      <w:rPr>
        <w:rFonts w:hint="default"/>
        <w:lang w:val="en-US" w:eastAsia="en-US" w:bidi="en-US"/>
      </w:rPr>
    </w:lvl>
    <w:lvl w:ilvl="6" w:tentative="0">
      <w:start w:val="0"/>
      <w:numFmt w:val="bullet"/>
      <w:lvlText w:val="•"/>
      <w:lvlJc w:val="left"/>
      <w:pPr>
        <w:ind w:left="5917" w:hanging="406"/>
      </w:pPr>
      <w:rPr>
        <w:rFonts w:hint="default"/>
        <w:lang w:val="en-US" w:eastAsia="en-US" w:bidi="en-US"/>
      </w:rPr>
    </w:lvl>
    <w:lvl w:ilvl="7" w:tentative="0">
      <w:start w:val="0"/>
      <w:numFmt w:val="bullet"/>
      <w:lvlText w:val="•"/>
      <w:lvlJc w:val="left"/>
      <w:pPr>
        <w:ind w:left="6833" w:hanging="406"/>
      </w:pPr>
      <w:rPr>
        <w:rFonts w:hint="default"/>
        <w:lang w:val="en-US" w:eastAsia="en-US" w:bidi="en-US"/>
      </w:rPr>
    </w:lvl>
    <w:lvl w:ilvl="8" w:tentative="0">
      <w:start w:val="0"/>
      <w:numFmt w:val="bullet"/>
      <w:lvlText w:val="•"/>
      <w:lvlJc w:val="left"/>
      <w:pPr>
        <w:ind w:left="7748" w:hanging="406"/>
      </w:pPr>
      <w:rPr>
        <w:rFonts w:hint="default"/>
        <w:lang w:val="en-US" w:eastAsia="en-US" w:bidi="en-US"/>
      </w:rPr>
    </w:lvl>
  </w:abstractNum>
  <w:abstractNum w:abstractNumId="14">
    <w:nsid w:val="72183CF9"/>
    <w:multiLevelType w:val="multilevel"/>
    <w:tmpl w:val="72183CF9"/>
    <w:lvl w:ilvl="0" w:tentative="0">
      <w:start w:val="4"/>
      <w:numFmt w:val="decimal"/>
      <w:lvlText w:val="%1"/>
      <w:lvlJc w:val="left"/>
      <w:pPr>
        <w:ind w:left="942" w:hanging="720"/>
        <w:jc w:val="left"/>
      </w:pPr>
      <w:rPr>
        <w:rFonts w:hint="default"/>
        <w:lang w:val="en-US" w:eastAsia="en-US" w:bidi="en-US"/>
      </w:rPr>
    </w:lvl>
    <w:lvl w:ilvl="1" w:tentative="0">
      <w:start w:val="5"/>
      <w:numFmt w:val="decimal"/>
      <w:lvlText w:val="%1.%2"/>
      <w:lvlJc w:val="left"/>
      <w:pPr>
        <w:ind w:left="942" w:hanging="720"/>
        <w:jc w:val="left"/>
      </w:pPr>
      <w:rPr>
        <w:rFonts w:hint="default"/>
        <w:lang w:val="en-US" w:eastAsia="en-US" w:bidi="en-US"/>
      </w:rPr>
    </w:lvl>
    <w:lvl w:ilvl="2" w:tentative="0">
      <w:start w:val="1"/>
      <w:numFmt w:val="decimal"/>
      <w:lvlText w:val="%1.%2.%3"/>
      <w:lvlJc w:val="left"/>
      <w:pPr>
        <w:ind w:left="942" w:hanging="720"/>
        <w:jc w:val="left"/>
      </w:pPr>
      <w:rPr>
        <w:rFonts w:hint="default" w:ascii="Book Antiqua" w:hAnsi="Book Antiqua" w:eastAsia="Book Antiqua" w:cs="Book Antiqua"/>
        <w:spacing w:val="-1"/>
        <w:w w:val="100"/>
        <w:sz w:val="24"/>
        <w:szCs w:val="24"/>
        <w:lang w:val="en-US" w:eastAsia="en-US" w:bidi="en-US"/>
      </w:rPr>
    </w:lvl>
    <w:lvl w:ilvl="3" w:tentative="0">
      <w:start w:val="0"/>
      <w:numFmt w:val="bullet"/>
      <w:lvlText w:val=""/>
      <w:lvlJc w:val="left"/>
      <w:pPr>
        <w:ind w:left="942" w:hanging="360"/>
      </w:pPr>
      <w:rPr>
        <w:rFonts w:hint="default" w:ascii="Symbol" w:hAnsi="Symbol" w:eastAsia="Symbol" w:cs="Symbol"/>
        <w:w w:val="99"/>
        <w:sz w:val="20"/>
        <w:szCs w:val="20"/>
        <w:lang w:val="en-US" w:eastAsia="en-US" w:bidi="en-US"/>
      </w:rPr>
    </w:lvl>
    <w:lvl w:ilvl="4" w:tentative="0">
      <w:start w:val="0"/>
      <w:numFmt w:val="bullet"/>
      <w:lvlText w:val="•"/>
      <w:lvlJc w:val="left"/>
      <w:pPr>
        <w:ind w:left="4396" w:hanging="360"/>
      </w:pPr>
      <w:rPr>
        <w:rFonts w:hint="default"/>
        <w:lang w:val="en-US" w:eastAsia="en-US" w:bidi="en-US"/>
      </w:rPr>
    </w:lvl>
    <w:lvl w:ilvl="5" w:tentative="0">
      <w:start w:val="0"/>
      <w:numFmt w:val="bullet"/>
      <w:lvlText w:val="•"/>
      <w:lvlJc w:val="left"/>
      <w:pPr>
        <w:ind w:left="5260" w:hanging="360"/>
      </w:pPr>
      <w:rPr>
        <w:rFonts w:hint="default"/>
        <w:lang w:val="en-US" w:eastAsia="en-US" w:bidi="en-US"/>
      </w:rPr>
    </w:lvl>
    <w:lvl w:ilvl="6" w:tentative="0">
      <w:start w:val="0"/>
      <w:numFmt w:val="bullet"/>
      <w:lvlText w:val="•"/>
      <w:lvlJc w:val="left"/>
      <w:pPr>
        <w:ind w:left="6124" w:hanging="360"/>
      </w:pPr>
      <w:rPr>
        <w:rFonts w:hint="default"/>
        <w:lang w:val="en-US" w:eastAsia="en-US" w:bidi="en-US"/>
      </w:rPr>
    </w:lvl>
    <w:lvl w:ilvl="7" w:tentative="0">
      <w:start w:val="0"/>
      <w:numFmt w:val="bullet"/>
      <w:lvlText w:val="•"/>
      <w:lvlJc w:val="left"/>
      <w:pPr>
        <w:ind w:left="6988" w:hanging="360"/>
      </w:pPr>
      <w:rPr>
        <w:rFonts w:hint="default"/>
        <w:lang w:val="en-US" w:eastAsia="en-US" w:bidi="en-US"/>
      </w:rPr>
    </w:lvl>
    <w:lvl w:ilvl="8" w:tentative="0">
      <w:start w:val="0"/>
      <w:numFmt w:val="bullet"/>
      <w:lvlText w:val="•"/>
      <w:lvlJc w:val="left"/>
      <w:pPr>
        <w:ind w:left="7852" w:hanging="360"/>
      </w:pPr>
      <w:rPr>
        <w:rFonts w:hint="default"/>
        <w:lang w:val="en-US" w:eastAsia="en-US" w:bidi="en-US"/>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070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74"/>
      <w:ind w:left="654" w:hanging="432"/>
      <w:outlineLvl w:val="1"/>
    </w:pPr>
    <w:rPr>
      <w:rFonts w:ascii="Book Antiqua" w:hAnsi="Book Antiqua" w:eastAsia="Book Antiqua" w:cs="Book Antiqua"/>
      <w:b/>
      <w:bCs/>
      <w:sz w:val="28"/>
      <w:szCs w:val="28"/>
      <w:lang w:val="en-US" w:eastAsia="en-US" w:bidi="en-US"/>
    </w:rPr>
  </w:style>
  <w:style w:type="paragraph" w:styleId="3">
    <w:name w:val="heading 2"/>
    <w:basedOn w:val="1"/>
    <w:next w:val="1"/>
    <w:qFormat/>
    <w:uiPriority w:val="1"/>
    <w:pPr>
      <w:ind w:left="798" w:hanging="576"/>
      <w:outlineLvl w:val="2"/>
    </w:pPr>
    <w:rPr>
      <w:rFonts w:ascii="Book Antiqua" w:hAnsi="Book Antiqua" w:eastAsia="Book Antiqua" w:cs="Book Antiqua"/>
      <w:b/>
      <w:bCs/>
      <w:i/>
      <w:sz w:val="24"/>
      <w:szCs w:val="24"/>
      <w:lang w:val="en-US" w:eastAsia="en-US" w:bidi="en-US"/>
    </w:rPr>
  </w:style>
  <w:style w:type="character" w:default="1" w:styleId="10">
    <w:name w:val="Default Paragraph Font"/>
    <w:semiHidden/>
    <w:unhideWhenUsed/>
    <w:uiPriority w:val="1"/>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toc 3"/>
    <w:basedOn w:val="1"/>
    <w:next w:val="1"/>
    <w:qFormat/>
    <w:uiPriority w:val="1"/>
    <w:pPr>
      <w:spacing w:before="6" w:line="271" w:lineRule="exact"/>
      <w:ind w:left="702" w:hanging="480"/>
    </w:pPr>
    <w:rPr>
      <w:rFonts w:ascii="Book Antiqua" w:hAnsi="Book Antiqua" w:eastAsia="Book Antiqua" w:cs="Book Antiqua"/>
      <w:sz w:val="22"/>
      <w:szCs w:val="22"/>
      <w:lang w:val="en-US" w:eastAsia="en-US" w:bidi="en-US"/>
    </w:rPr>
  </w:style>
  <w:style w:type="paragraph" w:styleId="6">
    <w:name w:val="toc 1"/>
    <w:basedOn w:val="1"/>
    <w:next w:val="1"/>
    <w:qFormat/>
    <w:uiPriority w:val="1"/>
    <w:pPr>
      <w:ind w:left="1542" w:right="527" w:hanging="1542"/>
      <w:jc w:val="right"/>
    </w:pPr>
    <w:rPr>
      <w:rFonts w:ascii="Times New Roman" w:hAnsi="Times New Roman" w:eastAsia="Times New Roman" w:cs="Times New Roman"/>
      <w:sz w:val="24"/>
      <w:szCs w:val="24"/>
      <w:lang w:val="en-US" w:eastAsia="en-US" w:bidi="en-US"/>
    </w:rPr>
  </w:style>
  <w:style w:type="paragraph" w:styleId="7">
    <w:name w:val="toc 4"/>
    <w:basedOn w:val="1"/>
    <w:next w:val="1"/>
    <w:qFormat/>
    <w:uiPriority w:val="1"/>
    <w:pPr>
      <w:ind w:left="1102" w:hanging="641"/>
    </w:pPr>
    <w:rPr>
      <w:rFonts w:ascii="Times New Roman" w:hAnsi="Times New Roman" w:eastAsia="Times New Roman" w:cs="Times New Roman"/>
      <w:sz w:val="24"/>
      <w:szCs w:val="24"/>
      <w:lang w:val="en-US" w:eastAsia="en-US" w:bidi="en-US"/>
    </w:rPr>
  </w:style>
  <w:style w:type="paragraph" w:styleId="8">
    <w:name w:val="toc 2"/>
    <w:basedOn w:val="1"/>
    <w:next w:val="1"/>
    <w:qFormat/>
    <w:uiPriority w:val="1"/>
    <w:pPr>
      <w:ind w:left="1542" w:right="526" w:hanging="1542"/>
      <w:jc w:val="right"/>
    </w:pPr>
    <w:rPr>
      <w:rFonts w:ascii="Times New Roman" w:hAnsi="Times New Roman" w:eastAsia="Times New Roman" w:cs="Times New Roman"/>
      <w:b/>
      <w:bCs/>
      <w:i/>
      <w:lang w:val="en-US" w:eastAsia="en-US" w:bidi="en-US"/>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798" w:hanging="360"/>
    </w:pPr>
    <w:rPr>
      <w:rFonts w:ascii="Calibri" w:hAnsi="Calibri" w:eastAsia="Calibri" w:cs="Calibri"/>
      <w:lang w:val="en-US" w:eastAsia="en-US" w:bidi="en-US"/>
    </w:rPr>
  </w:style>
  <w:style w:type="paragraph" w:customStyle="1" w:styleId="13">
    <w:name w:val="Table Paragraph"/>
    <w:basedOn w:val="1"/>
    <w:qFormat/>
    <w:uiPriority w:val="1"/>
    <w:pPr>
      <w:spacing w:before="3"/>
      <w:ind w:left="1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ScaleCrop>false</ScaleCrop>
  <LinksUpToDate>false</LinksUpToDate>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2019-07-04T03:29:00Z</dcterms:created>
  <dc:creator>Jose Luis Calvo</dc:creator>
  <cp:lastModifiedBy>.@『怀人』…</cp:lastModifiedBy>
  <dcterms:modified xsi:type="dcterms:W3CDTF">2019-07-04T03:46:49Z</dcterms:modified>
  <dc:title>C# Coding Guidelines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2014-06-06T00:00:00Z</vt:filetime>
  </property>
  <property fmtid="{D5CDD505-2E9C-101B-9397-08002B2CF9AE}" pid="3" name="Creator">
    <vt:lpwstr>Microsoft® Word 2013</vt:lpwstr>
  </property>
  <property fmtid="{D5CDD505-2E9C-101B-9397-08002B2CF9AE}" pid="4" name="LastSaved">
    <vt:filetime>2019-07-04T00:00:00Z</vt:filetime>
  </property>
  <property fmtid="{D5CDD505-2E9C-101B-9397-08002B2CF9AE}" pid="5" name="KSOProductBuildVer">
    <vt:lpwstr>2052-11.3.0.8632</vt:lpwstr>
  </property>
</Properties>
</file>